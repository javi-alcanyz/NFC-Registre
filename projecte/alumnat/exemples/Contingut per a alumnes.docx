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675142204"/>
        <w:docPartObj>
          <w:docPartGallery w:val="Cover Pages"/>
          <w:docPartUnique/>
        </w:docPartObj>
      </w:sdtPr>
      <w:sdtEndPr/>
      <w:sdtContent>
        <w:p w14:paraId="7B543C12" w14:textId="217573E8" w:rsidR="005D4357" w:rsidRDefault="005D43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99175AC" wp14:editId="0C5C40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A9EF90" id="Gr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A230906" wp14:editId="3D1E108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Quadre de text 15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B1D9E6" w14:textId="384F669B" w:rsidR="005D4357" w:rsidRDefault="005D4357">
                                    <w:pPr>
                                      <w:pStyle w:val="Senseespaiat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Javier Alcañiz Pérez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Amparo Frígola Olaso</w:t>
                                    </w:r>
                                  </w:p>
                                </w:sdtContent>
                              </w:sdt>
                              <w:p w14:paraId="5601014E" w14:textId="3CE9BA1F" w:rsidR="005D4357" w:rsidRDefault="00B21DCD">
                                <w:pPr>
                                  <w:pStyle w:val="Senseespaiat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u electrònic"/>
                                    <w:tag w:val="Correu electrònic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435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230906" id="_x0000_t202" coordsize="21600,21600" o:spt="202" path="m,l,21600r21600,l21600,xe">
                    <v:stroke joinstyle="miter"/>
                    <v:path gradientshapeok="t" o:connecttype="rect"/>
                  </v:shapetype>
                  <v:shape id="Quadre de text 158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4B1D9E6" w14:textId="384F669B" w:rsidR="005D4357" w:rsidRDefault="005D4357">
                              <w:pPr>
                                <w:pStyle w:val="Senseespaiat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Javier Alcañiz Pérez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Amparo Frígola Olaso</w:t>
                              </w:r>
                            </w:p>
                          </w:sdtContent>
                        </w:sdt>
                        <w:p w14:paraId="5601014E" w14:textId="3CE9BA1F" w:rsidR="005D4357" w:rsidRDefault="00B910F5">
                          <w:pPr>
                            <w:pStyle w:val="Senseespaiat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u electrònic"/>
                              <w:tag w:val="Correu electrònic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D435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56E0E92" wp14:editId="2A31E1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Quadre de text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E1CF5A" w14:textId="640EEB3C" w:rsidR="005D4357" w:rsidRDefault="005D4357">
                                <w:pPr>
                                  <w:pStyle w:val="Senseespaiat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56E0E92" id="Quadre de text 160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AE1CF5A" w14:textId="640EEB3C" w:rsidR="005D4357" w:rsidRDefault="005D4357">
                          <w:pPr>
                            <w:pStyle w:val="Senseespaiat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6B67BEC" wp14:editId="31BCF9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Quadre de text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1621C0" w14:textId="29C959A0" w:rsidR="005D4357" w:rsidRDefault="00B21DCD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o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D4357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Control d’assistència per nfc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o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19ABDF" w14:textId="4ABC0865" w:rsidR="005D4357" w:rsidRDefault="005D43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B67BEC" id="Quadre de text 162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11621C0" w14:textId="29C959A0" w:rsidR="005D4357" w:rsidRDefault="00B910F5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o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D4357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Control d’assistència per nfc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o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19ABDF" w14:textId="4ABC0865" w:rsidR="005D4357" w:rsidRDefault="005D43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FF0ECD" w14:textId="790B057C" w:rsidR="005D4357" w:rsidRDefault="005D4357">
          <w:pPr>
            <w:rPr>
              <w:rFonts w:asciiTheme="majorHAnsi" w:eastAsiaTheme="majorEastAsia" w:hAnsiTheme="majorHAnsi" w:cstheme="majorBidi"/>
              <w:b/>
              <w:bCs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ca-ES-valencia"/>
        </w:rPr>
        <w:id w:val="53986297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E20B865" w14:textId="775EEF7F" w:rsidR="00600D18" w:rsidRDefault="00600D18">
          <w:pPr>
            <w:pStyle w:val="TtoldelIDC"/>
          </w:pPr>
          <w:r>
            <w:rPr>
              <w:lang w:val="ca-ES-valencia"/>
            </w:rPr>
            <w:t>Contingut</w:t>
          </w:r>
        </w:p>
        <w:p w14:paraId="7535DAA3" w14:textId="7AB4A27E" w:rsidR="00784F0C" w:rsidRDefault="00600D18">
          <w:pPr>
            <w:pStyle w:val="I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70848" w:history="1">
            <w:r w:rsidR="00784F0C" w:rsidRPr="004E31A1">
              <w:rPr>
                <w:rStyle w:val="Enlla"/>
                <w:noProof/>
              </w:rPr>
              <w:t>Control d’assitència per NFC</w:t>
            </w:r>
            <w:r w:rsidR="00784F0C">
              <w:rPr>
                <w:noProof/>
                <w:webHidden/>
              </w:rPr>
              <w:tab/>
            </w:r>
            <w:r w:rsidR="00784F0C">
              <w:rPr>
                <w:noProof/>
                <w:webHidden/>
              </w:rPr>
              <w:fldChar w:fldCharType="begin"/>
            </w:r>
            <w:r w:rsidR="00784F0C">
              <w:rPr>
                <w:noProof/>
                <w:webHidden/>
              </w:rPr>
              <w:instrText xml:space="preserve"> PAGEREF _Toc197770848 \h </w:instrText>
            </w:r>
            <w:r w:rsidR="00784F0C">
              <w:rPr>
                <w:noProof/>
                <w:webHidden/>
              </w:rPr>
            </w:r>
            <w:r w:rsidR="00784F0C">
              <w:rPr>
                <w:noProof/>
                <w:webHidden/>
              </w:rPr>
              <w:fldChar w:fldCharType="separate"/>
            </w:r>
            <w:r w:rsidR="00784F0C">
              <w:rPr>
                <w:noProof/>
                <w:webHidden/>
              </w:rPr>
              <w:t>2</w:t>
            </w:r>
            <w:r w:rsidR="00784F0C">
              <w:rPr>
                <w:noProof/>
                <w:webHidden/>
              </w:rPr>
              <w:fldChar w:fldCharType="end"/>
            </w:r>
          </w:hyperlink>
        </w:p>
        <w:p w14:paraId="2E118F16" w14:textId="746B266A" w:rsidR="00784F0C" w:rsidRDefault="00784F0C">
          <w:pPr>
            <w:pStyle w:val="I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770849" w:history="1">
            <w:r w:rsidRPr="004E31A1">
              <w:rPr>
                <w:rStyle w:val="Enlla"/>
                <w:noProof/>
              </w:rPr>
              <w:t>Continguts per al Professorat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F9CF" w14:textId="6A9A9DDF" w:rsidR="00784F0C" w:rsidRDefault="00784F0C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770850" w:history="1">
            <w:r w:rsidRPr="004E31A1">
              <w:rPr>
                <w:rStyle w:val="Enlla"/>
                <w:noProof/>
              </w:rPr>
              <w:t>Introducció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E6A98" w14:textId="71E1CFD4" w:rsidR="00784F0C" w:rsidRDefault="00784F0C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770851" w:history="1">
            <w:r w:rsidRPr="004E31A1">
              <w:rPr>
                <w:rStyle w:val="Enlla"/>
                <w:noProof/>
              </w:rPr>
              <w:t>Guia Didàctica del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C0E62" w14:textId="523D0784" w:rsidR="00784F0C" w:rsidRDefault="00784F0C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770852" w:history="1">
            <w:r w:rsidRPr="004E31A1">
              <w:rPr>
                <w:rStyle w:val="Enlla"/>
                <w:noProof/>
              </w:rPr>
              <w:t>Planificació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6BD0" w14:textId="7523B45D" w:rsidR="00784F0C" w:rsidRDefault="00784F0C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770853" w:history="1">
            <w:r w:rsidRPr="004E31A1">
              <w:rPr>
                <w:rStyle w:val="Enlla"/>
                <w:noProof/>
              </w:rPr>
              <w:t>Materials i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4FCD4" w14:textId="530E63F7" w:rsidR="00784F0C" w:rsidRDefault="00784F0C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770854" w:history="1">
            <w:r w:rsidRPr="004E31A1">
              <w:rPr>
                <w:rStyle w:val="Enlla"/>
                <w:noProof/>
              </w:rPr>
              <w:t>Estratègies Metodològiques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42AEF" w14:textId="25F206CF" w:rsidR="00784F0C" w:rsidRDefault="00784F0C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770855" w:history="1">
            <w:r w:rsidRPr="004E31A1">
              <w:rPr>
                <w:rStyle w:val="Enlla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FC519" w14:textId="397E3525" w:rsidR="00784F0C" w:rsidRDefault="00784F0C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770856" w:history="1">
            <w:r w:rsidRPr="004E31A1">
              <w:rPr>
                <w:rStyle w:val="Enlla"/>
                <w:noProof/>
              </w:rPr>
              <w:t>Avaluació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4BB7" w14:textId="70CBA770" w:rsidR="00784F0C" w:rsidRDefault="00784F0C">
          <w:pPr>
            <w:pStyle w:val="I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770857" w:history="1">
            <w:r w:rsidRPr="004E31A1">
              <w:rPr>
                <w:rStyle w:val="Enlla"/>
                <w:noProof/>
              </w:rPr>
              <w:t>Continguts per a l’Alumnat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7A3A" w14:textId="0A6FADBF" w:rsidR="00784F0C" w:rsidRDefault="00784F0C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770858" w:history="1">
            <w:r w:rsidRPr="004E31A1">
              <w:rPr>
                <w:rStyle w:val="Enlla"/>
                <w:noProof/>
              </w:rPr>
              <w:t>Dossier del Projecte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FF99" w14:textId="636DD4ED" w:rsidR="00784F0C" w:rsidRDefault="00784F0C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770859" w:history="1">
            <w:r w:rsidRPr="004E31A1">
              <w:rPr>
                <w:rStyle w:val="Enlla"/>
                <w:noProof/>
              </w:rPr>
              <w:t>Materials de Suport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D8C97" w14:textId="111EEDED" w:rsidR="00784F0C" w:rsidRDefault="00784F0C">
          <w:pPr>
            <w:pStyle w:val="ID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770860" w:history="1">
            <w:r w:rsidRPr="004E31A1">
              <w:rPr>
                <w:rStyle w:val="Enlla"/>
                <w:noProof/>
              </w:rPr>
              <w:t>Eines de Treball Col·laboratiu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47F0" w14:textId="4B2BB44E" w:rsidR="00784F0C" w:rsidRDefault="00784F0C">
          <w:pPr>
            <w:pStyle w:val="ID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ca-ES-valencia" w:eastAsia="ca-ES-valencia"/>
              <w14:ligatures w14:val="standardContextual"/>
            </w:rPr>
          </w:pPr>
          <w:hyperlink w:anchor="_Toc197770861" w:history="1">
            <w:r w:rsidRPr="004E31A1">
              <w:rPr>
                <w:rStyle w:val="Enlla"/>
                <w:noProof/>
              </w:rPr>
              <w:t>Estructura Recomanada del Repositori (per exemple, a GitHub)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06CF" w14:textId="7CBF75CF" w:rsidR="00600D18" w:rsidRDefault="00600D18">
          <w:r>
            <w:rPr>
              <w:b/>
              <w:bCs/>
            </w:rPr>
            <w:fldChar w:fldCharType="end"/>
          </w:r>
        </w:p>
      </w:sdtContent>
    </w:sdt>
    <w:p w14:paraId="312C2358" w14:textId="77777777" w:rsidR="005D4357" w:rsidRDefault="005D435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54FECB3F" w14:textId="4FCE373F" w:rsidR="00116364" w:rsidRPr="000649BE" w:rsidRDefault="00FC1E71" w:rsidP="000649BE">
      <w:pPr>
        <w:pStyle w:val="Ttol1"/>
        <w:rPr>
          <w:color w:val="auto"/>
        </w:rPr>
      </w:pPr>
      <w:bookmarkStart w:id="0" w:name="_Toc197770848"/>
      <w:r>
        <w:rPr>
          <w:color w:val="auto"/>
        </w:rPr>
        <w:lastRenderedPageBreak/>
        <w:t xml:space="preserve">Control </w:t>
      </w:r>
      <w:proofErr w:type="spellStart"/>
      <w:r>
        <w:rPr>
          <w:color w:val="auto"/>
        </w:rPr>
        <w:t>d’assitència</w:t>
      </w:r>
      <w:proofErr w:type="spellEnd"/>
      <w:r>
        <w:rPr>
          <w:color w:val="auto"/>
        </w:rPr>
        <w:t xml:space="preserve"> per NFC</w:t>
      </w:r>
      <w:bookmarkEnd w:id="0"/>
    </w:p>
    <w:p w14:paraId="4DC7FFFC" w14:textId="7C7A7BBF" w:rsidR="00116364" w:rsidRDefault="00C539B4" w:rsidP="000649BE">
      <w:pPr>
        <w:pStyle w:val="Ttol2"/>
        <w:rPr>
          <w:color w:val="0F243E" w:themeColor="text2" w:themeShade="80"/>
        </w:rPr>
      </w:pPr>
      <w:r>
        <w:rPr>
          <w:color w:val="0F243E" w:themeColor="text2" w:themeShade="80"/>
        </w:rPr>
        <w:t xml:space="preserve">Dossier del </w:t>
      </w:r>
      <w:proofErr w:type="spellStart"/>
      <w:r>
        <w:rPr>
          <w:color w:val="0F243E" w:themeColor="text2" w:themeShade="80"/>
        </w:rPr>
        <w:t>projecte</w:t>
      </w:r>
      <w:proofErr w:type="spellEnd"/>
    </w:p>
    <w:p w14:paraId="4E71EADC" w14:textId="047F9E0B" w:rsidR="00C81630" w:rsidRPr="00C81630" w:rsidRDefault="00C81630" w:rsidP="00C81630">
      <w:pPr>
        <w:pStyle w:val="Ttol3"/>
        <w:rPr>
          <w:color w:val="1F497D" w:themeColor="text2"/>
        </w:rPr>
      </w:pPr>
      <w:bookmarkStart w:id="1" w:name="_Toc197770850"/>
      <w:proofErr w:type="spellStart"/>
      <w:r w:rsidRPr="00C81630">
        <w:rPr>
          <w:color w:val="1F497D" w:themeColor="text2"/>
        </w:rPr>
        <w:t>Introducció</w:t>
      </w:r>
      <w:bookmarkEnd w:id="1"/>
      <w:proofErr w:type="spellEnd"/>
    </w:p>
    <w:p w14:paraId="1FCF37DE" w14:textId="218AE46A" w:rsidR="00E8140E" w:rsidRPr="00E8140E" w:rsidRDefault="00E8140E" w:rsidP="00E8140E">
      <w:pPr>
        <w:rPr>
          <w:rFonts w:asciiTheme="majorHAnsi" w:hAnsiTheme="majorHAnsi" w:cstheme="majorHAnsi"/>
        </w:rPr>
      </w:pPr>
      <w:r w:rsidRPr="00E8140E">
        <w:rPr>
          <w:rFonts w:asciiTheme="majorHAnsi" w:hAnsiTheme="majorHAnsi" w:cstheme="majorHAnsi"/>
        </w:rPr>
        <w:t xml:space="preserve">En </w:t>
      </w:r>
      <w:proofErr w:type="spellStart"/>
      <w:r w:rsidRPr="00E8140E">
        <w:rPr>
          <w:rFonts w:asciiTheme="majorHAnsi" w:hAnsiTheme="majorHAnsi" w:cstheme="majorHAnsi"/>
        </w:rPr>
        <w:t>l'assignatura</w:t>
      </w:r>
      <w:proofErr w:type="spellEnd"/>
      <w:r w:rsidRPr="00E8140E">
        <w:rPr>
          <w:rFonts w:asciiTheme="majorHAnsi" w:hAnsiTheme="majorHAnsi" w:cstheme="majorHAnsi"/>
        </w:rPr>
        <w:t xml:space="preserve"> de </w:t>
      </w:r>
      <w:proofErr w:type="spellStart"/>
      <w:r w:rsidRPr="00E8140E">
        <w:rPr>
          <w:rFonts w:asciiTheme="majorHAnsi" w:hAnsiTheme="majorHAnsi" w:cstheme="majorHAnsi"/>
        </w:rPr>
        <w:t>Programació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xarxes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i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sistemes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="004C67E0">
        <w:rPr>
          <w:rFonts w:asciiTheme="majorHAnsi" w:hAnsiTheme="majorHAnsi" w:cstheme="majorHAnsi"/>
        </w:rPr>
        <w:t>informàtics</w:t>
      </w:r>
      <w:proofErr w:type="spellEnd"/>
      <w:r w:rsidR="004C67E0">
        <w:rPr>
          <w:rFonts w:asciiTheme="majorHAnsi" w:hAnsiTheme="majorHAnsi" w:cstheme="majorHAnsi"/>
        </w:rPr>
        <w:t xml:space="preserve"> </w:t>
      </w:r>
      <w:r w:rsidRPr="00E8140E">
        <w:rPr>
          <w:rFonts w:asciiTheme="majorHAnsi" w:hAnsiTheme="majorHAnsi" w:cstheme="majorHAnsi"/>
        </w:rPr>
        <w:t xml:space="preserve">de 1r de </w:t>
      </w:r>
      <w:proofErr w:type="spellStart"/>
      <w:r w:rsidRPr="00E8140E">
        <w:rPr>
          <w:rFonts w:asciiTheme="majorHAnsi" w:hAnsiTheme="majorHAnsi" w:cstheme="majorHAnsi"/>
        </w:rPr>
        <w:t>Batxillerat</w:t>
      </w:r>
      <w:proofErr w:type="spellEnd"/>
      <w:r w:rsidRPr="00E8140E">
        <w:rPr>
          <w:rFonts w:asciiTheme="majorHAnsi" w:hAnsiTheme="majorHAnsi" w:cstheme="majorHAnsi"/>
        </w:rPr>
        <w:t xml:space="preserve"> es </w:t>
      </w:r>
      <w:proofErr w:type="spellStart"/>
      <w:r w:rsidRPr="00E8140E">
        <w:rPr>
          <w:rFonts w:asciiTheme="majorHAnsi" w:hAnsiTheme="majorHAnsi" w:cstheme="majorHAnsi"/>
        </w:rPr>
        <w:t>proposa</w:t>
      </w:r>
      <w:proofErr w:type="spellEnd"/>
      <w:r w:rsidRPr="00E8140E">
        <w:rPr>
          <w:rFonts w:asciiTheme="majorHAnsi" w:hAnsiTheme="majorHAnsi" w:cstheme="majorHAnsi"/>
        </w:rPr>
        <w:t xml:space="preserve"> un </w:t>
      </w:r>
      <w:proofErr w:type="spellStart"/>
      <w:r w:rsidRPr="00E8140E">
        <w:rPr>
          <w:rFonts w:asciiTheme="majorHAnsi" w:hAnsiTheme="majorHAnsi" w:cstheme="majorHAnsi"/>
        </w:rPr>
        <w:t>projecte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d'Aprenentatge-Servici</w:t>
      </w:r>
      <w:proofErr w:type="spellEnd"/>
      <w:r w:rsidRPr="00E8140E">
        <w:rPr>
          <w:rFonts w:asciiTheme="majorHAnsi" w:hAnsiTheme="majorHAnsi" w:cstheme="majorHAnsi"/>
        </w:rPr>
        <w:t xml:space="preserve">  (APS) que </w:t>
      </w:r>
      <w:proofErr w:type="spellStart"/>
      <w:r w:rsidRPr="00E8140E">
        <w:rPr>
          <w:rFonts w:asciiTheme="majorHAnsi" w:hAnsiTheme="majorHAnsi" w:cstheme="majorHAnsi"/>
        </w:rPr>
        <w:t>té</w:t>
      </w:r>
      <w:proofErr w:type="spellEnd"/>
      <w:r w:rsidRPr="00E8140E">
        <w:rPr>
          <w:rFonts w:asciiTheme="majorHAnsi" w:hAnsiTheme="majorHAnsi" w:cstheme="majorHAnsi"/>
        </w:rPr>
        <w:t xml:space="preserve"> com a </w:t>
      </w:r>
      <w:proofErr w:type="spellStart"/>
      <w:r w:rsidRPr="00E8140E">
        <w:rPr>
          <w:rFonts w:asciiTheme="majorHAnsi" w:hAnsiTheme="majorHAnsi" w:cstheme="majorHAnsi"/>
        </w:rPr>
        <w:t>finalitat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aplicar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els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coneixements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adquirits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en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programació</w:t>
      </w:r>
      <w:proofErr w:type="spellEnd"/>
      <w:r w:rsidRPr="00E8140E">
        <w:rPr>
          <w:rFonts w:asciiTheme="majorHAnsi" w:hAnsiTheme="majorHAnsi" w:cstheme="majorHAnsi"/>
        </w:rPr>
        <w:t xml:space="preserve"> per a </w:t>
      </w:r>
      <w:proofErr w:type="spellStart"/>
      <w:r w:rsidRPr="00E8140E">
        <w:rPr>
          <w:rFonts w:asciiTheme="majorHAnsi" w:hAnsiTheme="majorHAnsi" w:cstheme="majorHAnsi"/>
        </w:rPr>
        <w:t>donar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resposta</w:t>
      </w:r>
      <w:proofErr w:type="spellEnd"/>
      <w:r w:rsidRPr="00E8140E">
        <w:rPr>
          <w:rFonts w:asciiTheme="majorHAnsi" w:hAnsiTheme="majorHAnsi" w:cstheme="majorHAnsi"/>
        </w:rPr>
        <w:t xml:space="preserve"> a </w:t>
      </w:r>
      <w:proofErr w:type="spellStart"/>
      <w:r w:rsidRPr="00E8140E">
        <w:rPr>
          <w:rFonts w:asciiTheme="majorHAnsi" w:hAnsiTheme="majorHAnsi" w:cstheme="majorHAnsi"/>
        </w:rPr>
        <w:t>una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necessitat</w:t>
      </w:r>
      <w:proofErr w:type="spellEnd"/>
      <w:r w:rsidRPr="00E8140E">
        <w:rPr>
          <w:rFonts w:asciiTheme="majorHAnsi" w:hAnsiTheme="majorHAnsi" w:cstheme="majorHAnsi"/>
        </w:rPr>
        <w:t xml:space="preserve"> social </w:t>
      </w:r>
      <w:proofErr w:type="spellStart"/>
      <w:r w:rsidRPr="00E8140E">
        <w:rPr>
          <w:rFonts w:asciiTheme="majorHAnsi" w:hAnsiTheme="majorHAnsi" w:cstheme="majorHAnsi"/>
        </w:rPr>
        <w:t>concreta</w:t>
      </w:r>
      <w:proofErr w:type="spellEnd"/>
      <w:r w:rsidRPr="00E8140E">
        <w:rPr>
          <w:rFonts w:asciiTheme="majorHAnsi" w:hAnsiTheme="majorHAnsi" w:cstheme="majorHAnsi"/>
        </w:rPr>
        <w:t xml:space="preserve">: </w:t>
      </w:r>
      <w:proofErr w:type="spellStart"/>
      <w:r w:rsidRPr="00E8140E">
        <w:rPr>
          <w:rFonts w:asciiTheme="majorHAnsi" w:hAnsiTheme="majorHAnsi" w:cstheme="majorHAnsi"/>
        </w:rPr>
        <w:t>millorar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l’accesibilitat</w:t>
      </w:r>
      <w:proofErr w:type="spellEnd"/>
      <w:r w:rsidRPr="00E8140E">
        <w:rPr>
          <w:rFonts w:asciiTheme="majorHAnsi" w:hAnsiTheme="majorHAnsi" w:cstheme="majorHAnsi"/>
        </w:rPr>
        <w:t xml:space="preserve"> de </w:t>
      </w:r>
      <w:proofErr w:type="spellStart"/>
      <w:r w:rsidRPr="00E8140E">
        <w:rPr>
          <w:rFonts w:asciiTheme="majorHAnsi" w:hAnsiTheme="majorHAnsi" w:cstheme="majorHAnsi"/>
        </w:rPr>
        <w:t>dades</w:t>
      </w:r>
      <w:proofErr w:type="spellEnd"/>
      <w:r w:rsidRPr="00E8140E">
        <w:rPr>
          <w:rFonts w:asciiTheme="majorHAnsi" w:hAnsiTheme="majorHAnsi" w:cstheme="majorHAnsi"/>
        </w:rPr>
        <w:t xml:space="preserve"> digitals a </w:t>
      </w:r>
      <w:proofErr w:type="spellStart"/>
      <w:r w:rsidRPr="00E8140E">
        <w:rPr>
          <w:rFonts w:asciiTheme="majorHAnsi" w:hAnsiTheme="majorHAnsi" w:cstheme="majorHAnsi"/>
        </w:rPr>
        <w:t>sistemes</w:t>
      </w:r>
      <w:proofErr w:type="spellEnd"/>
      <w:r w:rsidRPr="00E8140E">
        <w:rPr>
          <w:rFonts w:asciiTheme="majorHAnsi" w:hAnsiTheme="majorHAnsi" w:cstheme="majorHAnsi"/>
        </w:rPr>
        <w:t xml:space="preserve"> de control. A </w:t>
      </w:r>
      <w:proofErr w:type="spellStart"/>
      <w:r w:rsidRPr="00E8140E">
        <w:rPr>
          <w:rFonts w:asciiTheme="majorHAnsi" w:hAnsiTheme="majorHAnsi" w:cstheme="majorHAnsi"/>
        </w:rPr>
        <w:t>través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d'este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projecte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l'alumnat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desenvoluparà</w:t>
      </w:r>
      <w:proofErr w:type="spellEnd"/>
      <w:r w:rsidRPr="00E8140E">
        <w:rPr>
          <w:rFonts w:asciiTheme="majorHAnsi" w:hAnsiTheme="majorHAnsi" w:cstheme="majorHAnsi"/>
        </w:rPr>
        <w:t xml:space="preserve"> les </w:t>
      </w:r>
      <w:proofErr w:type="spellStart"/>
      <w:r w:rsidRPr="00E8140E">
        <w:rPr>
          <w:rFonts w:asciiTheme="majorHAnsi" w:hAnsiTheme="majorHAnsi" w:cstheme="majorHAnsi"/>
        </w:rPr>
        <w:t>habilitats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necessàries</w:t>
      </w:r>
      <w:proofErr w:type="spellEnd"/>
      <w:r w:rsidRPr="00E8140E">
        <w:rPr>
          <w:rFonts w:asciiTheme="majorHAnsi" w:hAnsiTheme="majorHAnsi" w:cstheme="majorHAnsi"/>
        </w:rPr>
        <w:t xml:space="preserve"> per a </w:t>
      </w:r>
      <w:proofErr w:type="spellStart"/>
      <w:r w:rsidRPr="00E8140E">
        <w:rPr>
          <w:rFonts w:asciiTheme="majorHAnsi" w:hAnsiTheme="majorHAnsi" w:cstheme="majorHAnsi"/>
        </w:rPr>
        <w:t>crear</w:t>
      </w:r>
      <w:proofErr w:type="spellEnd"/>
      <w:r w:rsidRPr="00E8140E">
        <w:rPr>
          <w:rFonts w:asciiTheme="majorHAnsi" w:hAnsiTheme="majorHAnsi" w:cstheme="majorHAnsi"/>
        </w:rPr>
        <w:t xml:space="preserve"> un </w:t>
      </w:r>
      <w:proofErr w:type="spellStart"/>
      <w:r w:rsidRPr="00E8140E">
        <w:rPr>
          <w:rFonts w:asciiTheme="majorHAnsi" w:hAnsiTheme="majorHAnsi" w:cstheme="majorHAnsi"/>
        </w:rPr>
        <w:t>sistema</w:t>
      </w:r>
      <w:proofErr w:type="spellEnd"/>
      <w:r w:rsidRPr="00E8140E">
        <w:rPr>
          <w:rFonts w:asciiTheme="majorHAnsi" w:hAnsiTheme="majorHAnsi" w:cstheme="majorHAnsi"/>
        </w:rPr>
        <w:t xml:space="preserve"> de </w:t>
      </w:r>
      <w:proofErr w:type="spellStart"/>
      <w:r w:rsidRPr="00E8140E">
        <w:rPr>
          <w:rFonts w:asciiTheme="majorHAnsi" w:hAnsiTheme="majorHAnsi" w:cstheme="majorHAnsi"/>
        </w:rPr>
        <w:t>gestió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centrada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en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l’anàlisi</w:t>
      </w:r>
      <w:proofErr w:type="spellEnd"/>
      <w:r w:rsidRPr="00E8140E">
        <w:rPr>
          <w:rFonts w:asciiTheme="majorHAnsi" w:hAnsiTheme="majorHAnsi" w:cstheme="majorHAnsi"/>
        </w:rPr>
        <w:t xml:space="preserve"> de bases de </w:t>
      </w:r>
      <w:proofErr w:type="spellStart"/>
      <w:r w:rsidRPr="00E8140E">
        <w:rPr>
          <w:rFonts w:asciiTheme="majorHAnsi" w:hAnsiTheme="majorHAnsi" w:cstheme="majorHAnsi"/>
        </w:rPr>
        <w:t>dades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i</w:t>
      </w:r>
      <w:proofErr w:type="spellEnd"/>
      <w:r w:rsidRPr="00E8140E">
        <w:rPr>
          <w:rFonts w:asciiTheme="majorHAnsi" w:hAnsiTheme="majorHAnsi" w:cstheme="majorHAnsi"/>
        </w:rPr>
        <w:t xml:space="preserve"> la </w:t>
      </w:r>
      <w:proofErr w:type="spellStart"/>
      <w:r w:rsidRPr="00E8140E">
        <w:rPr>
          <w:rFonts w:asciiTheme="majorHAnsi" w:hAnsiTheme="majorHAnsi" w:cstheme="majorHAnsi"/>
        </w:rPr>
        <w:t>comunicació</w:t>
      </w:r>
      <w:proofErr w:type="spellEnd"/>
      <w:r w:rsidRPr="00E8140E">
        <w:rPr>
          <w:rFonts w:asciiTheme="majorHAnsi" w:hAnsiTheme="majorHAnsi" w:cstheme="majorHAnsi"/>
        </w:rPr>
        <w:t xml:space="preserve"> entre </w:t>
      </w:r>
      <w:proofErr w:type="spellStart"/>
      <w:r w:rsidRPr="00E8140E">
        <w:rPr>
          <w:rFonts w:asciiTheme="majorHAnsi" w:hAnsiTheme="majorHAnsi" w:cstheme="majorHAnsi"/>
        </w:rPr>
        <w:t>sistemes</w:t>
      </w:r>
      <w:proofErr w:type="spellEnd"/>
      <w:r w:rsidRPr="00E8140E">
        <w:rPr>
          <w:rFonts w:asciiTheme="majorHAnsi" w:hAnsiTheme="majorHAnsi" w:cstheme="majorHAnsi"/>
        </w:rPr>
        <w:t>.</w:t>
      </w:r>
    </w:p>
    <w:p w14:paraId="6B9F0721" w14:textId="0B57BE8D" w:rsidR="00E8140E" w:rsidRPr="00E8140E" w:rsidRDefault="00E8140E" w:rsidP="00E8140E">
      <w:pPr>
        <w:rPr>
          <w:rFonts w:asciiTheme="majorHAnsi" w:hAnsiTheme="majorHAnsi" w:cstheme="majorHAnsi"/>
        </w:rPr>
      </w:pPr>
      <w:r w:rsidRPr="00E8140E">
        <w:rPr>
          <w:rFonts w:asciiTheme="majorHAnsi" w:hAnsiTheme="majorHAnsi" w:cstheme="majorHAnsi"/>
        </w:rPr>
        <w:t xml:space="preserve">El </w:t>
      </w:r>
      <w:proofErr w:type="spellStart"/>
      <w:r w:rsidRPr="00E8140E">
        <w:rPr>
          <w:rFonts w:asciiTheme="majorHAnsi" w:hAnsiTheme="majorHAnsi" w:cstheme="majorHAnsi"/>
        </w:rPr>
        <w:t>projecte</w:t>
      </w:r>
      <w:proofErr w:type="spellEnd"/>
      <w:r w:rsidRPr="00E8140E">
        <w:rPr>
          <w:rFonts w:asciiTheme="majorHAnsi" w:hAnsiTheme="majorHAnsi" w:cstheme="majorHAnsi"/>
        </w:rPr>
        <w:t xml:space="preserve"> no sols </w:t>
      </w:r>
      <w:proofErr w:type="spellStart"/>
      <w:r w:rsidRPr="00E8140E">
        <w:rPr>
          <w:rFonts w:asciiTheme="majorHAnsi" w:hAnsiTheme="majorHAnsi" w:cstheme="majorHAnsi"/>
        </w:rPr>
        <w:t>permet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afermar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els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continguts</w:t>
      </w:r>
      <w:proofErr w:type="spellEnd"/>
      <w:r w:rsidRPr="00E8140E">
        <w:rPr>
          <w:rFonts w:asciiTheme="majorHAnsi" w:hAnsiTheme="majorHAnsi" w:cstheme="majorHAnsi"/>
        </w:rPr>
        <w:t xml:space="preserve"> curriculars de la </w:t>
      </w:r>
      <w:proofErr w:type="spellStart"/>
      <w:r w:rsidRPr="00E8140E">
        <w:rPr>
          <w:rFonts w:asciiTheme="majorHAnsi" w:hAnsiTheme="majorHAnsi" w:cstheme="majorHAnsi"/>
        </w:rPr>
        <w:t>matèria</w:t>
      </w:r>
      <w:proofErr w:type="spellEnd"/>
      <w:r w:rsidRPr="00E8140E">
        <w:rPr>
          <w:rFonts w:asciiTheme="majorHAnsi" w:hAnsiTheme="majorHAnsi" w:cstheme="majorHAnsi"/>
        </w:rPr>
        <w:t xml:space="preserve"> com a </w:t>
      </w:r>
      <w:proofErr w:type="spellStart"/>
      <w:r w:rsidRPr="00E8140E">
        <w:rPr>
          <w:rFonts w:asciiTheme="majorHAnsi" w:hAnsiTheme="majorHAnsi" w:cstheme="majorHAnsi"/>
        </w:rPr>
        <w:t>estructures</w:t>
      </w:r>
      <w:proofErr w:type="spellEnd"/>
      <w:r w:rsidRPr="00E8140E">
        <w:rPr>
          <w:rFonts w:asciiTheme="majorHAnsi" w:hAnsiTheme="majorHAnsi" w:cstheme="majorHAnsi"/>
        </w:rPr>
        <w:t xml:space="preserve"> de control, </w:t>
      </w:r>
      <w:proofErr w:type="spellStart"/>
      <w:r w:rsidRPr="00E8140E">
        <w:rPr>
          <w:rFonts w:asciiTheme="majorHAnsi" w:hAnsiTheme="majorHAnsi" w:cstheme="majorHAnsi"/>
        </w:rPr>
        <w:t>disseny</w:t>
      </w:r>
      <w:proofErr w:type="spellEnd"/>
      <w:r w:rsidRPr="00E8140E">
        <w:rPr>
          <w:rFonts w:asciiTheme="majorHAnsi" w:hAnsiTheme="majorHAnsi" w:cstheme="majorHAnsi"/>
        </w:rPr>
        <w:t xml:space="preserve"> de bases de </w:t>
      </w:r>
      <w:proofErr w:type="spellStart"/>
      <w:r w:rsidRPr="00E8140E">
        <w:rPr>
          <w:rFonts w:asciiTheme="majorHAnsi" w:hAnsiTheme="majorHAnsi" w:cstheme="majorHAnsi"/>
        </w:rPr>
        <w:t>dades</w:t>
      </w:r>
      <w:proofErr w:type="spellEnd"/>
      <w:r w:rsidRPr="00E8140E">
        <w:rPr>
          <w:rFonts w:asciiTheme="majorHAnsi" w:hAnsiTheme="majorHAnsi" w:cstheme="majorHAnsi"/>
        </w:rPr>
        <w:t xml:space="preserve"> o </w:t>
      </w:r>
      <w:proofErr w:type="spellStart"/>
      <w:r w:rsidRPr="00E8140E">
        <w:rPr>
          <w:rFonts w:asciiTheme="majorHAnsi" w:hAnsiTheme="majorHAnsi" w:cstheme="majorHAnsi"/>
        </w:rPr>
        <w:t>l’ús</w:t>
      </w:r>
      <w:proofErr w:type="spellEnd"/>
      <w:r w:rsidRPr="00E8140E">
        <w:rPr>
          <w:rFonts w:asciiTheme="majorHAnsi" w:hAnsiTheme="majorHAnsi" w:cstheme="majorHAnsi"/>
        </w:rPr>
        <w:t xml:space="preserve"> de </w:t>
      </w:r>
      <w:proofErr w:type="spellStart"/>
      <w:r w:rsidRPr="00E8140E">
        <w:rPr>
          <w:rFonts w:asciiTheme="majorHAnsi" w:hAnsiTheme="majorHAnsi" w:cstheme="majorHAnsi"/>
        </w:rPr>
        <w:t>llenguatges</w:t>
      </w:r>
      <w:proofErr w:type="spellEnd"/>
      <w:r w:rsidRPr="00E8140E">
        <w:rPr>
          <w:rFonts w:asciiTheme="majorHAnsi" w:hAnsiTheme="majorHAnsi" w:cstheme="majorHAnsi"/>
        </w:rPr>
        <w:t xml:space="preserve"> de </w:t>
      </w:r>
      <w:proofErr w:type="spellStart"/>
      <w:r w:rsidRPr="00E8140E">
        <w:rPr>
          <w:rFonts w:asciiTheme="majorHAnsi" w:hAnsiTheme="majorHAnsi" w:cstheme="majorHAnsi"/>
        </w:rPr>
        <w:t>programació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sinó</w:t>
      </w:r>
      <w:proofErr w:type="spellEnd"/>
      <w:r w:rsidRPr="00E8140E">
        <w:rPr>
          <w:rFonts w:asciiTheme="majorHAnsi" w:hAnsiTheme="majorHAnsi" w:cstheme="majorHAnsi"/>
        </w:rPr>
        <w:t xml:space="preserve"> que </w:t>
      </w:r>
      <w:proofErr w:type="spellStart"/>
      <w:r w:rsidRPr="00E8140E">
        <w:rPr>
          <w:rFonts w:asciiTheme="majorHAnsi" w:hAnsiTheme="majorHAnsi" w:cstheme="majorHAnsi"/>
        </w:rPr>
        <w:t>també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fomenta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valors</w:t>
      </w:r>
      <w:proofErr w:type="spellEnd"/>
      <w:r w:rsidRPr="00E8140E">
        <w:rPr>
          <w:rFonts w:asciiTheme="majorHAnsi" w:hAnsiTheme="majorHAnsi" w:cstheme="majorHAnsi"/>
        </w:rPr>
        <w:t xml:space="preserve"> com </w:t>
      </w:r>
      <w:proofErr w:type="spellStart"/>
      <w:r w:rsidRPr="00E8140E">
        <w:rPr>
          <w:rFonts w:asciiTheme="majorHAnsi" w:hAnsiTheme="majorHAnsi" w:cstheme="majorHAnsi"/>
        </w:rPr>
        <w:t>l'empatia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el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treball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en</w:t>
      </w:r>
      <w:proofErr w:type="spellEnd"/>
      <w:r w:rsidRPr="00E8140E">
        <w:rPr>
          <w:rFonts w:asciiTheme="majorHAnsi" w:hAnsiTheme="majorHAnsi" w:cstheme="majorHAnsi"/>
        </w:rPr>
        <w:t xml:space="preserve"> equip, la </w:t>
      </w:r>
      <w:proofErr w:type="spellStart"/>
      <w:r w:rsidRPr="00E8140E">
        <w:rPr>
          <w:rFonts w:asciiTheme="majorHAnsi" w:hAnsiTheme="majorHAnsi" w:cstheme="majorHAnsi"/>
        </w:rPr>
        <w:t>responsabilitat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i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el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compromís</w:t>
      </w:r>
      <w:proofErr w:type="spellEnd"/>
      <w:r w:rsidRPr="00E8140E">
        <w:rPr>
          <w:rFonts w:asciiTheme="majorHAnsi" w:hAnsiTheme="majorHAnsi" w:cstheme="majorHAnsi"/>
        </w:rPr>
        <w:t xml:space="preserve"> social. A </w:t>
      </w:r>
      <w:proofErr w:type="spellStart"/>
      <w:r w:rsidRPr="00E8140E">
        <w:rPr>
          <w:rFonts w:asciiTheme="majorHAnsi" w:hAnsiTheme="majorHAnsi" w:cstheme="majorHAnsi"/>
        </w:rPr>
        <w:t>més</w:t>
      </w:r>
      <w:proofErr w:type="spellEnd"/>
      <w:r w:rsidRPr="00E8140E">
        <w:rPr>
          <w:rFonts w:asciiTheme="majorHAnsi" w:hAnsiTheme="majorHAnsi" w:cstheme="majorHAnsi"/>
        </w:rPr>
        <w:t xml:space="preserve">, es </w:t>
      </w:r>
      <w:proofErr w:type="spellStart"/>
      <w:r w:rsidRPr="00E8140E">
        <w:rPr>
          <w:rFonts w:asciiTheme="majorHAnsi" w:hAnsiTheme="majorHAnsi" w:cstheme="majorHAnsi"/>
        </w:rPr>
        <w:t>treballarà</w:t>
      </w:r>
      <w:proofErr w:type="spellEnd"/>
      <w:r w:rsidRPr="00E8140E">
        <w:rPr>
          <w:rFonts w:asciiTheme="majorHAnsi" w:hAnsiTheme="majorHAnsi" w:cstheme="majorHAnsi"/>
        </w:rPr>
        <w:t xml:space="preserve"> de </w:t>
      </w:r>
      <w:proofErr w:type="spellStart"/>
      <w:r w:rsidRPr="00E8140E">
        <w:rPr>
          <w:rFonts w:asciiTheme="majorHAnsi" w:hAnsiTheme="majorHAnsi" w:cstheme="majorHAnsi"/>
        </w:rPr>
        <w:t>manera</w:t>
      </w:r>
      <w:proofErr w:type="spellEnd"/>
      <w:r w:rsidRPr="00E8140E">
        <w:rPr>
          <w:rFonts w:asciiTheme="majorHAnsi" w:hAnsiTheme="majorHAnsi" w:cstheme="majorHAnsi"/>
        </w:rPr>
        <w:t xml:space="preserve"> transversal </w:t>
      </w:r>
      <w:proofErr w:type="spellStart"/>
      <w:r w:rsidRPr="00E8140E">
        <w:rPr>
          <w:rFonts w:asciiTheme="majorHAnsi" w:hAnsiTheme="majorHAnsi" w:cstheme="majorHAnsi"/>
        </w:rPr>
        <w:t>amb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competències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clau</w:t>
      </w:r>
      <w:proofErr w:type="spellEnd"/>
      <w:r w:rsidRPr="00E8140E">
        <w:rPr>
          <w:rFonts w:asciiTheme="majorHAnsi" w:hAnsiTheme="majorHAnsi" w:cstheme="majorHAnsi"/>
        </w:rPr>
        <w:t xml:space="preserve"> com la digital, la social </w:t>
      </w:r>
      <w:proofErr w:type="spellStart"/>
      <w:r w:rsidRPr="00E8140E">
        <w:rPr>
          <w:rFonts w:asciiTheme="majorHAnsi" w:hAnsiTheme="majorHAnsi" w:cstheme="majorHAnsi"/>
        </w:rPr>
        <w:t>i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cívica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i</w:t>
      </w:r>
      <w:proofErr w:type="spellEnd"/>
      <w:r w:rsidRPr="00E8140E">
        <w:rPr>
          <w:rFonts w:asciiTheme="majorHAnsi" w:hAnsiTheme="majorHAnsi" w:cstheme="majorHAnsi"/>
        </w:rPr>
        <w:t xml:space="preserve"> la </w:t>
      </w:r>
      <w:proofErr w:type="spellStart"/>
      <w:r w:rsidRPr="00E8140E">
        <w:rPr>
          <w:rFonts w:asciiTheme="majorHAnsi" w:hAnsiTheme="majorHAnsi" w:cstheme="majorHAnsi"/>
        </w:rPr>
        <w:t>d'aprendre</w:t>
      </w:r>
      <w:proofErr w:type="spellEnd"/>
      <w:r w:rsidRPr="00E8140E">
        <w:rPr>
          <w:rFonts w:asciiTheme="majorHAnsi" w:hAnsiTheme="majorHAnsi" w:cstheme="majorHAnsi"/>
        </w:rPr>
        <w:t xml:space="preserve"> a </w:t>
      </w:r>
      <w:proofErr w:type="spellStart"/>
      <w:r w:rsidRPr="00E8140E">
        <w:rPr>
          <w:rFonts w:asciiTheme="majorHAnsi" w:hAnsiTheme="majorHAnsi" w:cstheme="majorHAnsi"/>
        </w:rPr>
        <w:t>aprendre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en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línia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amb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l'enfocament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competencial</w:t>
      </w:r>
      <w:proofErr w:type="spellEnd"/>
      <w:r w:rsidRPr="00E8140E">
        <w:rPr>
          <w:rFonts w:asciiTheme="majorHAnsi" w:hAnsiTheme="majorHAnsi" w:cstheme="majorHAnsi"/>
        </w:rPr>
        <w:t xml:space="preserve"> de la LOMLOE.</w:t>
      </w:r>
    </w:p>
    <w:p w14:paraId="4EE161C4" w14:textId="77777777" w:rsidR="00E8140E" w:rsidRPr="00E8140E" w:rsidRDefault="00E8140E" w:rsidP="00E8140E">
      <w:pPr>
        <w:rPr>
          <w:rFonts w:asciiTheme="majorHAnsi" w:hAnsiTheme="majorHAnsi" w:cstheme="majorHAnsi"/>
        </w:rPr>
      </w:pPr>
      <w:r w:rsidRPr="00E8140E">
        <w:rPr>
          <w:rFonts w:asciiTheme="majorHAnsi" w:hAnsiTheme="majorHAnsi" w:cstheme="majorHAnsi"/>
        </w:rPr>
        <w:t xml:space="preserve">A </w:t>
      </w:r>
      <w:proofErr w:type="spellStart"/>
      <w:r w:rsidRPr="00E8140E">
        <w:rPr>
          <w:rFonts w:asciiTheme="majorHAnsi" w:hAnsiTheme="majorHAnsi" w:cstheme="majorHAnsi"/>
        </w:rPr>
        <w:t>través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d'una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metodologia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activa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basada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en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l'aprenentatge</w:t>
      </w:r>
      <w:proofErr w:type="spellEnd"/>
      <w:r w:rsidRPr="00E8140E">
        <w:rPr>
          <w:rFonts w:asciiTheme="majorHAnsi" w:hAnsiTheme="majorHAnsi" w:cstheme="majorHAnsi"/>
        </w:rPr>
        <w:t xml:space="preserve"> per </w:t>
      </w:r>
      <w:proofErr w:type="spellStart"/>
      <w:r w:rsidRPr="00E8140E">
        <w:rPr>
          <w:rFonts w:asciiTheme="majorHAnsi" w:hAnsiTheme="majorHAnsi" w:cstheme="majorHAnsi"/>
        </w:rPr>
        <w:t>projectes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els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estudiants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s'enfrontaran</w:t>
      </w:r>
      <w:proofErr w:type="spellEnd"/>
      <w:r w:rsidRPr="00E8140E">
        <w:rPr>
          <w:rFonts w:asciiTheme="majorHAnsi" w:hAnsiTheme="majorHAnsi" w:cstheme="majorHAnsi"/>
        </w:rPr>
        <w:t xml:space="preserve"> a </w:t>
      </w:r>
      <w:proofErr w:type="spellStart"/>
      <w:r w:rsidRPr="00E8140E">
        <w:rPr>
          <w:rFonts w:asciiTheme="majorHAnsi" w:hAnsiTheme="majorHAnsi" w:cstheme="majorHAnsi"/>
        </w:rPr>
        <w:t>reptes</w:t>
      </w:r>
      <w:proofErr w:type="spellEnd"/>
      <w:r w:rsidRPr="00E8140E">
        <w:rPr>
          <w:rFonts w:asciiTheme="majorHAnsi" w:hAnsiTheme="majorHAnsi" w:cstheme="majorHAnsi"/>
        </w:rPr>
        <w:t xml:space="preserve"> reals, </w:t>
      </w:r>
      <w:proofErr w:type="spellStart"/>
      <w:r w:rsidRPr="00E8140E">
        <w:rPr>
          <w:rFonts w:asciiTheme="majorHAnsi" w:hAnsiTheme="majorHAnsi" w:cstheme="majorHAnsi"/>
        </w:rPr>
        <w:t>planificant</w:t>
      </w:r>
      <w:proofErr w:type="spellEnd"/>
      <w:r w:rsidRPr="00E8140E">
        <w:rPr>
          <w:rFonts w:asciiTheme="majorHAnsi" w:hAnsiTheme="majorHAnsi" w:cstheme="majorHAnsi"/>
        </w:rPr>
        <w:t xml:space="preserve">, </w:t>
      </w:r>
      <w:proofErr w:type="spellStart"/>
      <w:r w:rsidRPr="00E8140E">
        <w:rPr>
          <w:rFonts w:asciiTheme="majorHAnsi" w:hAnsiTheme="majorHAnsi" w:cstheme="majorHAnsi"/>
        </w:rPr>
        <w:t>desenvolupant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i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avaluant</w:t>
      </w:r>
      <w:proofErr w:type="spellEnd"/>
      <w:r w:rsidRPr="00E8140E">
        <w:rPr>
          <w:rFonts w:asciiTheme="majorHAnsi" w:hAnsiTheme="majorHAnsi" w:cstheme="majorHAnsi"/>
        </w:rPr>
        <w:t xml:space="preserve"> la </w:t>
      </w:r>
      <w:proofErr w:type="spellStart"/>
      <w:r w:rsidRPr="00E8140E">
        <w:rPr>
          <w:rFonts w:asciiTheme="majorHAnsi" w:hAnsiTheme="majorHAnsi" w:cstheme="majorHAnsi"/>
        </w:rPr>
        <w:t>seua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pròpia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solució</w:t>
      </w:r>
      <w:proofErr w:type="spellEnd"/>
      <w:r w:rsidRPr="00E8140E">
        <w:rPr>
          <w:rFonts w:asciiTheme="majorHAnsi" w:hAnsiTheme="majorHAnsi" w:cstheme="majorHAnsi"/>
        </w:rPr>
        <w:t xml:space="preserve"> </w:t>
      </w:r>
      <w:proofErr w:type="spellStart"/>
      <w:r w:rsidRPr="00E8140E">
        <w:rPr>
          <w:rFonts w:asciiTheme="majorHAnsi" w:hAnsiTheme="majorHAnsi" w:cstheme="majorHAnsi"/>
        </w:rPr>
        <w:t>tecnològica</w:t>
      </w:r>
      <w:proofErr w:type="spellEnd"/>
      <w:r w:rsidRPr="00E8140E">
        <w:rPr>
          <w:rFonts w:asciiTheme="majorHAnsi" w:hAnsiTheme="majorHAnsi" w:cstheme="majorHAnsi"/>
        </w:rPr>
        <w:t xml:space="preserve">. </w:t>
      </w:r>
    </w:p>
    <w:p w14:paraId="0F01F1C6" w14:textId="01EA3F88" w:rsidR="00C539B4" w:rsidRDefault="00C539B4">
      <w:r>
        <w:br w:type="page"/>
      </w:r>
    </w:p>
    <w:p w14:paraId="129402AD" w14:textId="77777777" w:rsidR="00C81630" w:rsidRPr="00C81630" w:rsidRDefault="00C81630" w:rsidP="00C81630"/>
    <w:p w14:paraId="3A8645F0" w14:textId="54CE940F" w:rsidR="00116364" w:rsidRDefault="00E16E71">
      <w:pPr>
        <w:pStyle w:val="Ttol2"/>
      </w:pPr>
      <w:bookmarkStart w:id="2" w:name="_Toc197770857"/>
      <w:proofErr w:type="spellStart"/>
      <w:r>
        <w:t>Continguts</w:t>
      </w:r>
      <w:proofErr w:type="spellEnd"/>
      <w:r>
        <w:t xml:space="preserve"> per a </w:t>
      </w:r>
      <w:proofErr w:type="spellStart"/>
      <w:r>
        <w:t>l’Alumnat</w:t>
      </w:r>
      <w:bookmarkEnd w:id="2"/>
      <w:proofErr w:type="spellEnd"/>
    </w:p>
    <w:p w14:paraId="4C35DA02" w14:textId="77777777" w:rsidR="00116364" w:rsidRPr="00F402F6" w:rsidRDefault="00E16E71">
      <w:pPr>
        <w:pStyle w:val="Ttol3"/>
        <w:rPr>
          <w:color w:val="0F243E" w:themeColor="text2" w:themeShade="80"/>
        </w:rPr>
      </w:pPr>
      <w:bookmarkStart w:id="3" w:name="_Toc197770858"/>
      <w:r w:rsidRPr="00F402F6">
        <w:rPr>
          <w:color w:val="0F243E" w:themeColor="text2" w:themeShade="80"/>
        </w:rPr>
        <w:t xml:space="preserve">Dossier del </w:t>
      </w:r>
      <w:proofErr w:type="spellStart"/>
      <w:r w:rsidRPr="00F402F6">
        <w:rPr>
          <w:color w:val="0F243E" w:themeColor="text2" w:themeShade="80"/>
        </w:rPr>
        <w:t>Projecte</w:t>
      </w:r>
      <w:bookmarkEnd w:id="3"/>
      <w:proofErr w:type="spellEnd"/>
    </w:p>
    <w:p w14:paraId="48F9660D" w14:textId="77777777" w:rsidR="00116364" w:rsidRDefault="00E16E71">
      <w:pPr>
        <w:pStyle w:val="Llistaambpics"/>
      </w:pPr>
      <w:proofErr w:type="spellStart"/>
      <w:r>
        <w:t>Introducció</w:t>
      </w:r>
      <w:proofErr w:type="spellEnd"/>
      <w:r>
        <w:t xml:space="preserve">: </w:t>
      </w:r>
      <w:proofErr w:type="spellStart"/>
      <w:r>
        <w:t>Presentació</w:t>
      </w:r>
      <w:proofErr w:type="spellEnd"/>
      <w:r>
        <w:t xml:space="preserve"> del </w:t>
      </w:r>
      <w:proofErr w:type="spellStart"/>
      <w:r>
        <w:t>projecte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la seva </w:t>
      </w:r>
      <w:proofErr w:type="spellStart"/>
      <w:r>
        <w:t>rellevància</w:t>
      </w:r>
      <w:proofErr w:type="spellEnd"/>
      <w:r>
        <w:t>.</w:t>
      </w:r>
    </w:p>
    <w:p w14:paraId="22CCED12" w14:textId="7674C398" w:rsidR="00116364" w:rsidRDefault="00E16E71">
      <w:pPr>
        <w:pStyle w:val="Llistaambpics"/>
      </w:pPr>
      <w:proofErr w:type="spellStart"/>
      <w:r>
        <w:t>Objectius</w:t>
      </w:r>
      <w:proofErr w:type="spellEnd"/>
      <w:r>
        <w:t xml:space="preserve">: Què </w:t>
      </w:r>
      <w:proofErr w:type="spellStart"/>
      <w:r>
        <w:t>s’espera</w:t>
      </w:r>
      <w:proofErr w:type="spellEnd"/>
      <w:r>
        <w:t xml:space="preserve"> que </w:t>
      </w:r>
      <w:proofErr w:type="spellStart"/>
      <w:r>
        <w:t>l’alumnat</w:t>
      </w:r>
      <w:proofErr w:type="spellEnd"/>
      <w:r>
        <w:t xml:space="preserve"> </w:t>
      </w:r>
      <w:proofErr w:type="spellStart"/>
      <w:r>
        <w:t>apreng</w:t>
      </w:r>
      <w:r w:rsidR="00B84174">
        <w:t>a</w:t>
      </w:r>
      <w:proofErr w:type="spellEnd"/>
      <w:r>
        <w:t xml:space="preserve"> o </w:t>
      </w:r>
      <w:proofErr w:type="spellStart"/>
      <w:r>
        <w:t>aconseguei</w:t>
      </w:r>
      <w:r w:rsidR="00B84174">
        <w:t>sca</w:t>
      </w:r>
      <w:proofErr w:type="spellEnd"/>
      <w:r>
        <w:t>.</w:t>
      </w:r>
    </w:p>
    <w:p w14:paraId="2AAF980B" w14:textId="77777777" w:rsidR="00116364" w:rsidRDefault="00E16E71">
      <w:pPr>
        <w:pStyle w:val="Llistaambpics"/>
      </w:pPr>
      <w:proofErr w:type="spellStart"/>
      <w:r>
        <w:t>Activitats</w:t>
      </w:r>
      <w:proofErr w:type="spellEnd"/>
      <w:r>
        <w:t xml:space="preserve">: </w:t>
      </w:r>
      <w:proofErr w:type="spellStart"/>
      <w:r>
        <w:t>Descripció</w:t>
      </w:r>
      <w:proofErr w:type="spellEnd"/>
      <w:r>
        <w:t xml:space="preserve"> </w:t>
      </w:r>
      <w:proofErr w:type="spellStart"/>
      <w:r>
        <w:t>detallada</w:t>
      </w:r>
      <w:proofErr w:type="spellEnd"/>
      <w:r>
        <w:t xml:space="preserve"> de les </w:t>
      </w:r>
      <w:proofErr w:type="spellStart"/>
      <w:r>
        <w:t>tasques</w:t>
      </w:r>
      <w:proofErr w:type="spellEnd"/>
      <w:r>
        <w:t xml:space="preserve"> a </w:t>
      </w:r>
      <w:proofErr w:type="spellStart"/>
      <w:r>
        <w:t>realitzar</w:t>
      </w:r>
      <w:proofErr w:type="spellEnd"/>
      <w:r>
        <w:t>.</w:t>
      </w:r>
    </w:p>
    <w:p w14:paraId="5DF8BCC5" w14:textId="450FC62A" w:rsidR="00C7249E" w:rsidRDefault="00E16E71" w:rsidP="00C7249E">
      <w:pPr>
        <w:pStyle w:val="Llistaambpics"/>
      </w:pPr>
      <w:proofErr w:type="spellStart"/>
      <w:r>
        <w:t>Criteris</w:t>
      </w:r>
      <w:proofErr w:type="spellEnd"/>
      <w:r>
        <w:t xml:space="preserve"> </w:t>
      </w:r>
      <w:proofErr w:type="spellStart"/>
      <w:r>
        <w:t>d’avaluació</w:t>
      </w:r>
      <w:proofErr w:type="spellEnd"/>
      <w:r>
        <w:t xml:space="preserve">: </w:t>
      </w:r>
      <w:proofErr w:type="spellStart"/>
      <w:r>
        <w:t>Informació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com es </w:t>
      </w:r>
      <w:proofErr w:type="spellStart"/>
      <w:r>
        <w:t>valorarà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treball</w:t>
      </w:r>
      <w:proofErr w:type="spellEnd"/>
      <w:r>
        <w:t>.</w:t>
      </w:r>
      <w:r w:rsidR="00C7249E">
        <w:t xml:space="preserve"> </w:t>
      </w:r>
      <w:r w:rsidR="00C7249E" w:rsidRPr="00C7249E">
        <w:rPr>
          <w:color w:val="FF0000"/>
        </w:rPr>
        <w:t xml:space="preserve">Als </w:t>
      </w:r>
      <w:proofErr w:type="spellStart"/>
      <w:r w:rsidR="00C7249E" w:rsidRPr="00C7249E">
        <w:rPr>
          <w:color w:val="FF0000"/>
        </w:rPr>
        <w:t>alumnes</w:t>
      </w:r>
      <w:proofErr w:type="spellEnd"/>
      <w:r w:rsidR="00C7249E" w:rsidRPr="00C7249E">
        <w:rPr>
          <w:color w:val="FF0000"/>
        </w:rPr>
        <w:t xml:space="preserve"> </w:t>
      </w:r>
      <w:proofErr w:type="spellStart"/>
      <w:r w:rsidR="00C7249E" w:rsidRPr="00C7249E">
        <w:rPr>
          <w:color w:val="FF0000"/>
        </w:rPr>
        <w:t>s’entregaran</w:t>
      </w:r>
      <w:proofErr w:type="spellEnd"/>
      <w:r w:rsidR="00C7249E" w:rsidRPr="00C7249E">
        <w:rPr>
          <w:color w:val="FF0000"/>
        </w:rPr>
        <w:t xml:space="preserve"> les </w:t>
      </w:r>
      <w:proofErr w:type="spellStart"/>
      <w:r w:rsidR="00C7249E" w:rsidRPr="00C7249E">
        <w:rPr>
          <w:color w:val="FF0000"/>
        </w:rPr>
        <w:t>rúbriques</w:t>
      </w:r>
      <w:proofErr w:type="spellEnd"/>
      <w:r w:rsidR="00C7249E" w:rsidRPr="00C7249E">
        <w:rPr>
          <w:color w:val="FF0000"/>
        </w:rPr>
        <w:t xml:space="preserve"> </w:t>
      </w:r>
      <w:proofErr w:type="spellStart"/>
      <w:r w:rsidR="00C7249E" w:rsidRPr="00C7249E">
        <w:rPr>
          <w:color w:val="FF0000"/>
        </w:rPr>
        <w:t>d’avaluació</w:t>
      </w:r>
      <w:proofErr w:type="spellEnd"/>
      <w:r w:rsidR="00C7249E" w:rsidRPr="00C7249E">
        <w:rPr>
          <w:color w:val="FF0000"/>
        </w:rPr>
        <w:t xml:space="preserve"> per a saber com </w:t>
      </w:r>
      <w:proofErr w:type="spellStart"/>
      <w:r w:rsidR="00C7249E" w:rsidRPr="00C7249E">
        <w:rPr>
          <w:color w:val="FF0000"/>
        </w:rPr>
        <w:t>s’avalua</w:t>
      </w:r>
      <w:proofErr w:type="spellEnd"/>
      <w:r w:rsidR="00C7249E" w:rsidRPr="00C7249E">
        <w:rPr>
          <w:color w:val="FF0000"/>
        </w:rPr>
        <w:t xml:space="preserve"> </w:t>
      </w:r>
      <w:proofErr w:type="spellStart"/>
      <w:r w:rsidR="00C7249E" w:rsidRPr="00C7249E">
        <w:rPr>
          <w:color w:val="FF0000"/>
        </w:rPr>
        <w:t>el</w:t>
      </w:r>
      <w:proofErr w:type="spellEnd"/>
      <w:r w:rsidR="00C7249E" w:rsidRPr="00C7249E">
        <w:rPr>
          <w:color w:val="FF0000"/>
        </w:rPr>
        <w:t xml:space="preserve"> </w:t>
      </w:r>
      <w:proofErr w:type="spellStart"/>
      <w:r w:rsidR="00C7249E" w:rsidRPr="00C7249E">
        <w:rPr>
          <w:color w:val="FF0000"/>
        </w:rPr>
        <w:t>seu</w:t>
      </w:r>
      <w:proofErr w:type="spellEnd"/>
      <w:r w:rsidR="00C7249E" w:rsidRPr="00C7249E">
        <w:rPr>
          <w:color w:val="FF0000"/>
        </w:rPr>
        <w:t xml:space="preserve"> </w:t>
      </w:r>
      <w:proofErr w:type="spellStart"/>
      <w:r w:rsidR="00C7249E" w:rsidRPr="00C7249E">
        <w:rPr>
          <w:color w:val="FF0000"/>
        </w:rPr>
        <w:t>treball</w:t>
      </w:r>
      <w:proofErr w:type="spellEnd"/>
      <w:r w:rsidR="00C7249E" w:rsidRPr="00C7249E">
        <w:rPr>
          <w:color w:val="FF0000"/>
        </w:rPr>
        <w:t>.</w:t>
      </w:r>
    </w:p>
    <w:p w14:paraId="223F6280" w14:textId="77777777" w:rsidR="00116364" w:rsidRPr="00F402F6" w:rsidRDefault="00E16E71">
      <w:pPr>
        <w:pStyle w:val="Ttol3"/>
        <w:rPr>
          <w:color w:val="0F243E" w:themeColor="text2" w:themeShade="80"/>
        </w:rPr>
      </w:pPr>
      <w:bookmarkStart w:id="4" w:name="_Toc197770859"/>
      <w:r w:rsidRPr="00F402F6">
        <w:rPr>
          <w:color w:val="0F243E" w:themeColor="text2" w:themeShade="80"/>
        </w:rPr>
        <w:t xml:space="preserve">Materials de </w:t>
      </w:r>
      <w:proofErr w:type="spellStart"/>
      <w:r w:rsidRPr="00F402F6">
        <w:rPr>
          <w:color w:val="0F243E" w:themeColor="text2" w:themeShade="80"/>
        </w:rPr>
        <w:t>Suport</w:t>
      </w:r>
      <w:bookmarkEnd w:id="4"/>
      <w:proofErr w:type="spellEnd"/>
    </w:p>
    <w:p w14:paraId="74B27A66" w14:textId="77777777" w:rsidR="00116364" w:rsidRDefault="00E16E71">
      <w:pPr>
        <w:pStyle w:val="Llistaambpics"/>
      </w:pPr>
      <w:r>
        <w:t xml:space="preserve">Tutorials: Guies pas a pas per a </w:t>
      </w:r>
      <w:proofErr w:type="spellStart"/>
      <w:r>
        <w:t>l’ús</w:t>
      </w:r>
      <w:proofErr w:type="spellEnd"/>
      <w:r>
        <w:t xml:space="preserve"> de </w:t>
      </w:r>
      <w:proofErr w:type="spellStart"/>
      <w:r>
        <w:t>programari</w:t>
      </w:r>
      <w:proofErr w:type="spellEnd"/>
      <w:r>
        <w:t xml:space="preserve"> o </w:t>
      </w:r>
      <w:proofErr w:type="spellStart"/>
      <w:r>
        <w:t>realització</w:t>
      </w:r>
      <w:proofErr w:type="spellEnd"/>
      <w:r>
        <w:t xml:space="preserve"> de </w:t>
      </w:r>
      <w:proofErr w:type="spellStart"/>
      <w:r>
        <w:t>tasques</w:t>
      </w:r>
      <w:proofErr w:type="spellEnd"/>
      <w:r>
        <w:t xml:space="preserve"> </w:t>
      </w:r>
      <w:proofErr w:type="spellStart"/>
      <w:r>
        <w:t>específiques</w:t>
      </w:r>
      <w:proofErr w:type="spellEnd"/>
      <w:r>
        <w:t>.</w:t>
      </w:r>
    </w:p>
    <w:p w14:paraId="7E0E9A34" w14:textId="065269F8" w:rsidR="00116364" w:rsidRDefault="00E16E71">
      <w:pPr>
        <w:pStyle w:val="Llistaambpics"/>
      </w:pPr>
      <w:proofErr w:type="spellStart"/>
      <w:r>
        <w:t>Exemples</w:t>
      </w:r>
      <w:proofErr w:type="spellEnd"/>
      <w:r>
        <w:t xml:space="preserve">: </w:t>
      </w:r>
      <w:proofErr w:type="spellStart"/>
      <w:r>
        <w:t>Mostres</w:t>
      </w:r>
      <w:proofErr w:type="spellEnd"/>
      <w:r w:rsidR="00B84174">
        <w:t>, examples o</w:t>
      </w:r>
      <w:r>
        <w:t xml:space="preserve"> models a </w:t>
      </w:r>
      <w:proofErr w:type="spellStart"/>
      <w:r>
        <w:t>seguir</w:t>
      </w:r>
      <w:proofErr w:type="spellEnd"/>
      <w:r>
        <w:t>.</w:t>
      </w:r>
    </w:p>
    <w:p w14:paraId="113EC689" w14:textId="77777777" w:rsidR="00116364" w:rsidRPr="00F402F6" w:rsidRDefault="00E16E71">
      <w:pPr>
        <w:pStyle w:val="Ttol3"/>
        <w:rPr>
          <w:color w:val="0F243E" w:themeColor="text2" w:themeShade="80"/>
        </w:rPr>
      </w:pPr>
      <w:bookmarkStart w:id="5" w:name="_Toc197770860"/>
      <w:r w:rsidRPr="00F402F6">
        <w:rPr>
          <w:color w:val="0F243E" w:themeColor="text2" w:themeShade="80"/>
        </w:rPr>
        <w:t xml:space="preserve">Eines de </w:t>
      </w:r>
      <w:proofErr w:type="spellStart"/>
      <w:r w:rsidRPr="00F402F6">
        <w:rPr>
          <w:color w:val="0F243E" w:themeColor="text2" w:themeShade="80"/>
        </w:rPr>
        <w:t>Treball</w:t>
      </w:r>
      <w:proofErr w:type="spellEnd"/>
      <w:r w:rsidRPr="00F402F6">
        <w:rPr>
          <w:color w:val="0F243E" w:themeColor="text2" w:themeShade="80"/>
        </w:rPr>
        <w:t xml:space="preserve"> </w:t>
      </w:r>
      <w:proofErr w:type="spellStart"/>
      <w:r w:rsidRPr="00F402F6">
        <w:rPr>
          <w:color w:val="0F243E" w:themeColor="text2" w:themeShade="80"/>
        </w:rPr>
        <w:t>Col·laboratiu</w:t>
      </w:r>
      <w:bookmarkEnd w:id="5"/>
      <w:proofErr w:type="spellEnd"/>
    </w:p>
    <w:p w14:paraId="3053432C" w14:textId="57B76DBD" w:rsidR="00116364" w:rsidRDefault="00E16E71">
      <w:pPr>
        <w:pStyle w:val="Llistaambpics"/>
      </w:pPr>
      <w:proofErr w:type="spellStart"/>
      <w:r>
        <w:t>Plantilles</w:t>
      </w:r>
      <w:proofErr w:type="spellEnd"/>
      <w:r>
        <w:t xml:space="preserve">: Documents base per a la </w:t>
      </w:r>
      <w:proofErr w:type="spellStart"/>
      <w:r>
        <w:t>realització</w:t>
      </w:r>
      <w:proofErr w:type="spellEnd"/>
      <w:r>
        <w:t xml:space="preserve"> de les </w:t>
      </w:r>
      <w:proofErr w:type="spellStart"/>
      <w:r>
        <w:t>activitats</w:t>
      </w:r>
      <w:proofErr w:type="spellEnd"/>
      <w:r>
        <w:t>.</w:t>
      </w:r>
      <w:r w:rsidR="00B21DCD">
        <w:t xml:space="preserve"> </w:t>
      </w:r>
      <w:r w:rsidR="00B21DCD" w:rsidRPr="00B21DCD">
        <w:rPr>
          <w:color w:val="FF0000"/>
        </w:rPr>
        <w:t xml:space="preserve">Li </w:t>
      </w:r>
      <w:proofErr w:type="spellStart"/>
      <w:r w:rsidR="00B21DCD" w:rsidRPr="00B21DCD">
        <w:rPr>
          <w:color w:val="FF0000"/>
        </w:rPr>
        <w:t>podem</w:t>
      </w:r>
      <w:proofErr w:type="spellEnd"/>
      <w:r w:rsidR="00B21DCD" w:rsidRPr="00B21DCD">
        <w:rPr>
          <w:color w:val="FF0000"/>
        </w:rPr>
        <w:t xml:space="preserve"> </w:t>
      </w:r>
      <w:proofErr w:type="spellStart"/>
      <w:r w:rsidR="00B21DCD" w:rsidRPr="00B21DCD">
        <w:rPr>
          <w:color w:val="FF0000"/>
        </w:rPr>
        <w:t>dir</w:t>
      </w:r>
      <w:proofErr w:type="spellEnd"/>
      <w:r w:rsidR="00B21DCD" w:rsidRPr="00B21DCD">
        <w:rPr>
          <w:color w:val="FF0000"/>
        </w:rPr>
        <w:t xml:space="preserve"> a ChatGPT que </w:t>
      </w:r>
      <w:proofErr w:type="spellStart"/>
      <w:r w:rsidR="00B21DCD" w:rsidRPr="00B21DCD">
        <w:rPr>
          <w:color w:val="FF0000"/>
        </w:rPr>
        <w:t>ens</w:t>
      </w:r>
      <w:proofErr w:type="spellEnd"/>
      <w:r w:rsidR="00B21DCD" w:rsidRPr="00B21DCD">
        <w:rPr>
          <w:color w:val="FF0000"/>
        </w:rPr>
        <w:t xml:space="preserve"> </w:t>
      </w:r>
      <w:proofErr w:type="spellStart"/>
      <w:r w:rsidR="00B21DCD" w:rsidRPr="00B21DCD">
        <w:rPr>
          <w:color w:val="FF0000"/>
        </w:rPr>
        <w:t>puga</w:t>
      </w:r>
      <w:proofErr w:type="spellEnd"/>
      <w:r w:rsidR="00B21DCD" w:rsidRPr="00B21DCD">
        <w:rPr>
          <w:color w:val="FF0000"/>
        </w:rPr>
        <w:t xml:space="preserve"> fer </w:t>
      </w:r>
      <w:proofErr w:type="spellStart"/>
      <w:r w:rsidR="00B21DCD" w:rsidRPr="00B21DCD">
        <w:rPr>
          <w:color w:val="FF0000"/>
        </w:rPr>
        <w:t>una</w:t>
      </w:r>
      <w:proofErr w:type="spellEnd"/>
      <w:r w:rsidR="00B21DCD" w:rsidRPr="00B21DCD">
        <w:rPr>
          <w:color w:val="FF0000"/>
        </w:rPr>
        <w:t xml:space="preserve"> Plantilla del document que </w:t>
      </w:r>
      <w:proofErr w:type="spellStart"/>
      <w:r w:rsidR="00B21DCD" w:rsidRPr="00B21DCD">
        <w:rPr>
          <w:color w:val="FF0000"/>
        </w:rPr>
        <w:t>han</w:t>
      </w:r>
      <w:proofErr w:type="spellEnd"/>
      <w:r w:rsidR="00B21DCD" w:rsidRPr="00B21DCD">
        <w:rPr>
          <w:color w:val="FF0000"/>
        </w:rPr>
        <w:t xml:space="preserve"> </w:t>
      </w:r>
      <w:proofErr w:type="spellStart"/>
      <w:r w:rsidR="00B21DCD" w:rsidRPr="00B21DCD">
        <w:rPr>
          <w:color w:val="FF0000"/>
        </w:rPr>
        <w:t>d’entregar</w:t>
      </w:r>
      <w:proofErr w:type="spellEnd"/>
      <w:r w:rsidR="00B21DCD" w:rsidRPr="00B21DCD">
        <w:rPr>
          <w:color w:val="FF0000"/>
        </w:rPr>
        <w:t xml:space="preserve"> </w:t>
      </w:r>
      <w:proofErr w:type="spellStart"/>
      <w:r w:rsidR="00B21DCD" w:rsidRPr="00B21DCD">
        <w:rPr>
          <w:color w:val="FF0000"/>
        </w:rPr>
        <w:t>amb</w:t>
      </w:r>
      <w:proofErr w:type="spellEnd"/>
      <w:r w:rsidR="00B21DCD" w:rsidRPr="00B21DCD">
        <w:rPr>
          <w:color w:val="FF0000"/>
        </w:rPr>
        <w:t xml:space="preserve"> </w:t>
      </w:r>
      <w:proofErr w:type="spellStart"/>
      <w:r w:rsidR="00B21DCD" w:rsidRPr="00B21DCD">
        <w:rPr>
          <w:color w:val="FF0000"/>
        </w:rPr>
        <w:t>l’índex</w:t>
      </w:r>
      <w:proofErr w:type="spellEnd"/>
      <w:r w:rsidR="00B21DCD" w:rsidRPr="00B21DCD">
        <w:rPr>
          <w:color w:val="FF0000"/>
        </w:rPr>
        <w:t>.</w:t>
      </w:r>
    </w:p>
    <w:p w14:paraId="0544BAD1" w14:textId="77777777" w:rsidR="00116364" w:rsidRDefault="00E16E71">
      <w:pPr>
        <w:pStyle w:val="Llistaambpics"/>
      </w:pPr>
      <w:proofErr w:type="spellStart"/>
      <w:r>
        <w:t>Espais</w:t>
      </w:r>
      <w:proofErr w:type="spellEnd"/>
      <w:r>
        <w:t xml:space="preserve"> de </w:t>
      </w:r>
      <w:proofErr w:type="spellStart"/>
      <w:r>
        <w:t>treball</w:t>
      </w:r>
      <w:proofErr w:type="spellEnd"/>
      <w:r>
        <w:t xml:space="preserve">: </w:t>
      </w:r>
      <w:proofErr w:type="spellStart"/>
      <w:r>
        <w:t>Accés</w:t>
      </w:r>
      <w:proofErr w:type="spellEnd"/>
      <w:r>
        <w:t xml:space="preserve"> a </w:t>
      </w:r>
      <w:proofErr w:type="spellStart"/>
      <w:r>
        <w:t>plataformes</w:t>
      </w:r>
      <w:proofErr w:type="spellEnd"/>
      <w:r>
        <w:t xml:space="preserve"> o </w:t>
      </w:r>
      <w:proofErr w:type="spellStart"/>
      <w:r>
        <w:t>entorns</w:t>
      </w:r>
      <w:proofErr w:type="spellEnd"/>
      <w:r>
        <w:t xml:space="preserve"> </w:t>
      </w:r>
      <w:proofErr w:type="spellStart"/>
      <w:r>
        <w:t>virtuals</w:t>
      </w:r>
      <w:proofErr w:type="spellEnd"/>
      <w:r>
        <w:t xml:space="preserve"> per al </w:t>
      </w:r>
      <w:proofErr w:type="spellStart"/>
      <w:r>
        <w:t>desenvolupament</w:t>
      </w:r>
      <w:proofErr w:type="spellEnd"/>
      <w:r>
        <w:t xml:space="preserve"> del </w:t>
      </w:r>
      <w:proofErr w:type="spellStart"/>
      <w:r>
        <w:t>projecte</w:t>
      </w:r>
      <w:proofErr w:type="spellEnd"/>
      <w:r>
        <w:t>.</w:t>
      </w:r>
    </w:p>
    <w:p w14:paraId="38BF9082" w14:textId="50F75F5E" w:rsidR="00116364" w:rsidRDefault="00E16E71">
      <w:pPr>
        <w:pStyle w:val="Ttol2"/>
      </w:pPr>
      <w:bookmarkStart w:id="6" w:name="_Toc197770861"/>
      <w:proofErr w:type="spellStart"/>
      <w:r>
        <w:t>Estructura</w:t>
      </w:r>
      <w:proofErr w:type="spellEnd"/>
      <w:r>
        <w:t xml:space="preserve"> </w:t>
      </w:r>
      <w:proofErr w:type="spellStart"/>
      <w:r>
        <w:t>Recomanada</w:t>
      </w:r>
      <w:proofErr w:type="spellEnd"/>
      <w:r>
        <w:t xml:space="preserve"> del </w:t>
      </w:r>
      <w:proofErr w:type="spellStart"/>
      <w:r>
        <w:t>Repositori</w:t>
      </w:r>
      <w:proofErr w:type="spellEnd"/>
      <w:r>
        <w:t xml:space="preserve"> (per </w:t>
      </w:r>
      <w:proofErr w:type="spellStart"/>
      <w:r>
        <w:t>exemple</w:t>
      </w:r>
      <w:proofErr w:type="spellEnd"/>
      <w:r>
        <w:t>, a GitHub)</w:t>
      </w:r>
      <w:bookmarkEnd w:id="6"/>
    </w:p>
    <w:p w14:paraId="2817A7FD" w14:textId="6DF92281" w:rsidR="00116364" w:rsidRDefault="00E16E71">
      <w:r>
        <w:br/>
        <w:t>/</w:t>
      </w:r>
      <w:proofErr w:type="spellStart"/>
      <w:r>
        <w:t>projecte</w:t>
      </w:r>
      <w:proofErr w:type="spellEnd"/>
      <w:r w:rsidR="0053012B">
        <w:t xml:space="preserve"> </w:t>
      </w:r>
      <w:r>
        <w:t>/</w:t>
      </w:r>
      <w:r>
        <w:br/>
        <w:t xml:space="preserve">├── </w:t>
      </w:r>
      <w:proofErr w:type="spellStart"/>
      <w:r>
        <w:t>professorat</w:t>
      </w:r>
      <w:proofErr w:type="spellEnd"/>
      <w:r>
        <w:t>/</w:t>
      </w:r>
      <w:r>
        <w:br/>
        <w:t>│   ├── guia_didactica.pdf</w:t>
      </w:r>
      <w:r>
        <w:br/>
        <w:t>│   ├── planificacio_temporal.xlsx</w:t>
      </w:r>
      <w:r w:rsidR="00A050C9">
        <w:t xml:space="preserve"> </w:t>
      </w:r>
      <w:r w:rsidR="00A050C9" w:rsidRPr="00A050C9">
        <w:rPr>
          <w:color w:val="FF0000"/>
        </w:rPr>
        <w:t xml:space="preserve">Per a </w:t>
      </w:r>
      <w:proofErr w:type="spellStart"/>
      <w:r w:rsidR="00A050C9" w:rsidRPr="00A050C9">
        <w:rPr>
          <w:color w:val="FF0000"/>
        </w:rPr>
        <w:t>què</w:t>
      </w:r>
      <w:proofErr w:type="spellEnd"/>
      <w:r w:rsidR="00A050C9" w:rsidRPr="00A050C9">
        <w:rPr>
          <w:color w:val="FF0000"/>
        </w:rPr>
        <w:t xml:space="preserve"> és </w:t>
      </w:r>
      <w:proofErr w:type="spellStart"/>
      <w:r w:rsidR="00A050C9" w:rsidRPr="00A050C9">
        <w:rPr>
          <w:color w:val="FF0000"/>
        </w:rPr>
        <w:t>l’excel</w:t>
      </w:r>
      <w:proofErr w:type="spellEnd"/>
      <w:r w:rsidR="00A050C9" w:rsidRPr="00A050C9">
        <w:rPr>
          <w:color w:val="FF0000"/>
        </w:rPr>
        <w:t>?</w:t>
      </w:r>
      <w:r>
        <w:br/>
        <w:t xml:space="preserve">│   ├── </w:t>
      </w:r>
      <w:proofErr w:type="spellStart"/>
      <w:r>
        <w:t>materials_recursos</w:t>
      </w:r>
      <w:proofErr w:type="spellEnd"/>
      <w:r>
        <w:t>/</w:t>
      </w:r>
      <w:r w:rsidR="00F610E1">
        <w:t xml:space="preserve"> </w:t>
      </w:r>
      <w:proofErr w:type="spellStart"/>
      <w:r w:rsidR="00F610E1" w:rsidRPr="00F610E1">
        <w:rPr>
          <w:color w:val="FF0000"/>
        </w:rPr>
        <w:t>Apegar</w:t>
      </w:r>
      <w:proofErr w:type="spellEnd"/>
      <w:r w:rsidR="00F610E1" w:rsidRPr="00F610E1">
        <w:rPr>
          <w:color w:val="FF0000"/>
        </w:rPr>
        <w:t xml:space="preserve"> </w:t>
      </w:r>
      <w:proofErr w:type="spellStart"/>
      <w:r w:rsidR="00F610E1" w:rsidRPr="00F610E1">
        <w:rPr>
          <w:color w:val="FF0000"/>
        </w:rPr>
        <w:t>recursos</w:t>
      </w:r>
      <w:proofErr w:type="spellEnd"/>
      <w:r w:rsidR="00F610E1" w:rsidRPr="00F610E1">
        <w:rPr>
          <w:color w:val="FF0000"/>
        </w:rPr>
        <w:t xml:space="preserve"> </w:t>
      </w:r>
      <w:proofErr w:type="spellStart"/>
      <w:r w:rsidR="00F610E1" w:rsidRPr="00F610E1">
        <w:rPr>
          <w:color w:val="FF0000"/>
        </w:rPr>
        <w:t>nostres</w:t>
      </w:r>
      <w:proofErr w:type="spellEnd"/>
      <w:r>
        <w:br/>
        <w:t>│   ├── estratègies_metodològiques.pdf</w:t>
      </w:r>
      <w:r>
        <w:br/>
        <w:t xml:space="preserve">│   └── </w:t>
      </w:r>
      <w:proofErr w:type="spellStart"/>
      <w:r>
        <w:t>avaluacio</w:t>
      </w:r>
      <w:proofErr w:type="spellEnd"/>
      <w:r>
        <w:t>/</w:t>
      </w:r>
      <w:r>
        <w:br/>
        <w:t>│       ├── instruments/</w:t>
      </w:r>
      <w:r>
        <w:br/>
        <w:t>│       └── criteris.pdf</w:t>
      </w:r>
      <w:r>
        <w:br/>
        <w:t xml:space="preserve">├── </w:t>
      </w:r>
      <w:proofErr w:type="spellStart"/>
      <w:r>
        <w:t>alumnat</w:t>
      </w:r>
      <w:proofErr w:type="spellEnd"/>
      <w:r>
        <w:t>/</w:t>
      </w:r>
      <w:r>
        <w:br/>
        <w:t>│   ├── dossier_projecte.pdf</w:t>
      </w:r>
      <w:r>
        <w:br/>
        <w:t>│   ├── tutorials/</w:t>
      </w:r>
      <w:r>
        <w:br/>
        <w:t xml:space="preserve">│   ├── </w:t>
      </w:r>
      <w:proofErr w:type="spellStart"/>
      <w:r>
        <w:t>exemples</w:t>
      </w:r>
      <w:proofErr w:type="spellEnd"/>
      <w:r>
        <w:t>/</w:t>
      </w:r>
      <w:r>
        <w:br/>
        <w:t xml:space="preserve">│   └── </w:t>
      </w:r>
      <w:proofErr w:type="spellStart"/>
      <w:r>
        <w:t>eines_treball</w:t>
      </w:r>
      <w:proofErr w:type="spellEnd"/>
      <w:r>
        <w:t>/</w:t>
      </w:r>
      <w:r>
        <w:br/>
        <w:t>└── README.md</w:t>
      </w:r>
      <w:r>
        <w:br/>
      </w:r>
    </w:p>
    <w:sectPr w:rsidR="00116364" w:rsidSect="005D4357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listaambpic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listaambpic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listaambpic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ED4AC1"/>
    <w:multiLevelType w:val="hybridMultilevel"/>
    <w:tmpl w:val="2062977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2B0243"/>
    <w:multiLevelType w:val="hybridMultilevel"/>
    <w:tmpl w:val="E46A627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67C216"/>
    <w:multiLevelType w:val="hybridMultilevel"/>
    <w:tmpl w:val="FFFFFFFF"/>
    <w:lvl w:ilvl="0" w:tplc="8826B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08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86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45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25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01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66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FC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07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FC916"/>
    <w:multiLevelType w:val="hybridMultilevel"/>
    <w:tmpl w:val="FFFFFFFF"/>
    <w:lvl w:ilvl="0" w:tplc="6E9E1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45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26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42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CD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08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48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CE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2D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6B35FB"/>
    <w:multiLevelType w:val="hybridMultilevel"/>
    <w:tmpl w:val="62E4622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831A"/>
    <w:multiLevelType w:val="hybridMultilevel"/>
    <w:tmpl w:val="FFFFFFFF"/>
    <w:lvl w:ilvl="0" w:tplc="554A74BE">
      <w:start w:val="1"/>
      <w:numFmt w:val="decimal"/>
      <w:lvlText w:val="%1."/>
      <w:lvlJc w:val="left"/>
      <w:pPr>
        <w:ind w:left="720" w:hanging="360"/>
      </w:pPr>
    </w:lvl>
    <w:lvl w:ilvl="1" w:tplc="2870DB7C">
      <w:start w:val="1"/>
      <w:numFmt w:val="lowerLetter"/>
      <w:lvlText w:val="%2."/>
      <w:lvlJc w:val="left"/>
      <w:pPr>
        <w:ind w:left="1440" w:hanging="360"/>
      </w:pPr>
    </w:lvl>
    <w:lvl w:ilvl="2" w:tplc="B740BBAA">
      <w:start w:val="1"/>
      <w:numFmt w:val="lowerRoman"/>
      <w:lvlText w:val="%3."/>
      <w:lvlJc w:val="right"/>
      <w:pPr>
        <w:ind w:left="2160" w:hanging="180"/>
      </w:pPr>
    </w:lvl>
    <w:lvl w:ilvl="3" w:tplc="0EBA4AC6">
      <w:start w:val="1"/>
      <w:numFmt w:val="decimal"/>
      <w:lvlText w:val="%4."/>
      <w:lvlJc w:val="left"/>
      <w:pPr>
        <w:ind w:left="2880" w:hanging="360"/>
      </w:pPr>
    </w:lvl>
    <w:lvl w:ilvl="4" w:tplc="119CE4C8">
      <w:start w:val="1"/>
      <w:numFmt w:val="lowerLetter"/>
      <w:lvlText w:val="%5."/>
      <w:lvlJc w:val="left"/>
      <w:pPr>
        <w:ind w:left="3600" w:hanging="360"/>
      </w:pPr>
    </w:lvl>
    <w:lvl w:ilvl="5" w:tplc="580C3CBE">
      <w:start w:val="1"/>
      <w:numFmt w:val="lowerRoman"/>
      <w:lvlText w:val="%6."/>
      <w:lvlJc w:val="right"/>
      <w:pPr>
        <w:ind w:left="4320" w:hanging="180"/>
      </w:pPr>
    </w:lvl>
    <w:lvl w:ilvl="6" w:tplc="A5D0B706">
      <w:start w:val="1"/>
      <w:numFmt w:val="decimal"/>
      <w:lvlText w:val="%7."/>
      <w:lvlJc w:val="left"/>
      <w:pPr>
        <w:ind w:left="5040" w:hanging="360"/>
      </w:pPr>
    </w:lvl>
    <w:lvl w:ilvl="7" w:tplc="EEDE5128">
      <w:start w:val="1"/>
      <w:numFmt w:val="lowerLetter"/>
      <w:lvlText w:val="%8."/>
      <w:lvlJc w:val="left"/>
      <w:pPr>
        <w:ind w:left="5760" w:hanging="360"/>
      </w:pPr>
    </w:lvl>
    <w:lvl w:ilvl="8" w:tplc="D63AFD3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C68F3"/>
    <w:multiLevelType w:val="hybridMultilevel"/>
    <w:tmpl w:val="228A545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A4F03"/>
    <w:multiLevelType w:val="hybridMultilevel"/>
    <w:tmpl w:val="F0DCB2B6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9368D"/>
    <w:multiLevelType w:val="hybridMultilevel"/>
    <w:tmpl w:val="151AD02A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E504F"/>
    <w:multiLevelType w:val="hybridMultilevel"/>
    <w:tmpl w:val="E14E2284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C2AD5"/>
    <w:multiLevelType w:val="hybridMultilevel"/>
    <w:tmpl w:val="FFFFFFFF"/>
    <w:lvl w:ilvl="0" w:tplc="32E25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00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0D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4E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E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A89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CE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4C8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DE4442"/>
    <w:multiLevelType w:val="hybridMultilevel"/>
    <w:tmpl w:val="9E76A72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A0C54"/>
    <w:multiLevelType w:val="hybridMultilevel"/>
    <w:tmpl w:val="F55C4F7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D3FBD"/>
    <w:multiLevelType w:val="hybridMultilevel"/>
    <w:tmpl w:val="478AD77C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A32F5"/>
    <w:multiLevelType w:val="hybridMultilevel"/>
    <w:tmpl w:val="2FCC361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A620D"/>
    <w:multiLevelType w:val="hybridMultilevel"/>
    <w:tmpl w:val="A08C9FC2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20107"/>
    <w:multiLevelType w:val="hybridMultilevel"/>
    <w:tmpl w:val="271E1F1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5C6BE"/>
    <w:multiLevelType w:val="hybridMultilevel"/>
    <w:tmpl w:val="FFFFFFFF"/>
    <w:lvl w:ilvl="0" w:tplc="0CF44072">
      <w:start w:val="1"/>
      <w:numFmt w:val="decimal"/>
      <w:lvlText w:val="%1."/>
      <w:lvlJc w:val="left"/>
      <w:pPr>
        <w:ind w:left="720" w:hanging="360"/>
      </w:pPr>
    </w:lvl>
    <w:lvl w:ilvl="1" w:tplc="C8AE6496">
      <w:start w:val="1"/>
      <w:numFmt w:val="lowerLetter"/>
      <w:lvlText w:val="%2."/>
      <w:lvlJc w:val="left"/>
      <w:pPr>
        <w:ind w:left="1440" w:hanging="360"/>
      </w:pPr>
    </w:lvl>
    <w:lvl w:ilvl="2" w:tplc="6A6C0E8E">
      <w:start w:val="1"/>
      <w:numFmt w:val="lowerRoman"/>
      <w:lvlText w:val="%3."/>
      <w:lvlJc w:val="right"/>
      <w:pPr>
        <w:ind w:left="2160" w:hanging="180"/>
      </w:pPr>
    </w:lvl>
    <w:lvl w:ilvl="3" w:tplc="DF100BE8">
      <w:start w:val="1"/>
      <w:numFmt w:val="decimal"/>
      <w:lvlText w:val="%4."/>
      <w:lvlJc w:val="left"/>
      <w:pPr>
        <w:ind w:left="2880" w:hanging="360"/>
      </w:pPr>
    </w:lvl>
    <w:lvl w:ilvl="4" w:tplc="16C846EE">
      <w:start w:val="1"/>
      <w:numFmt w:val="lowerLetter"/>
      <w:lvlText w:val="%5."/>
      <w:lvlJc w:val="left"/>
      <w:pPr>
        <w:ind w:left="3600" w:hanging="360"/>
      </w:pPr>
    </w:lvl>
    <w:lvl w:ilvl="5" w:tplc="69B2449C">
      <w:start w:val="1"/>
      <w:numFmt w:val="lowerRoman"/>
      <w:lvlText w:val="%6."/>
      <w:lvlJc w:val="right"/>
      <w:pPr>
        <w:ind w:left="4320" w:hanging="180"/>
      </w:pPr>
    </w:lvl>
    <w:lvl w:ilvl="6" w:tplc="8CEEF21C">
      <w:start w:val="1"/>
      <w:numFmt w:val="decimal"/>
      <w:lvlText w:val="%7."/>
      <w:lvlJc w:val="left"/>
      <w:pPr>
        <w:ind w:left="5040" w:hanging="360"/>
      </w:pPr>
    </w:lvl>
    <w:lvl w:ilvl="7" w:tplc="BFF6ED40">
      <w:start w:val="1"/>
      <w:numFmt w:val="lowerLetter"/>
      <w:lvlText w:val="%8."/>
      <w:lvlJc w:val="left"/>
      <w:pPr>
        <w:ind w:left="5760" w:hanging="360"/>
      </w:pPr>
    </w:lvl>
    <w:lvl w:ilvl="8" w:tplc="56E055E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8352B"/>
    <w:multiLevelType w:val="hybridMultilevel"/>
    <w:tmpl w:val="11F2CEFA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C0350"/>
    <w:multiLevelType w:val="multilevel"/>
    <w:tmpl w:val="6B5E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CF5FF1"/>
    <w:multiLevelType w:val="hybridMultilevel"/>
    <w:tmpl w:val="C2E459FE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85C5C"/>
    <w:multiLevelType w:val="hybridMultilevel"/>
    <w:tmpl w:val="DF98575C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 w:tentative="1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8303C"/>
    <w:multiLevelType w:val="hybridMultilevel"/>
    <w:tmpl w:val="32E04B56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237C3E"/>
    <w:multiLevelType w:val="hybridMultilevel"/>
    <w:tmpl w:val="FFFFFFFF"/>
    <w:lvl w:ilvl="0" w:tplc="2B2ED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AD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6E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0F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A29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5EA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8D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61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8D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460F37"/>
    <w:multiLevelType w:val="hybridMultilevel"/>
    <w:tmpl w:val="EAF6914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F18FA"/>
    <w:multiLevelType w:val="hybridMultilevel"/>
    <w:tmpl w:val="BCFCC9A0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D5CC8"/>
    <w:multiLevelType w:val="hybridMultilevel"/>
    <w:tmpl w:val="6AC43EE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477311">
    <w:abstractNumId w:val="5"/>
  </w:num>
  <w:num w:numId="2" w16cid:durableId="574248182">
    <w:abstractNumId w:val="3"/>
  </w:num>
  <w:num w:numId="3" w16cid:durableId="288896627">
    <w:abstractNumId w:val="2"/>
  </w:num>
  <w:num w:numId="4" w16cid:durableId="1342855765">
    <w:abstractNumId w:val="4"/>
  </w:num>
  <w:num w:numId="5" w16cid:durableId="791897212">
    <w:abstractNumId w:val="1"/>
  </w:num>
  <w:num w:numId="6" w16cid:durableId="36393805">
    <w:abstractNumId w:val="0"/>
  </w:num>
  <w:num w:numId="7" w16cid:durableId="2130053474">
    <w:abstractNumId w:val="13"/>
  </w:num>
  <w:num w:numId="8" w16cid:durableId="608121148">
    <w:abstractNumId w:val="7"/>
  </w:num>
  <w:num w:numId="9" w16cid:durableId="1370570039">
    <w:abstractNumId w:val="20"/>
  </w:num>
  <w:num w:numId="10" w16cid:durableId="769085004">
    <w:abstractNumId w:val="6"/>
  </w:num>
  <w:num w:numId="11" w16cid:durableId="639457583">
    <w:abstractNumId w:val="14"/>
  </w:num>
  <w:num w:numId="12" w16cid:durableId="1795755482">
    <w:abstractNumId w:val="29"/>
  </w:num>
  <w:num w:numId="13" w16cid:durableId="1402288239">
    <w:abstractNumId w:val="25"/>
  </w:num>
  <w:num w:numId="14" w16cid:durableId="1632201452">
    <w:abstractNumId w:val="8"/>
  </w:num>
  <w:num w:numId="15" w16cid:durableId="1471242928">
    <w:abstractNumId w:val="21"/>
  </w:num>
  <w:num w:numId="16" w16cid:durableId="1446846416">
    <w:abstractNumId w:val="23"/>
  </w:num>
  <w:num w:numId="17" w16cid:durableId="412356917">
    <w:abstractNumId w:val="16"/>
  </w:num>
  <w:num w:numId="18" w16cid:durableId="1634021588">
    <w:abstractNumId w:val="30"/>
  </w:num>
  <w:num w:numId="19" w16cid:durableId="547107919">
    <w:abstractNumId w:val="32"/>
  </w:num>
  <w:num w:numId="20" w16cid:durableId="192886501">
    <w:abstractNumId w:val="17"/>
  </w:num>
  <w:num w:numId="21" w16cid:durableId="824932677">
    <w:abstractNumId w:val="11"/>
  </w:num>
  <w:num w:numId="22" w16cid:durableId="164561810">
    <w:abstractNumId w:val="12"/>
  </w:num>
  <w:num w:numId="23" w16cid:durableId="607663737">
    <w:abstractNumId w:val="10"/>
  </w:num>
  <w:num w:numId="24" w16cid:durableId="1615289077">
    <w:abstractNumId w:val="22"/>
  </w:num>
  <w:num w:numId="25" w16cid:durableId="184053911">
    <w:abstractNumId w:val="15"/>
  </w:num>
  <w:num w:numId="26" w16cid:durableId="1628122914">
    <w:abstractNumId w:val="24"/>
  </w:num>
  <w:num w:numId="27" w16cid:durableId="1193764381">
    <w:abstractNumId w:val="19"/>
  </w:num>
  <w:num w:numId="28" w16cid:durableId="519054646">
    <w:abstractNumId w:val="18"/>
  </w:num>
  <w:num w:numId="29" w16cid:durableId="1921015095">
    <w:abstractNumId w:val="26"/>
  </w:num>
  <w:num w:numId="30" w16cid:durableId="2109158576">
    <w:abstractNumId w:val="31"/>
  </w:num>
  <w:num w:numId="31" w16cid:durableId="130438229">
    <w:abstractNumId w:val="28"/>
  </w:num>
  <w:num w:numId="32" w16cid:durableId="939802954">
    <w:abstractNumId w:val="27"/>
  </w:num>
  <w:num w:numId="33" w16cid:durableId="72164693">
    <w:abstractNumId w:val="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1AA"/>
    <w:rsid w:val="00034616"/>
    <w:rsid w:val="00035334"/>
    <w:rsid w:val="00051483"/>
    <w:rsid w:val="0006063C"/>
    <w:rsid w:val="000649BE"/>
    <w:rsid w:val="000710C9"/>
    <w:rsid w:val="0007599F"/>
    <w:rsid w:val="00084EC9"/>
    <w:rsid w:val="00096364"/>
    <w:rsid w:val="00097C88"/>
    <w:rsid w:val="000A2042"/>
    <w:rsid w:val="000A5940"/>
    <w:rsid w:val="000B729C"/>
    <w:rsid w:val="000F1E6D"/>
    <w:rsid w:val="00106B28"/>
    <w:rsid w:val="001071A5"/>
    <w:rsid w:val="00116364"/>
    <w:rsid w:val="00121125"/>
    <w:rsid w:val="001350BC"/>
    <w:rsid w:val="001460C6"/>
    <w:rsid w:val="0015074B"/>
    <w:rsid w:val="00154FE3"/>
    <w:rsid w:val="00157077"/>
    <w:rsid w:val="001677F4"/>
    <w:rsid w:val="00173068"/>
    <w:rsid w:val="00174BF0"/>
    <w:rsid w:val="001924C6"/>
    <w:rsid w:val="001A133D"/>
    <w:rsid w:val="001A49C9"/>
    <w:rsid w:val="001B01B6"/>
    <w:rsid w:val="001B3B13"/>
    <w:rsid w:val="001D6FCD"/>
    <w:rsid w:val="001F6362"/>
    <w:rsid w:val="002054A1"/>
    <w:rsid w:val="002138AA"/>
    <w:rsid w:val="00216069"/>
    <w:rsid w:val="0029639D"/>
    <w:rsid w:val="002D6639"/>
    <w:rsid w:val="002E13F3"/>
    <w:rsid w:val="002E33DF"/>
    <w:rsid w:val="002F3405"/>
    <w:rsid w:val="00316202"/>
    <w:rsid w:val="00326F90"/>
    <w:rsid w:val="00344F1F"/>
    <w:rsid w:val="00363C6F"/>
    <w:rsid w:val="0038525B"/>
    <w:rsid w:val="003B3824"/>
    <w:rsid w:val="0044097B"/>
    <w:rsid w:val="00441452"/>
    <w:rsid w:val="00484C8F"/>
    <w:rsid w:val="004872D1"/>
    <w:rsid w:val="00494B9F"/>
    <w:rsid w:val="00495B2B"/>
    <w:rsid w:val="00495D71"/>
    <w:rsid w:val="004B3D3C"/>
    <w:rsid w:val="004C67E0"/>
    <w:rsid w:val="004D5E79"/>
    <w:rsid w:val="004F439F"/>
    <w:rsid w:val="004F5313"/>
    <w:rsid w:val="004F7656"/>
    <w:rsid w:val="00527914"/>
    <w:rsid w:val="0053012B"/>
    <w:rsid w:val="00532C43"/>
    <w:rsid w:val="005458D6"/>
    <w:rsid w:val="005608DC"/>
    <w:rsid w:val="00596274"/>
    <w:rsid w:val="005C59B6"/>
    <w:rsid w:val="005D4357"/>
    <w:rsid w:val="005D4EA8"/>
    <w:rsid w:val="005E00E0"/>
    <w:rsid w:val="005F3F72"/>
    <w:rsid w:val="006008B3"/>
    <w:rsid w:val="00600D18"/>
    <w:rsid w:val="00607553"/>
    <w:rsid w:val="00634A19"/>
    <w:rsid w:val="006354FC"/>
    <w:rsid w:val="006B1EFA"/>
    <w:rsid w:val="006B4C05"/>
    <w:rsid w:val="006B6760"/>
    <w:rsid w:val="006C5F83"/>
    <w:rsid w:val="006E177F"/>
    <w:rsid w:val="00717AE3"/>
    <w:rsid w:val="0072646D"/>
    <w:rsid w:val="00731F7E"/>
    <w:rsid w:val="00733E8C"/>
    <w:rsid w:val="00757053"/>
    <w:rsid w:val="00784F0C"/>
    <w:rsid w:val="00787181"/>
    <w:rsid w:val="007960E7"/>
    <w:rsid w:val="007E4A69"/>
    <w:rsid w:val="008311A4"/>
    <w:rsid w:val="00847CC1"/>
    <w:rsid w:val="00850B8B"/>
    <w:rsid w:val="008571DD"/>
    <w:rsid w:val="00865CE9"/>
    <w:rsid w:val="00886304"/>
    <w:rsid w:val="00891005"/>
    <w:rsid w:val="008A6787"/>
    <w:rsid w:val="008B10DD"/>
    <w:rsid w:val="008B7C50"/>
    <w:rsid w:val="008D5F4D"/>
    <w:rsid w:val="008E0BE3"/>
    <w:rsid w:val="009048B5"/>
    <w:rsid w:val="0092561B"/>
    <w:rsid w:val="00942498"/>
    <w:rsid w:val="00942979"/>
    <w:rsid w:val="009536BF"/>
    <w:rsid w:val="009545C1"/>
    <w:rsid w:val="0095721E"/>
    <w:rsid w:val="009630BC"/>
    <w:rsid w:val="00964265"/>
    <w:rsid w:val="0097640E"/>
    <w:rsid w:val="00977F67"/>
    <w:rsid w:val="00981587"/>
    <w:rsid w:val="00994EF4"/>
    <w:rsid w:val="009964C4"/>
    <w:rsid w:val="009A26E8"/>
    <w:rsid w:val="009A32D1"/>
    <w:rsid w:val="009B2643"/>
    <w:rsid w:val="009D69CD"/>
    <w:rsid w:val="00A050C9"/>
    <w:rsid w:val="00A12584"/>
    <w:rsid w:val="00A365CB"/>
    <w:rsid w:val="00AA1D8D"/>
    <w:rsid w:val="00AA58DD"/>
    <w:rsid w:val="00AB47CD"/>
    <w:rsid w:val="00AC0BC9"/>
    <w:rsid w:val="00AC7EBE"/>
    <w:rsid w:val="00B147AD"/>
    <w:rsid w:val="00B21727"/>
    <w:rsid w:val="00B21DCD"/>
    <w:rsid w:val="00B22C25"/>
    <w:rsid w:val="00B436ED"/>
    <w:rsid w:val="00B46401"/>
    <w:rsid w:val="00B47730"/>
    <w:rsid w:val="00B53EA7"/>
    <w:rsid w:val="00B65C9F"/>
    <w:rsid w:val="00B73550"/>
    <w:rsid w:val="00B84174"/>
    <w:rsid w:val="00B847A4"/>
    <w:rsid w:val="00B87018"/>
    <w:rsid w:val="00B910F5"/>
    <w:rsid w:val="00BA1578"/>
    <w:rsid w:val="00BB75EB"/>
    <w:rsid w:val="00BE6628"/>
    <w:rsid w:val="00C01CE2"/>
    <w:rsid w:val="00C107D1"/>
    <w:rsid w:val="00C41516"/>
    <w:rsid w:val="00C47682"/>
    <w:rsid w:val="00C539B4"/>
    <w:rsid w:val="00C7249E"/>
    <w:rsid w:val="00C81630"/>
    <w:rsid w:val="00CB0664"/>
    <w:rsid w:val="00CC4634"/>
    <w:rsid w:val="00CD681C"/>
    <w:rsid w:val="00CE41C4"/>
    <w:rsid w:val="00CF476B"/>
    <w:rsid w:val="00CF4F54"/>
    <w:rsid w:val="00D016AA"/>
    <w:rsid w:val="00D52696"/>
    <w:rsid w:val="00D82D2F"/>
    <w:rsid w:val="00D92DEE"/>
    <w:rsid w:val="00D94FB6"/>
    <w:rsid w:val="00DA1B86"/>
    <w:rsid w:val="00DD1A1C"/>
    <w:rsid w:val="00DD31E5"/>
    <w:rsid w:val="00DD54D1"/>
    <w:rsid w:val="00DE215D"/>
    <w:rsid w:val="00E053AE"/>
    <w:rsid w:val="00E13CA8"/>
    <w:rsid w:val="00E16E71"/>
    <w:rsid w:val="00E25421"/>
    <w:rsid w:val="00E50A2D"/>
    <w:rsid w:val="00E523A9"/>
    <w:rsid w:val="00E558C3"/>
    <w:rsid w:val="00E8140E"/>
    <w:rsid w:val="00EB2AFA"/>
    <w:rsid w:val="00EB759E"/>
    <w:rsid w:val="00EC215E"/>
    <w:rsid w:val="00EF27EC"/>
    <w:rsid w:val="00F00DC9"/>
    <w:rsid w:val="00F0177F"/>
    <w:rsid w:val="00F03931"/>
    <w:rsid w:val="00F12131"/>
    <w:rsid w:val="00F13FD0"/>
    <w:rsid w:val="00F155A7"/>
    <w:rsid w:val="00F2126F"/>
    <w:rsid w:val="00F243C6"/>
    <w:rsid w:val="00F377AA"/>
    <w:rsid w:val="00F402F6"/>
    <w:rsid w:val="00F421B6"/>
    <w:rsid w:val="00F43979"/>
    <w:rsid w:val="00F45EA9"/>
    <w:rsid w:val="00F610E1"/>
    <w:rsid w:val="00F67341"/>
    <w:rsid w:val="00F675BA"/>
    <w:rsid w:val="00F87FB8"/>
    <w:rsid w:val="00FA414F"/>
    <w:rsid w:val="00FC1E71"/>
    <w:rsid w:val="00FC4882"/>
    <w:rsid w:val="00FC693F"/>
    <w:rsid w:val="00FF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CB7F8"/>
  <w14:defaultImageDpi w14:val="300"/>
  <w15:docId w15:val="{97F8E686-AD33-4B31-B639-03D5CBB5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ol1">
    <w:name w:val="heading 1"/>
    <w:basedOn w:val="Normal"/>
    <w:next w:val="Normal"/>
    <w:link w:val="Ttol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ol5">
    <w:name w:val="heading 5"/>
    <w:basedOn w:val="Normal"/>
    <w:next w:val="Normal"/>
    <w:link w:val="Ttol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E618BF"/>
  </w:style>
  <w:style w:type="paragraph" w:styleId="Peudepgina">
    <w:name w:val="footer"/>
    <w:basedOn w:val="Normal"/>
    <w:link w:val="Peu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eudepginaCar">
    <w:name w:val="Peu de pàgina Car"/>
    <w:basedOn w:val="Tipusdelletraperdefectedelpargraf"/>
    <w:link w:val="Peudepgina"/>
    <w:uiPriority w:val="99"/>
    <w:rsid w:val="00E618BF"/>
  </w:style>
  <w:style w:type="paragraph" w:styleId="Senseespaiat">
    <w:name w:val="No Spacing"/>
    <w:link w:val="SenseespaiatCar"/>
    <w:uiPriority w:val="1"/>
    <w:qFormat/>
    <w:rsid w:val="00FC693F"/>
    <w:pPr>
      <w:spacing w:after="0" w:line="240" w:lineRule="auto"/>
    </w:pPr>
  </w:style>
  <w:style w:type="character" w:customStyle="1" w:styleId="Ttol1Car">
    <w:name w:val="Títol 1 Car"/>
    <w:basedOn w:val="Tipusdelletraperdefectedelpargraf"/>
    <w:link w:val="Tto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ol2Car">
    <w:name w:val="Títol 2 Car"/>
    <w:basedOn w:val="Tipusdelletraperdefectedelpargraf"/>
    <w:link w:val="Tto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ol3Car">
    <w:name w:val="Títol 3 Car"/>
    <w:basedOn w:val="Tipusdelletraperdefectedelpargraf"/>
    <w:link w:val="Tto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ol">
    <w:name w:val="Title"/>
    <w:basedOn w:val="Normal"/>
    <w:next w:val="Normal"/>
    <w:link w:val="Ttol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del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independent">
    <w:name w:val="Body Text"/>
    <w:basedOn w:val="Normal"/>
    <w:link w:val="TextindependentCar"/>
    <w:uiPriority w:val="99"/>
    <w:unhideWhenUsed/>
    <w:rsid w:val="00AA1D8D"/>
    <w:pPr>
      <w:spacing w:after="120"/>
    </w:pPr>
  </w:style>
  <w:style w:type="character" w:customStyle="1" w:styleId="TextindependentCar">
    <w:name w:val="Text independent Car"/>
    <w:basedOn w:val="Tipusdelletraperdefectedelpargraf"/>
    <w:link w:val="Textindependent"/>
    <w:uiPriority w:val="99"/>
    <w:rsid w:val="00AA1D8D"/>
  </w:style>
  <w:style w:type="paragraph" w:styleId="Textindependent2">
    <w:name w:val="Body Text 2"/>
    <w:basedOn w:val="Normal"/>
    <w:link w:val="Textindependent2Car"/>
    <w:uiPriority w:val="99"/>
    <w:unhideWhenUsed/>
    <w:rsid w:val="00AA1D8D"/>
    <w:pPr>
      <w:spacing w:after="120" w:line="480" w:lineRule="auto"/>
    </w:pPr>
  </w:style>
  <w:style w:type="character" w:customStyle="1" w:styleId="Textindependent2Car">
    <w:name w:val="Text independent 2 Car"/>
    <w:basedOn w:val="Tipusdelletraperdefectedelpargraf"/>
    <w:link w:val="Textindependent2"/>
    <w:uiPriority w:val="99"/>
    <w:rsid w:val="00AA1D8D"/>
  </w:style>
  <w:style w:type="paragraph" w:styleId="Textindependent3">
    <w:name w:val="Body Text 3"/>
    <w:basedOn w:val="Normal"/>
    <w:link w:val="Textindependent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independent3Car">
    <w:name w:val="Text independent 3 Car"/>
    <w:basedOn w:val="Tipusdelletraperdefectedelpargraf"/>
    <w:link w:val="Textindependent3"/>
    <w:uiPriority w:val="99"/>
    <w:rsid w:val="00AA1D8D"/>
    <w:rPr>
      <w:sz w:val="16"/>
      <w:szCs w:val="16"/>
    </w:rPr>
  </w:style>
  <w:style w:type="paragraph" w:styleId="L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listaambpic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listaambpic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listaambpic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listanumerada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listanumerada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listanumerada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Continuacidel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cidel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cidel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demacro">
    <w:name w:val="macro"/>
    <w:link w:val="Text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demacroCar">
    <w:name w:val="Text de macro Car"/>
    <w:basedOn w:val="Tipusdelletraperdefectedelpargraf"/>
    <w:link w:val="Textde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Tipusdelletraperdefectedelpargraf"/>
    <w:link w:val="Cita"/>
    <w:uiPriority w:val="29"/>
    <w:rsid w:val="00FC693F"/>
    <w:rPr>
      <w:i/>
      <w:iCs/>
      <w:color w:val="000000" w:themeColor="text1"/>
    </w:rPr>
  </w:style>
  <w:style w:type="character" w:customStyle="1" w:styleId="Ttol4Car">
    <w:name w:val="Títol 4 Car"/>
    <w:basedOn w:val="Tipusdelletraperdefectedelpargraf"/>
    <w:link w:val="Ttol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ol5Car">
    <w:name w:val="Títol 5 Car"/>
    <w:basedOn w:val="Tipusdelletraperdefectedelpargraf"/>
    <w:link w:val="Ttol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ennegreta">
    <w:name w:val="Strong"/>
    <w:basedOn w:val="Tipusdelletraperdefectedelpargraf"/>
    <w:uiPriority w:val="22"/>
    <w:qFormat/>
    <w:rsid w:val="00FC693F"/>
    <w:rPr>
      <w:b/>
      <w:bCs/>
    </w:rPr>
  </w:style>
  <w:style w:type="character" w:styleId="mfasi">
    <w:name w:val="Emphasis"/>
    <w:basedOn w:val="Tipusdelletraperdefectedelpargraf"/>
    <w:uiPriority w:val="20"/>
    <w:qFormat/>
    <w:rsid w:val="00FC693F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FC693F"/>
    <w:rPr>
      <w:b/>
      <w:bCs/>
      <w:i/>
      <w:iCs/>
      <w:color w:val="4F81BD" w:themeColor="accent1"/>
    </w:rPr>
  </w:style>
  <w:style w:type="character" w:styleId="mfasisubtil">
    <w:name w:val="Subtle Emphasis"/>
    <w:basedOn w:val="Tipusdelletraperdefectedelpargraf"/>
    <w:uiPriority w:val="19"/>
    <w:qFormat/>
    <w:rsid w:val="00FC693F"/>
    <w:rPr>
      <w:i/>
      <w:iCs/>
      <w:color w:val="808080" w:themeColor="text1" w:themeTint="7F"/>
    </w:rPr>
  </w:style>
  <w:style w:type="character" w:styleId="mfasiintens">
    <w:name w:val="Intense Emphasis"/>
    <w:basedOn w:val="Tipusdelletraperdefectedelpargraf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btil">
    <w:name w:val="Subtle Reference"/>
    <w:basedOn w:val="Tipusdelletraperdefectedelpargraf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usdelletraperdefectedelpargraf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oldelllibre">
    <w:name w:val="Book Title"/>
    <w:basedOn w:val="Tipusdelletraperdefectedelpargraf"/>
    <w:uiPriority w:val="33"/>
    <w:qFormat/>
    <w:rsid w:val="00FC693F"/>
    <w:rPr>
      <w:b/>
      <w:bCs/>
      <w:smallCaps/>
      <w:spacing w:val="5"/>
    </w:rPr>
  </w:style>
  <w:style w:type="paragraph" w:styleId="TtoldelIDC">
    <w:name w:val="TOC Heading"/>
    <w:basedOn w:val="Ttol1"/>
    <w:next w:val="Normal"/>
    <w:uiPriority w:val="39"/>
    <w:unhideWhenUsed/>
    <w:qFormat/>
    <w:rsid w:val="00FC693F"/>
    <w:pPr>
      <w:outlineLvl w:val="9"/>
    </w:pPr>
  </w:style>
  <w:style w:type="table" w:styleId="Taulaambquadrcula">
    <w:name w:val="Table Grid"/>
    <w:basedOn w:val="Tau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ejatsuau">
    <w:name w:val="Light Shading"/>
    <w:basedOn w:val="Tau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Ombrejatsuaumfasi1">
    <w:name w:val="Light Shading Accent 1"/>
    <w:basedOn w:val="Tau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Ombrejatsuaumfasi2">
    <w:name w:val="Light Shading Accent 2"/>
    <w:basedOn w:val="Tau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Ombrejatsuaumfasi3">
    <w:name w:val="Light Shading Accent 3"/>
    <w:basedOn w:val="Tau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Ombrejatsuaumfasi4">
    <w:name w:val="Light Shading Accent 4"/>
    <w:basedOn w:val="Tau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Ombrejatsuaumfasi5">
    <w:name w:val="Light Shading Accent 5"/>
    <w:basedOn w:val="Tau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Ombrejatsuaumfasi6">
    <w:name w:val="Light Shading Accent 6"/>
    <w:basedOn w:val="Tau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listaclara">
    <w:name w:val="Light List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listaclaramfasi1">
    <w:name w:val="Light List Accent 1"/>
    <w:basedOn w:val="Tau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listaclaramfasi2">
    <w:name w:val="Light List Accent 2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listaclaramfasi3">
    <w:name w:val="Light List Accent 3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listaclaramfasi4">
    <w:name w:val="Light List Accent 4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listaclaramfasi5">
    <w:name w:val="Light List Accent 5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listaclaramfasi6">
    <w:name w:val="Light List Accent 6"/>
    <w:basedOn w:val="Tau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Quadrculaclara">
    <w:name w:val="Light Grid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Quadrculaclaramfasi1">
    <w:name w:val="Light Grid Accent 1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Quadrculaclaramfasi2">
    <w:name w:val="Light Grid Accent 2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Quadrculaclaramfasi3">
    <w:name w:val="Light Grid Accent 3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Quadrculaclaramfasi4">
    <w:name w:val="Light Grid Accent 4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Quadrculaclaramfasi5">
    <w:name w:val="Light Grid Accent 5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Quadrculaclaramfasi6">
    <w:name w:val="Light Grid Accent 6"/>
    <w:basedOn w:val="Tau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mbrejatmitj1">
    <w:name w:val="Medium Shading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1">
    <w:name w:val="Medium Shading 1 Accent 1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2">
    <w:name w:val="Medium Shading 1 Accent 2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3">
    <w:name w:val="Medium Shading 1 Accent 3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4">
    <w:name w:val="Medium Shading 1 Accent 4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5">
    <w:name w:val="Medium Shading 1 Accent 5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1mfasi6">
    <w:name w:val="Medium Shading 1 Accent 6"/>
    <w:basedOn w:val="Tau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mbrejatmitj2">
    <w:name w:val="Medium Shading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1">
    <w:name w:val="Medium Shading 2 Accent 1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2">
    <w:name w:val="Medium Shading 2 Accent 2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3">
    <w:name w:val="Medium Shading 2 Accent 3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4">
    <w:name w:val="Medium Shading 2 Accent 4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5">
    <w:name w:val="Medium Shading 2 Accent 5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mbrejatmitj2mfasi6">
    <w:name w:val="Medium Shading 2 Accent 6"/>
    <w:basedOn w:val="Tau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listamitjana1">
    <w:name w:val="Medium Lis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listamitjana1mfasi1">
    <w:name w:val="Medium List 1 Accent 1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listamitjana1mfasi2">
    <w:name w:val="Medium List 1 Accent 2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listamitjana1mfasi3">
    <w:name w:val="Medium List 1 Accent 3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listamitjana1mfasi4">
    <w:name w:val="Medium List 1 Accent 4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listamitjana1mfasi5">
    <w:name w:val="Medium List 1 Accent 5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listamitjana1mfasi6">
    <w:name w:val="Medium List 1 Accent 6"/>
    <w:basedOn w:val="Tau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listamitjana2">
    <w:name w:val="Medium Lis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1">
    <w:name w:val="Medium List 2 Accent 1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2">
    <w:name w:val="Medium List 2 Accent 2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3">
    <w:name w:val="Medium List 2 Accent 3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4">
    <w:name w:val="Medium List 2 Accent 4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5">
    <w:name w:val="Medium List 2 Accent 5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listamitjana2mfasi6">
    <w:name w:val="Medium List 2 Accent 6"/>
    <w:basedOn w:val="Tau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Quadrculamitjana1">
    <w:name w:val="Medium Grid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itjana1mfasi1">
    <w:name w:val="Medium Grid 1 Accent 1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itjana1mfasi2">
    <w:name w:val="Medium Grid 1 Accent 2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itjana1mfasi3">
    <w:name w:val="Medium Grid 1 Accent 3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itjana1mfasi4">
    <w:name w:val="Medium Grid 1 Accent 4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itjana1mfasi5">
    <w:name w:val="Medium Grid 1 Accent 5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itjana1mfasi6">
    <w:name w:val="Medium Grid 1 Accent 6"/>
    <w:basedOn w:val="Tau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Quadrculamitjana2">
    <w:name w:val="Medium Grid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1">
    <w:name w:val="Medium Grid 2 Accent 1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2">
    <w:name w:val="Medium Grid 2 Accent 2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3">
    <w:name w:val="Medium Grid 2 Accent 3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4">
    <w:name w:val="Medium Grid 2 Accent 4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5">
    <w:name w:val="Medium Grid 2 Accent 5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2mfasi6">
    <w:name w:val="Medium Grid 2 Accent 6"/>
    <w:basedOn w:val="Tau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Quadrculamitjana3">
    <w:name w:val="Medium Grid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Quadrculamitjana3mfasi1">
    <w:name w:val="Medium Grid 3 Accent 1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Quadrculamitjana3mfasi2">
    <w:name w:val="Medium Grid 3 Accent 2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Quadrculamitjana3mfasi3">
    <w:name w:val="Medium Grid 3 Accent 3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Quadrculamitjana3mfasi4">
    <w:name w:val="Medium Grid 3 Accent 4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Quadrculamitjana3mfasi5">
    <w:name w:val="Medium Grid 3 Accent 5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Quadrculamitjana3mfasi6">
    <w:name w:val="Medium Grid 3 Accent 6"/>
    <w:basedOn w:val="Tau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listafosca">
    <w:name w:val="Dark List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listafoscamfasi1">
    <w:name w:val="Dark List Accent 1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listafoscamfasi2">
    <w:name w:val="Dark List Accent 2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listafoscamfasi3">
    <w:name w:val="Dark List Accent 3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listafoscamfasi4">
    <w:name w:val="Dark List Accent 4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listafoscamfasi5">
    <w:name w:val="Dark List Accent 5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listafoscamfasi6">
    <w:name w:val="Dark List Accent 6"/>
    <w:basedOn w:val="Tau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Ombrejatmulticolor">
    <w:name w:val="Colorful Shading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1">
    <w:name w:val="Colorful Shading Accent 1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2">
    <w:name w:val="Colorful Shading Accent 2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3">
    <w:name w:val="Colorful Shading Accent 3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mbrejatmulticolormfasi4">
    <w:name w:val="Colorful Shading Accent 4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5">
    <w:name w:val="Colorful Shading Accent 5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Ombrejatmulticolormfasi6">
    <w:name w:val="Colorful Shading Accent 6"/>
    <w:basedOn w:val="Tau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listamulticolor">
    <w:name w:val="Colorful List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listamulticolormfasi1">
    <w:name w:val="Colorful List Accent 1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listamulticolormfasi2">
    <w:name w:val="Colorful List Accent 2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listamulticolormfasi3">
    <w:name w:val="Colorful List Accent 3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listamulticolormfasi4">
    <w:name w:val="Colorful List Accent 4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listamulticolormfasi5">
    <w:name w:val="Colorful List Accent 5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listamulticolormfasi6">
    <w:name w:val="Colorful List Accent 6"/>
    <w:basedOn w:val="Tau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Quadrculamulticolor">
    <w:name w:val="Colorful Grid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Quadrculamulticolormfasi1">
    <w:name w:val="Colorful Grid Accent 1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Quadrculamulticolormfasi2">
    <w:name w:val="Colorful Grid Accent 2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Quadrculamulticolormfasi3">
    <w:name w:val="Colorful Grid Accent 3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Quadrculamulticolormfasi4">
    <w:name w:val="Colorful Grid Accent 4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Quadrculamulticolormfasi5">
    <w:name w:val="Colorful Grid Accent 5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Quadrculamulticolormfasi6">
    <w:name w:val="Colorful Grid Accent 6"/>
    <w:basedOn w:val="Tau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enseespaiatCar">
    <w:name w:val="Sense espaiat Car"/>
    <w:basedOn w:val="Tipusdelletraperdefectedelpargraf"/>
    <w:link w:val="Senseespaiat"/>
    <w:uiPriority w:val="1"/>
    <w:rsid w:val="005D4357"/>
  </w:style>
  <w:style w:type="paragraph" w:styleId="IDC1">
    <w:name w:val="toc 1"/>
    <w:basedOn w:val="Normal"/>
    <w:next w:val="Normal"/>
    <w:autoRedefine/>
    <w:uiPriority w:val="39"/>
    <w:unhideWhenUsed/>
    <w:rsid w:val="005D4357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5D4357"/>
    <w:pPr>
      <w:spacing w:after="100"/>
      <w:ind w:left="220"/>
    </w:pPr>
  </w:style>
  <w:style w:type="paragraph" w:styleId="IDC3">
    <w:name w:val="toc 3"/>
    <w:basedOn w:val="Normal"/>
    <w:next w:val="Normal"/>
    <w:autoRedefine/>
    <w:uiPriority w:val="39"/>
    <w:unhideWhenUsed/>
    <w:rsid w:val="005D4357"/>
    <w:pPr>
      <w:spacing w:after="100"/>
      <w:ind w:left="440"/>
    </w:pPr>
  </w:style>
  <w:style w:type="character" w:styleId="Enlla">
    <w:name w:val="Hyperlink"/>
    <w:basedOn w:val="Tipusdelletraperdefectedelpargraf"/>
    <w:uiPriority w:val="99"/>
    <w:unhideWhenUsed/>
    <w:rsid w:val="005D4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4CF8FC968FA419D7090138A1C5306" ma:contentTypeVersion="11" ma:contentTypeDescription="Crear nuevo documento." ma:contentTypeScope="" ma:versionID="39eb63ef951cee5fc2d9dfe9464e3a65">
  <xsd:schema xmlns:xsd="http://www.w3.org/2001/XMLSchema" xmlns:xs="http://www.w3.org/2001/XMLSchema" xmlns:p="http://schemas.microsoft.com/office/2006/metadata/properties" xmlns:ns2="ed9a2fb8-b6b8-49e0-9782-a1be223650a2" xmlns:ns3="bcf2c21e-7c8c-4aa1-a238-b3a814444400" targetNamespace="http://schemas.microsoft.com/office/2006/metadata/properties" ma:root="true" ma:fieldsID="0c68340d71e68bd9d23afd1fda0793da" ns2:_="" ns3:_="">
    <xsd:import namespace="ed9a2fb8-b6b8-49e0-9782-a1be223650a2"/>
    <xsd:import namespace="bcf2c21e-7c8c-4aa1-a238-b3a8144444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a2fb8-b6b8-49e0-9782-a1be22365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2c21e-7c8c-4aa1-a238-b3a8144444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e70122-f54f-411a-8cb2-c4a02f53119f}" ma:internalName="TaxCatchAll" ma:showField="CatchAllData" ma:web="bcf2c21e-7c8c-4aa1-a238-b3a8144444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a2fb8-b6b8-49e0-9782-a1be223650a2">
      <Terms xmlns="http://schemas.microsoft.com/office/infopath/2007/PartnerControls"/>
    </lcf76f155ced4ddcb4097134ff3c332f>
    <TaxCatchAll xmlns="bcf2c21e-7c8c-4aa1-a238-b3a814444400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392FE2-0E90-4E3D-81CA-F1578077C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a2fb8-b6b8-49e0-9782-a1be223650a2"/>
    <ds:schemaRef ds:uri="bcf2c21e-7c8c-4aa1-a238-b3a814444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905ED0-B4DF-4877-8F65-3AC661B22F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F6DA53-983E-4D01-82E6-E712BC4BE49B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ed9a2fb8-b6b8-49e0-9782-a1be223650a2"/>
    <ds:schemaRef ds:uri="http://purl.org/dc/dcmitype/"/>
    <ds:schemaRef ds:uri="bcf2c21e-7c8c-4aa1-a238-b3a814444400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d’assistència per nfc</dc:title>
  <dc:subject/>
  <dc:creator>Javier Alcañiz Pérez i Amparo Frígola Olaso</dc:creator>
  <cp:keywords/>
  <dc:description>generated by python-docx</dc:description>
  <cp:lastModifiedBy>Amparo Frigola Olaso</cp:lastModifiedBy>
  <cp:revision>67</cp:revision>
  <dcterms:created xsi:type="dcterms:W3CDTF">2025-05-10T09:44:00Z</dcterms:created>
  <dcterms:modified xsi:type="dcterms:W3CDTF">2025-05-12T16:50:00Z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0x010100E784CF8FC968FA419D7090138A1C5306</vt:lpwstr>
  </property>
  <property fmtid="{D5CDD505-2E9C-101B-9397-08002B2CF9AE}" pid="3" name="MediaServiceImageTags">
    <vt:lpwstr/>
  </property>
</Properties>
</file>