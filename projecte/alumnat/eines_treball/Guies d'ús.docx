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5142204"/>
        <w:docPartObj>
          <w:docPartGallery w:val="Cover Pages"/>
          <w:docPartUnique/>
        </w:docPartObj>
      </w:sdtPr>
      <w:sdtEndPr/>
      <w:sdtContent>
        <w:p w14:paraId="7B543C12" w14:textId="217573E8" w:rsidR="005D4357" w:rsidRDefault="005D43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99175AC" wp14:editId="0C5C4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5D3FE8" id="Gr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230906" wp14:editId="3D1E1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Quadre de text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1D9E6" w14:textId="384F669B" w:rsidR="005D4357" w:rsidRDefault="005D4357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Javier Alcañiz Pérez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Amparo Frígola Olaso</w:t>
                                    </w:r>
                                  </w:p>
                                </w:sdtContent>
                              </w:sdt>
                              <w:p w14:paraId="5601014E" w14:textId="3CE9BA1F" w:rsidR="005D4357" w:rsidRDefault="00C038E9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u electrònic"/>
                                    <w:tag w:val="Correu electrònic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43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230906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58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B1D9E6" w14:textId="384F669B" w:rsidR="005D4357" w:rsidRDefault="005D4357">
                              <w:pPr>
                                <w:pStyle w:val="Senseespaiat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Javier Alcañiz Pérez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Amparo Frígola Olaso</w:t>
                              </w:r>
                            </w:p>
                          </w:sdtContent>
                        </w:sdt>
                        <w:p w14:paraId="5601014E" w14:textId="3CE9BA1F" w:rsidR="005D4357" w:rsidRDefault="00C038E9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u electrònic"/>
                              <w:tag w:val="Correu electrònic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43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6E0E92" wp14:editId="2A31E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Quadre de text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CF5A" w14:textId="640EEB3C" w:rsidR="005D4357" w:rsidRDefault="005D4357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6E0E92" id="Quadre de text 160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E1CF5A" w14:textId="640EEB3C" w:rsidR="005D4357" w:rsidRDefault="005D4357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B67BEC" wp14:editId="31BCF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Quadre de text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621C0" w14:textId="29C959A0" w:rsidR="005D4357" w:rsidRDefault="00C038E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o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435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Control d’assistència per nfc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o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19ABDF" w14:textId="4ABC0865" w:rsidR="005D4357" w:rsidRDefault="005D43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B67BEC" id="Quadre de text 162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1621C0" w14:textId="29C959A0" w:rsidR="005D4357" w:rsidRDefault="00C038E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o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435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Control d’assistència per nfc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o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19ABDF" w14:textId="4ABC0865" w:rsidR="005D4357" w:rsidRDefault="005D43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F0ECD" w14:textId="790B057C" w:rsidR="005D4357" w:rsidRDefault="005D435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ca-ES-valencia"/>
        </w:rPr>
        <w:id w:val="5398629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E20B865" w14:textId="775EEF7F" w:rsidR="00600D18" w:rsidRDefault="00600D18">
          <w:pPr>
            <w:pStyle w:val="TtoldelIDC"/>
          </w:pPr>
          <w:r>
            <w:rPr>
              <w:lang w:val="ca-ES-valencia"/>
            </w:rPr>
            <w:t>Contingut</w:t>
          </w:r>
        </w:p>
        <w:p w14:paraId="566D2744" w14:textId="480B8629" w:rsidR="002500B0" w:rsidRDefault="00600D18">
          <w:pPr>
            <w:pStyle w:val="I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61206" w:history="1">
            <w:r w:rsidR="002500B0" w:rsidRPr="00074189">
              <w:rPr>
                <w:rStyle w:val="Enlla"/>
                <w:noProof/>
              </w:rPr>
              <w:t>Control d’assitència per NFC</w:t>
            </w:r>
            <w:r w:rsidR="002500B0">
              <w:rPr>
                <w:noProof/>
                <w:webHidden/>
              </w:rPr>
              <w:tab/>
            </w:r>
            <w:r w:rsidR="002500B0">
              <w:rPr>
                <w:noProof/>
                <w:webHidden/>
              </w:rPr>
              <w:fldChar w:fldCharType="begin"/>
            </w:r>
            <w:r w:rsidR="002500B0">
              <w:rPr>
                <w:noProof/>
                <w:webHidden/>
              </w:rPr>
              <w:instrText xml:space="preserve"> PAGEREF _Toc197961206 \h </w:instrText>
            </w:r>
            <w:r w:rsidR="002500B0">
              <w:rPr>
                <w:noProof/>
                <w:webHidden/>
              </w:rPr>
            </w:r>
            <w:r w:rsidR="002500B0">
              <w:rPr>
                <w:noProof/>
                <w:webHidden/>
              </w:rPr>
              <w:fldChar w:fldCharType="separate"/>
            </w:r>
            <w:r w:rsidR="002500B0">
              <w:rPr>
                <w:noProof/>
                <w:webHidden/>
              </w:rPr>
              <w:t>2</w:t>
            </w:r>
            <w:r w:rsidR="002500B0">
              <w:rPr>
                <w:noProof/>
                <w:webHidden/>
              </w:rPr>
              <w:fldChar w:fldCharType="end"/>
            </w:r>
          </w:hyperlink>
        </w:p>
        <w:p w14:paraId="34882DC0" w14:textId="5E49EF52" w:rsidR="002500B0" w:rsidRDefault="002500B0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07" w:history="1">
            <w:r w:rsidRPr="00074189">
              <w:rPr>
                <w:rStyle w:val="Enlla"/>
                <w:noProof/>
              </w:rPr>
              <w:t>Continguts per al Professorat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F49E" w14:textId="302FB256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08" w:history="1">
            <w:r w:rsidRPr="00074189">
              <w:rPr>
                <w:rStyle w:val="Enlla"/>
                <w:noProof/>
              </w:rPr>
              <w:t>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3163" w14:textId="30FC4C8B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09" w:history="1">
            <w:r w:rsidRPr="00074189">
              <w:rPr>
                <w:rStyle w:val="Enlla"/>
                <w:noProof/>
              </w:rPr>
              <w:t>Guia Didàctica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4A3B" w14:textId="2EEA6748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0" w:history="1">
            <w:r w:rsidRPr="00074189">
              <w:rPr>
                <w:rStyle w:val="Enlla"/>
                <w:noProof/>
              </w:rPr>
              <w:t>Planificació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73CE" w14:textId="4A1D037E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1" w:history="1">
            <w:r w:rsidRPr="00074189">
              <w:rPr>
                <w:rStyle w:val="Enlla"/>
                <w:noProof/>
              </w:rPr>
              <w:t>Materials i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77EB" w14:textId="3E39A120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2" w:history="1">
            <w:r w:rsidRPr="00074189">
              <w:rPr>
                <w:rStyle w:val="Enlla"/>
                <w:noProof/>
              </w:rPr>
              <w:t>Estratègies Metodològiques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5EE8" w14:textId="6256282E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3" w:history="1">
            <w:r w:rsidRPr="00074189">
              <w:rPr>
                <w:rStyle w:val="Enlla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B50F" w14:textId="585629EB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4" w:history="1">
            <w:r w:rsidRPr="00074189">
              <w:rPr>
                <w:rStyle w:val="Enlla"/>
                <w:noProof/>
              </w:rPr>
              <w:t>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E4EE" w14:textId="48F3AAE2" w:rsidR="002500B0" w:rsidRDefault="002500B0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5" w:history="1">
            <w:r w:rsidRPr="00074189">
              <w:rPr>
                <w:rStyle w:val="Enlla"/>
                <w:noProof/>
              </w:rPr>
              <w:t>Continguts per a l’Alumnat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4831" w14:textId="7F1BA902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6" w:history="1">
            <w:r w:rsidRPr="00074189">
              <w:rPr>
                <w:rStyle w:val="Enlla"/>
                <w:noProof/>
              </w:rPr>
              <w:t>Dossier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4F74" w14:textId="0C527E2E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7" w:history="1">
            <w:r w:rsidRPr="00074189">
              <w:rPr>
                <w:rStyle w:val="Enlla"/>
                <w:noProof/>
              </w:rPr>
              <w:t>Materials de Suport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CBD6" w14:textId="3D2C5956" w:rsidR="002500B0" w:rsidRDefault="002500B0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8" w:history="1">
            <w:r w:rsidRPr="00074189">
              <w:rPr>
                <w:rStyle w:val="Enlla"/>
                <w:noProof/>
              </w:rPr>
              <w:t>Eines de Treball Col·laboratiu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C183" w14:textId="55B2291C" w:rsidR="002500B0" w:rsidRDefault="002500B0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961219" w:history="1">
            <w:r w:rsidRPr="00074189">
              <w:rPr>
                <w:rStyle w:val="Enlla"/>
                <w:noProof/>
              </w:rPr>
              <w:t>Estructura Recomanada del Repositori (per exemple, a 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06CF" w14:textId="62AB803A" w:rsidR="00600D18" w:rsidRDefault="00600D18">
          <w:r>
            <w:rPr>
              <w:b/>
              <w:bCs/>
            </w:rPr>
            <w:fldChar w:fldCharType="end"/>
          </w:r>
        </w:p>
      </w:sdtContent>
    </w:sdt>
    <w:p w14:paraId="312C2358" w14:textId="77777777" w:rsidR="005D4357" w:rsidRDefault="005D43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4FECB3F" w14:textId="4FCE373F" w:rsidR="00116364" w:rsidRPr="000649BE" w:rsidRDefault="00FC1E71" w:rsidP="000649BE">
      <w:pPr>
        <w:pStyle w:val="Ttol1"/>
        <w:rPr>
          <w:color w:val="auto"/>
        </w:rPr>
      </w:pPr>
      <w:bookmarkStart w:id="0" w:name="_Toc197961206"/>
      <w:r>
        <w:rPr>
          <w:color w:val="auto"/>
        </w:rPr>
        <w:lastRenderedPageBreak/>
        <w:t xml:space="preserve">Control </w:t>
      </w:r>
      <w:proofErr w:type="spellStart"/>
      <w:r>
        <w:rPr>
          <w:color w:val="auto"/>
        </w:rPr>
        <w:t>d’assitència</w:t>
      </w:r>
      <w:proofErr w:type="spellEnd"/>
      <w:r>
        <w:rPr>
          <w:color w:val="auto"/>
        </w:rPr>
        <w:t xml:space="preserve"> per NFC</w:t>
      </w:r>
      <w:bookmarkEnd w:id="0"/>
    </w:p>
    <w:p w14:paraId="4DC7FFFC" w14:textId="1A96C658" w:rsidR="00116364" w:rsidRDefault="00E16E71" w:rsidP="000649BE">
      <w:pPr>
        <w:pStyle w:val="Ttol2"/>
        <w:rPr>
          <w:color w:val="0F243E" w:themeColor="text2" w:themeShade="80"/>
        </w:rPr>
      </w:pPr>
      <w:bookmarkStart w:id="1" w:name="_Toc197961207"/>
      <w:proofErr w:type="spellStart"/>
      <w:r w:rsidRPr="000649BE">
        <w:rPr>
          <w:color w:val="0F243E" w:themeColor="text2" w:themeShade="80"/>
        </w:rPr>
        <w:t>Continguts</w:t>
      </w:r>
      <w:proofErr w:type="spellEnd"/>
      <w:r w:rsidRPr="000649BE">
        <w:rPr>
          <w:color w:val="0F243E" w:themeColor="text2" w:themeShade="80"/>
        </w:rPr>
        <w:t xml:space="preserve"> per al </w:t>
      </w:r>
      <w:proofErr w:type="spellStart"/>
      <w:r w:rsidRPr="000649BE">
        <w:rPr>
          <w:color w:val="0F243E" w:themeColor="text2" w:themeShade="80"/>
        </w:rPr>
        <w:t>Professorat</w:t>
      </w:r>
      <w:bookmarkEnd w:id="1"/>
      <w:proofErr w:type="spellEnd"/>
    </w:p>
    <w:p w14:paraId="4E71EADC" w14:textId="047F9E0B" w:rsidR="00C81630" w:rsidRPr="00C81630" w:rsidRDefault="00C81630" w:rsidP="00C81630">
      <w:pPr>
        <w:pStyle w:val="Ttol3"/>
        <w:rPr>
          <w:color w:val="1F497D" w:themeColor="text2"/>
        </w:rPr>
      </w:pPr>
      <w:bookmarkStart w:id="2" w:name="_Toc197961208"/>
      <w:proofErr w:type="spellStart"/>
      <w:r w:rsidRPr="00C81630">
        <w:rPr>
          <w:color w:val="1F497D" w:themeColor="text2"/>
        </w:rPr>
        <w:t>Introducció</w:t>
      </w:r>
      <w:bookmarkEnd w:id="2"/>
      <w:proofErr w:type="spellEnd"/>
    </w:p>
    <w:p w14:paraId="1FCF37DE" w14:textId="218AE46A" w:rsidR="00E8140E" w:rsidRPr="00E8140E" w:rsidRDefault="00E8140E" w:rsidP="00E8140E">
      <w:pPr>
        <w:rPr>
          <w:rFonts w:asciiTheme="majorHAnsi" w:hAnsiTheme="majorHAnsi" w:cstheme="majorHAnsi"/>
        </w:rPr>
      </w:pPr>
      <w:r w:rsidRPr="00E8140E">
        <w:rPr>
          <w:rFonts w:asciiTheme="majorHAnsi" w:hAnsiTheme="majorHAnsi" w:cstheme="majorHAnsi"/>
        </w:rPr>
        <w:t xml:space="preserve">En </w:t>
      </w:r>
      <w:proofErr w:type="spellStart"/>
      <w:r w:rsidRPr="00E8140E">
        <w:rPr>
          <w:rFonts w:asciiTheme="majorHAnsi" w:hAnsiTheme="majorHAnsi" w:cstheme="majorHAnsi"/>
        </w:rPr>
        <w:t>l'assignatura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Programació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xarxes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sistemes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="004C67E0">
        <w:rPr>
          <w:rFonts w:asciiTheme="majorHAnsi" w:hAnsiTheme="majorHAnsi" w:cstheme="majorHAnsi"/>
        </w:rPr>
        <w:t>informàtics</w:t>
      </w:r>
      <w:proofErr w:type="spellEnd"/>
      <w:r w:rsidR="004C67E0">
        <w:rPr>
          <w:rFonts w:asciiTheme="majorHAnsi" w:hAnsiTheme="majorHAnsi" w:cstheme="majorHAnsi"/>
        </w:rPr>
        <w:t xml:space="preserve"> </w:t>
      </w:r>
      <w:r w:rsidRPr="00E8140E">
        <w:rPr>
          <w:rFonts w:asciiTheme="majorHAnsi" w:hAnsiTheme="majorHAnsi" w:cstheme="majorHAnsi"/>
        </w:rPr>
        <w:t xml:space="preserve">de 1r de </w:t>
      </w:r>
      <w:proofErr w:type="spellStart"/>
      <w:r w:rsidRPr="00E8140E">
        <w:rPr>
          <w:rFonts w:asciiTheme="majorHAnsi" w:hAnsiTheme="majorHAnsi" w:cstheme="majorHAnsi"/>
        </w:rPr>
        <w:t>Batxillerat</w:t>
      </w:r>
      <w:proofErr w:type="spellEnd"/>
      <w:r w:rsidRPr="00E8140E">
        <w:rPr>
          <w:rFonts w:asciiTheme="majorHAnsi" w:hAnsiTheme="majorHAnsi" w:cstheme="majorHAnsi"/>
        </w:rPr>
        <w:t xml:space="preserve"> es </w:t>
      </w:r>
      <w:proofErr w:type="spellStart"/>
      <w:r w:rsidRPr="00E8140E">
        <w:rPr>
          <w:rFonts w:asciiTheme="majorHAnsi" w:hAnsiTheme="majorHAnsi" w:cstheme="majorHAnsi"/>
        </w:rPr>
        <w:t>proposa</w:t>
      </w:r>
      <w:proofErr w:type="spellEnd"/>
      <w:r w:rsidRPr="00E8140E">
        <w:rPr>
          <w:rFonts w:asciiTheme="majorHAnsi" w:hAnsiTheme="majorHAnsi" w:cstheme="majorHAnsi"/>
        </w:rPr>
        <w:t xml:space="preserve"> un </w:t>
      </w:r>
      <w:proofErr w:type="spellStart"/>
      <w:r w:rsidRPr="00E8140E">
        <w:rPr>
          <w:rFonts w:asciiTheme="majorHAnsi" w:hAnsiTheme="majorHAnsi" w:cstheme="majorHAnsi"/>
        </w:rPr>
        <w:t>projecte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d'Aprenentatge-Servici</w:t>
      </w:r>
      <w:proofErr w:type="spellEnd"/>
      <w:r w:rsidRPr="00E8140E">
        <w:rPr>
          <w:rFonts w:asciiTheme="majorHAnsi" w:hAnsiTheme="majorHAnsi" w:cstheme="majorHAnsi"/>
        </w:rPr>
        <w:t xml:space="preserve">  (APS) que </w:t>
      </w:r>
      <w:proofErr w:type="spellStart"/>
      <w:r w:rsidRPr="00E8140E">
        <w:rPr>
          <w:rFonts w:asciiTheme="majorHAnsi" w:hAnsiTheme="majorHAnsi" w:cstheme="majorHAnsi"/>
        </w:rPr>
        <w:t>té</w:t>
      </w:r>
      <w:proofErr w:type="spellEnd"/>
      <w:r w:rsidRPr="00E8140E">
        <w:rPr>
          <w:rFonts w:asciiTheme="majorHAnsi" w:hAnsiTheme="majorHAnsi" w:cstheme="majorHAnsi"/>
        </w:rPr>
        <w:t xml:space="preserve"> com a </w:t>
      </w:r>
      <w:proofErr w:type="spellStart"/>
      <w:r w:rsidRPr="00E8140E">
        <w:rPr>
          <w:rFonts w:asciiTheme="majorHAnsi" w:hAnsiTheme="majorHAnsi" w:cstheme="majorHAnsi"/>
        </w:rPr>
        <w:t>finalitat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aplicar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els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coneixements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adquirits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programació</w:t>
      </w:r>
      <w:proofErr w:type="spellEnd"/>
      <w:r w:rsidRPr="00E8140E">
        <w:rPr>
          <w:rFonts w:asciiTheme="majorHAnsi" w:hAnsiTheme="majorHAnsi" w:cstheme="majorHAnsi"/>
        </w:rPr>
        <w:t xml:space="preserve"> per a </w:t>
      </w:r>
      <w:proofErr w:type="spellStart"/>
      <w:r w:rsidRPr="00E8140E">
        <w:rPr>
          <w:rFonts w:asciiTheme="majorHAnsi" w:hAnsiTheme="majorHAnsi" w:cstheme="majorHAnsi"/>
        </w:rPr>
        <w:t>donar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resposta</w:t>
      </w:r>
      <w:proofErr w:type="spellEnd"/>
      <w:r w:rsidRPr="00E8140E">
        <w:rPr>
          <w:rFonts w:asciiTheme="majorHAnsi" w:hAnsiTheme="majorHAnsi" w:cstheme="majorHAnsi"/>
        </w:rPr>
        <w:t xml:space="preserve"> a </w:t>
      </w:r>
      <w:proofErr w:type="spellStart"/>
      <w:r w:rsidRPr="00E8140E">
        <w:rPr>
          <w:rFonts w:asciiTheme="majorHAnsi" w:hAnsiTheme="majorHAnsi" w:cstheme="majorHAnsi"/>
        </w:rPr>
        <w:t>una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necessitat</w:t>
      </w:r>
      <w:proofErr w:type="spellEnd"/>
      <w:r w:rsidRPr="00E8140E">
        <w:rPr>
          <w:rFonts w:asciiTheme="majorHAnsi" w:hAnsiTheme="majorHAnsi" w:cstheme="majorHAnsi"/>
        </w:rPr>
        <w:t xml:space="preserve"> social </w:t>
      </w:r>
      <w:proofErr w:type="spellStart"/>
      <w:r w:rsidRPr="00E8140E">
        <w:rPr>
          <w:rFonts w:asciiTheme="majorHAnsi" w:hAnsiTheme="majorHAnsi" w:cstheme="majorHAnsi"/>
        </w:rPr>
        <w:t>concreta</w:t>
      </w:r>
      <w:proofErr w:type="spellEnd"/>
      <w:r w:rsidRPr="00E8140E">
        <w:rPr>
          <w:rFonts w:asciiTheme="majorHAnsi" w:hAnsiTheme="majorHAnsi" w:cstheme="majorHAnsi"/>
        </w:rPr>
        <w:t xml:space="preserve">: </w:t>
      </w:r>
      <w:proofErr w:type="spellStart"/>
      <w:r w:rsidRPr="00E8140E">
        <w:rPr>
          <w:rFonts w:asciiTheme="majorHAnsi" w:hAnsiTheme="majorHAnsi" w:cstheme="majorHAnsi"/>
        </w:rPr>
        <w:t>millorar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l’accesibilitat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dades</w:t>
      </w:r>
      <w:proofErr w:type="spellEnd"/>
      <w:r w:rsidRPr="00E8140E">
        <w:rPr>
          <w:rFonts w:asciiTheme="majorHAnsi" w:hAnsiTheme="majorHAnsi" w:cstheme="majorHAnsi"/>
        </w:rPr>
        <w:t xml:space="preserve"> digitals a </w:t>
      </w:r>
      <w:proofErr w:type="spellStart"/>
      <w:r w:rsidRPr="00E8140E">
        <w:rPr>
          <w:rFonts w:asciiTheme="majorHAnsi" w:hAnsiTheme="majorHAnsi" w:cstheme="majorHAnsi"/>
        </w:rPr>
        <w:t>sistemes</w:t>
      </w:r>
      <w:proofErr w:type="spellEnd"/>
      <w:r w:rsidRPr="00E8140E">
        <w:rPr>
          <w:rFonts w:asciiTheme="majorHAnsi" w:hAnsiTheme="majorHAnsi" w:cstheme="majorHAnsi"/>
        </w:rPr>
        <w:t xml:space="preserve"> de control. A </w:t>
      </w:r>
      <w:proofErr w:type="spellStart"/>
      <w:r w:rsidRPr="00E8140E">
        <w:rPr>
          <w:rFonts w:asciiTheme="majorHAnsi" w:hAnsiTheme="majorHAnsi" w:cstheme="majorHAnsi"/>
        </w:rPr>
        <w:t>través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d'este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projecte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l'alumnat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desenvoluparà</w:t>
      </w:r>
      <w:proofErr w:type="spellEnd"/>
      <w:r w:rsidRPr="00E8140E">
        <w:rPr>
          <w:rFonts w:asciiTheme="majorHAnsi" w:hAnsiTheme="majorHAnsi" w:cstheme="majorHAnsi"/>
        </w:rPr>
        <w:t xml:space="preserve"> les </w:t>
      </w:r>
      <w:proofErr w:type="spellStart"/>
      <w:r w:rsidRPr="00E8140E">
        <w:rPr>
          <w:rFonts w:asciiTheme="majorHAnsi" w:hAnsiTheme="majorHAnsi" w:cstheme="majorHAnsi"/>
        </w:rPr>
        <w:t>habilitats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necessàries</w:t>
      </w:r>
      <w:proofErr w:type="spellEnd"/>
      <w:r w:rsidRPr="00E8140E">
        <w:rPr>
          <w:rFonts w:asciiTheme="majorHAnsi" w:hAnsiTheme="majorHAnsi" w:cstheme="majorHAnsi"/>
        </w:rPr>
        <w:t xml:space="preserve"> per a </w:t>
      </w:r>
      <w:proofErr w:type="spellStart"/>
      <w:r w:rsidRPr="00E8140E">
        <w:rPr>
          <w:rFonts w:asciiTheme="majorHAnsi" w:hAnsiTheme="majorHAnsi" w:cstheme="majorHAnsi"/>
        </w:rPr>
        <w:t>crear</w:t>
      </w:r>
      <w:proofErr w:type="spellEnd"/>
      <w:r w:rsidRPr="00E8140E">
        <w:rPr>
          <w:rFonts w:asciiTheme="majorHAnsi" w:hAnsiTheme="majorHAnsi" w:cstheme="majorHAnsi"/>
        </w:rPr>
        <w:t xml:space="preserve"> un </w:t>
      </w:r>
      <w:proofErr w:type="spellStart"/>
      <w:r w:rsidRPr="00E8140E">
        <w:rPr>
          <w:rFonts w:asciiTheme="majorHAnsi" w:hAnsiTheme="majorHAnsi" w:cstheme="majorHAnsi"/>
        </w:rPr>
        <w:t>sistema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gestió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centrada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l’anàlisi</w:t>
      </w:r>
      <w:proofErr w:type="spellEnd"/>
      <w:r w:rsidRPr="00E8140E">
        <w:rPr>
          <w:rFonts w:asciiTheme="majorHAnsi" w:hAnsiTheme="majorHAnsi" w:cstheme="majorHAnsi"/>
        </w:rPr>
        <w:t xml:space="preserve"> de bases de </w:t>
      </w:r>
      <w:proofErr w:type="spellStart"/>
      <w:r w:rsidRPr="00E8140E">
        <w:rPr>
          <w:rFonts w:asciiTheme="majorHAnsi" w:hAnsiTheme="majorHAnsi" w:cstheme="majorHAnsi"/>
        </w:rPr>
        <w:t>dades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la </w:t>
      </w:r>
      <w:proofErr w:type="spellStart"/>
      <w:r w:rsidRPr="00E8140E">
        <w:rPr>
          <w:rFonts w:asciiTheme="majorHAnsi" w:hAnsiTheme="majorHAnsi" w:cstheme="majorHAnsi"/>
        </w:rPr>
        <w:t>comunicació</w:t>
      </w:r>
      <w:proofErr w:type="spellEnd"/>
      <w:r w:rsidRPr="00E8140E">
        <w:rPr>
          <w:rFonts w:asciiTheme="majorHAnsi" w:hAnsiTheme="majorHAnsi" w:cstheme="majorHAnsi"/>
        </w:rPr>
        <w:t xml:space="preserve"> entre </w:t>
      </w:r>
      <w:proofErr w:type="spellStart"/>
      <w:r w:rsidRPr="00E8140E">
        <w:rPr>
          <w:rFonts w:asciiTheme="majorHAnsi" w:hAnsiTheme="majorHAnsi" w:cstheme="majorHAnsi"/>
        </w:rPr>
        <w:t>sistemes</w:t>
      </w:r>
      <w:proofErr w:type="spellEnd"/>
      <w:r w:rsidRPr="00E8140E">
        <w:rPr>
          <w:rFonts w:asciiTheme="majorHAnsi" w:hAnsiTheme="majorHAnsi" w:cstheme="majorHAnsi"/>
        </w:rPr>
        <w:t>.</w:t>
      </w:r>
    </w:p>
    <w:p w14:paraId="6B9F0721" w14:textId="0B57BE8D" w:rsidR="00E8140E" w:rsidRPr="00E8140E" w:rsidRDefault="00E8140E" w:rsidP="00E8140E">
      <w:pPr>
        <w:rPr>
          <w:rFonts w:asciiTheme="majorHAnsi" w:hAnsiTheme="majorHAnsi" w:cstheme="majorHAnsi"/>
        </w:rPr>
      </w:pPr>
      <w:r w:rsidRPr="00E8140E">
        <w:rPr>
          <w:rFonts w:asciiTheme="majorHAnsi" w:hAnsiTheme="majorHAnsi" w:cstheme="majorHAnsi"/>
        </w:rPr>
        <w:t xml:space="preserve">El </w:t>
      </w:r>
      <w:proofErr w:type="spellStart"/>
      <w:r w:rsidRPr="00E8140E">
        <w:rPr>
          <w:rFonts w:asciiTheme="majorHAnsi" w:hAnsiTheme="majorHAnsi" w:cstheme="majorHAnsi"/>
        </w:rPr>
        <w:t>projecte</w:t>
      </w:r>
      <w:proofErr w:type="spellEnd"/>
      <w:r w:rsidRPr="00E8140E">
        <w:rPr>
          <w:rFonts w:asciiTheme="majorHAnsi" w:hAnsiTheme="majorHAnsi" w:cstheme="majorHAnsi"/>
        </w:rPr>
        <w:t xml:space="preserve"> no sols </w:t>
      </w:r>
      <w:proofErr w:type="spellStart"/>
      <w:r w:rsidRPr="00E8140E">
        <w:rPr>
          <w:rFonts w:asciiTheme="majorHAnsi" w:hAnsiTheme="majorHAnsi" w:cstheme="majorHAnsi"/>
        </w:rPr>
        <w:t>permet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afermar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els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continguts</w:t>
      </w:r>
      <w:proofErr w:type="spellEnd"/>
      <w:r w:rsidRPr="00E8140E">
        <w:rPr>
          <w:rFonts w:asciiTheme="majorHAnsi" w:hAnsiTheme="majorHAnsi" w:cstheme="majorHAnsi"/>
        </w:rPr>
        <w:t xml:space="preserve"> curriculars de la </w:t>
      </w:r>
      <w:proofErr w:type="spellStart"/>
      <w:r w:rsidRPr="00E8140E">
        <w:rPr>
          <w:rFonts w:asciiTheme="majorHAnsi" w:hAnsiTheme="majorHAnsi" w:cstheme="majorHAnsi"/>
        </w:rPr>
        <w:t>matèria</w:t>
      </w:r>
      <w:proofErr w:type="spellEnd"/>
      <w:r w:rsidRPr="00E8140E">
        <w:rPr>
          <w:rFonts w:asciiTheme="majorHAnsi" w:hAnsiTheme="majorHAnsi" w:cstheme="majorHAnsi"/>
        </w:rPr>
        <w:t xml:space="preserve"> com a </w:t>
      </w:r>
      <w:proofErr w:type="spellStart"/>
      <w:r w:rsidRPr="00E8140E">
        <w:rPr>
          <w:rFonts w:asciiTheme="majorHAnsi" w:hAnsiTheme="majorHAnsi" w:cstheme="majorHAnsi"/>
        </w:rPr>
        <w:t>estructures</w:t>
      </w:r>
      <w:proofErr w:type="spellEnd"/>
      <w:r w:rsidRPr="00E8140E">
        <w:rPr>
          <w:rFonts w:asciiTheme="majorHAnsi" w:hAnsiTheme="majorHAnsi" w:cstheme="majorHAnsi"/>
        </w:rPr>
        <w:t xml:space="preserve"> de control, </w:t>
      </w:r>
      <w:proofErr w:type="spellStart"/>
      <w:r w:rsidRPr="00E8140E">
        <w:rPr>
          <w:rFonts w:asciiTheme="majorHAnsi" w:hAnsiTheme="majorHAnsi" w:cstheme="majorHAnsi"/>
        </w:rPr>
        <w:t>disseny</w:t>
      </w:r>
      <w:proofErr w:type="spellEnd"/>
      <w:r w:rsidRPr="00E8140E">
        <w:rPr>
          <w:rFonts w:asciiTheme="majorHAnsi" w:hAnsiTheme="majorHAnsi" w:cstheme="majorHAnsi"/>
        </w:rPr>
        <w:t xml:space="preserve"> de bases de </w:t>
      </w:r>
      <w:proofErr w:type="spellStart"/>
      <w:r w:rsidRPr="00E8140E">
        <w:rPr>
          <w:rFonts w:asciiTheme="majorHAnsi" w:hAnsiTheme="majorHAnsi" w:cstheme="majorHAnsi"/>
        </w:rPr>
        <w:t>dades</w:t>
      </w:r>
      <w:proofErr w:type="spellEnd"/>
      <w:r w:rsidRPr="00E8140E">
        <w:rPr>
          <w:rFonts w:asciiTheme="majorHAnsi" w:hAnsiTheme="majorHAnsi" w:cstheme="majorHAnsi"/>
        </w:rPr>
        <w:t xml:space="preserve"> o </w:t>
      </w:r>
      <w:proofErr w:type="spellStart"/>
      <w:r w:rsidRPr="00E8140E">
        <w:rPr>
          <w:rFonts w:asciiTheme="majorHAnsi" w:hAnsiTheme="majorHAnsi" w:cstheme="majorHAnsi"/>
        </w:rPr>
        <w:t>l’ús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llenguatges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programació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sinó</w:t>
      </w:r>
      <w:proofErr w:type="spellEnd"/>
      <w:r w:rsidRPr="00E8140E">
        <w:rPr>
          <w:rFonts w:asciiTheme="majorHAnsi" w:hAnsiTheme="majorHAnsi" w:cstheme="majorHAnsi"/>
        </w:rPr>
        <w:t xml:space="preserve"> que </w:t>
      </w:r>
      <w:proofErr w:type="spellStart"/>
      <w:r w:rsidRPr="00E8140E">
        <w:rPr>
          <w:rFonts w:asciiTheme="majorHAnsi" w:hAnsiTheme="majorHAnsi" w:cstheme="majorHAnsi"/>
        </w:rPr>
        <w:t>també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fomenta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valors</w:t>
      </w:r>
      <w:proofErr w:type="spellEnd"/>
      <w:r w:rsidRPr="00E8140E">
        <w:rPr>
          <w:rFonts w:asciiTheme="majorHAnsi" w:hAnsiTheme="majorHAnsi" w:cstheme="majorHAnsi"/>
        </w:rPr>
        <w:t xml:space="preserve"> com </w:t>
      </w:r>
      <w:proofErr w:type="spellStart"/>
      <w:r w:rsidRPr="00E8140E">
        <w:rPr>
          <w:rFonts w:asciiTheme="majorHAnsi" w:hAnsiTheme="majorHAnsi" w:cstheme="majorHAnsi"/>
        </w:rPr>
        <w:t>l'empatia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el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treball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equip, la </w:t>
      </w:r>
      <w:proofErr w:type="spellStart"/>
      <w:r w:rsidRPr="00E8140E">
        <w:rPr>
          <w:rFonts w:asciiTheme="majorHAnsi" w:hAnsiTheme="majorHAnsi" w:cstheme="majorHAnsi"/>
        </w:rPr>
        <w:t>responsabilitat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el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compromís</w:t>
      </w:r>
      <w:proofErr w:type="spellEnd"/>
      <w:r w:rsidRPr="00E8140E">
        <w:rPr>
          <w:rFonts w:asciiTheme="majorHAnsi" w:hAnsiTheme="majorHAnsi" w:cstheme="majorHAnsi"/>
        </w:rPr>
        <w:t xml:space="preserve"> social. A </w:t>
      </w:r>
      <w:proofErr w:type="spellStart"/>
      <w:r w:rsidRPr="00E8140E">
        <w:rPr>
          <w:rFonts w:asciiTheme="majorHAnsi" w:hAnsiTheme="majorHAnsi" w:cstheme="majorHAnsi"/>
        </w:rPr>
        <w:t>més</w:t>
      </w:r>
      <w:proofErr w:type="spellEnd"/>
      <w:r w:rsidRPr="00E8140E">
        <w:rPr>
          <w:rFonts w:asciiTheme="majorHAnsi" w:hAnsiTheme="majorHAnsi" w:cstheme="majorHAnsi"/>
        </w:rPr>
        <w:t xml:space="preserve">, es </w:t>
      </w:r>
      <w:proofErr w:type="spellStart"/>
      <w:r w:rsidRPr="00E8140E">
        <w:rPr>
          <w:rFonts w:asciiTheme="majorHAnsi" w:hAnsiTheme="majorHAnsi" w:cstheme="majorHAnsi"/>
        </w:rPr>
        <w:t>treballarà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manera</w:t>
      </w:r>
      <w:proofErr w:type="spellEnd"/>
      <w:r w:rsidRPr="00E8140E">
        <w:rPr>
          <w:rFonts w:asciiTheme="majorHAnsi" w:hAnsiTheme="majorHAnsi" w:cstheme="majorHAnsi"/>
        </w:rPr>
        <w:t xml:space="preserve"> transversal </w:t>
      </w:r>
      <w:proofErr w:type="spellStart"/>
      <w:r w:rsidRPr="00E8140E">
        <w:rPr>
          <w:rFonts w:asciiTheme="majorHAnsi" w:hAnsiTheme="majorHAnsi" w:cstheme="majorHAnsi"/>
        </w:rPr>
        <w:t>amb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competències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clau</w:t>
      </w:r>
      <w:proofErr w:type="spellEnd"/>
      <w:r w:rsidRPr="00E8140E">
        <w:rPr>
          <w:rFonts w:asciiTheme="majorHAnsi" w:hAnsiTheme="majorHAnsi" w:cstheme="majorHAnsi"/>
        </w:rPr>
        <w:t xml:space="preserve"> com la digital, la social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cívica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la </w:t>
      </w:r>
      <w:proofErr w:type="spellStart"/>
      <w:r w:rsidRPr="00E8140E">
        <w:rPr>
          <w:rFonts w:asciiTheme="majorHAnsi" w:hAnsiTheme="majorHAnsi" w:cstheme="majorHAnsi"/>
        </w:rPr>
        <w:t>d'aprendre</w:t>
      </w:r>
      <w:proofErr w:type="spellEnd"/>
      <w:r w:rsidRPr="00E8140E">
        <w:rPr>
          <w:rFonts w:asciiTheme="majorHAnsi" w:hAnsiTheme="majorHAnsi" w:cstheme="majorHAnsi"/>
        </w:rPr>
        <w:t xml:space="preserve"> a </w:t>
      </w:r>
      <w:proofErr w:type="spellStart"/>
      <w:r w:rsidRPr="00E8140E">
        <w:rPr>
          <w:rFonts w:asciiTheme="majorHAnsi" w:hAnsiTheme="majorHAnsi" w:cstheme="majorHAnsi"/>
        </w:rPr>
        <w:t>aprendre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línia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amb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l'enfocament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competencial</w:t>
      </w:r>
      <w:proofErr w:type="spellEnd"/>
      <w:r w:rsidRPr="00E8140E">
        <w:rPr>
          <w:rFonts w:asciiTheme="majorHAnsi" w:hAnsiTheme="majorHAnsi" w:cstheme="majorHAnsi"/>
        </w:rPr>
        <w:t xml:space="preserve"> de la LOMLOE.</w:t>
      </w:r>
    </w:p>
    <w:p w14:paraId="4EE161C4" w14:textId="77777777" w:rsidR="00E8140E" w:rsidRPr="00E8140E" w:rsidRDefault="00E8140E" w:rsidP="00E8140E">
      <w:pPr>
        <w:rPr>
          <w:rFonts w:asciiTheme="majorHAnsi" w:hAnsiTheme="majorHAnsi" w:cstheme="majorHAnsi"/>
        </w:rPr>
      </w:pPr>
      <w:r w:rsidRPr="00E8140E">
        <w:rPr>
          <w:rFonts w:asciiTheme="majorHAnsi" w:hAnsiTheme="majorHAnsi" w:cstheme="majorHAnsi"/>
        </w:rPr>
        <w:t xml:space="preserve">A </w:t>
      </w:r>
      <w:proofErr w:type="spellStart"/>
      <w:r w:rsidRPr="00E8140E">
        <w:rPr>
          <w:rFonts w:asciiTheme="majorHAnsi" w:hAnsiTheme="majorHAnsi" w:cstheme="majorHAnsi"/>
        </w:rPr>
        <w:t>través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d'una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metodologia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activa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basada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l'aprenentatge</w:t>
      </w:r>
      <w:proofErr w:type="spellEnd"/>
      <w:r w:rsidRPr="00E8140E">
        <w:rPr>
          <w:rFonts w:asciiTheme="majorHAnsi" w:hAnsiTheme="majorHAnsi" w:cstheme="majorHAnsi"/>
        </w:rPr>
        <w:t xml:space="preserve"> per </w:t>
      </w:r>
      <w:proofErr w:type="spellStart"/>
      <w:r w:rsidRPr="00E8140E">
        <w:rPr>
          <w:rFonts w:asciiTheme="majorHAnsi" w:hAnsiTheme="majorHAnsi" w:cstheme="majorHAnsi"/>
        </w:rPr>
        <w:t>projectes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els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estudiants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s'enfrontaran</w:t>
      </w:r>
      <w:proofErr w:type="spellEnd"/>
      <w:r w:rsidRPr="00E8140E">
        <w:rPr>
          <w:rFonts w:asciiTheme="majorHAnsi" w:hAnsiTheme="majorHAnsi" w:cstheme="majorHAnsi"/>
        </w:rPr>
        <w:t xml:space="preserve"> a </w:t>
      </w:r>
      <w:proofErr w:type="spellStart"/>
      <w:r w:rsidRPr="00E8140E">
        <w:rPr>
          <w:rFonts w:asciiTheme="majorHAnsi" w:hAnsiTheme="majorHAnsi" w:cstheme="majorHAnsi"/>
        </w:rPr>
        <w:t>reptes</w:t>
      </w:r>
      <w:proofErr w:type="spellEnd"/>
      <w:r w:rsidRPr="00E8140E">
        <w:rPr>
          <w:rFonts w:asciiTheme="majorHAnsi" w:hAnsiTheme="majorHAnsi" w:cstheme="majorHAnsi"/>
        </w:rPr>
        <w:t xml:space="preserve"> reals, </w:t>
      </w:r>
      <w:proofErr w:type="spellStart"/>
      <w:r w:rsidRPr="00E8140E">
        <w:rPr>
          <w:rFonts w:asciiTheme="majorHAnsi" w:hAnsiTheme="majorHAnsi" w:cstheme="majorHAnsi"/>
        </w:rPr>
        <w:t>planificant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desenvolupant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avaluant</w:t>
      </w:r>
      <w:proofErr w:type="spellEnd"/>
      <w:r w:rsidRPr="00E8140E">
        <w:rPr>
          <w:rFonts w:asciiTheme="majorHAnsi" w:hAnsiTheme="majorHAnsi" w:cstheme="majorHAnsi"/>
        </w:rPr>
        <w:t xml:space="preserve"> la </w:t>
      </w:r>
      <w:proofErr w:type="spellStart"/>
      <w:r w:rsidRPr="00E8140E">
        <w:rPr>
          <w:rFonts w:asciiTheme="majorHAnsi" w:hAnsiTheme="majorHAnsi" w:cstheme="majorHAnsi"/>
        </w:rPr>
        <w:t>seua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pròpia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solució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tecnològica</w:t>
      </w:r>
      <w:proofErr w:type="spellEnd"/>
      <w:r w:rsidRPr="00E8140E">
        <w:rPr>
          <w:rFonts w:asciiTheme="majorHAnsi" w:hAnsiTheme="majorHAnsi" w:cstheme="majorHAnsi"/>
        </w:rPr>
        <w:t xml:space="preserve">. </w:t>
      </w:r>
    </w:p>
    <w:p w14:paraId="0F01F1C6" w14:textId="77777777" w:rsidR="00C81630" w:rsidRPr="00C81630" w:rsidRDefault="00C81630" w:rsidP="00C81630"/>
    <w:p w14:paraId="23F59E82" w14:textId="181D47C7" w:rsidR="00C81630" w:rsidRPr="00C81630" w:rsidRDefault="00E16E71" w:rsidP="00C81630">
      <w:pPr>
        <w:pStyle w:val="Ttol3"/>
        <w:rPr>
          <w:color w:val="1F497D" w:themeColor="text2"/>
        </w:rPr>
      </w:pPr>
      <w:bookmarkStart w:id="3" w:name="_Toc197961209"/>
      <w:r w:rsidRPr="000649BE">
        <w:rPr>
          <w:color w:val="1F497D" w:themeColor="text2"/>
        </w:rPr>
        <w:t xml:space="preserve">Guia </w:t>
      </w:r>
      <w:proofErr w:type="spellStart"/>
      <w:r w:rsidRPr="000649BE">
        <w:rPr>
          <w:color w:val="1F497D" w:themeColor="text2"/>
        </w:rPr>
        <w:t>Didàctica</w:t>
      </w:r>
      <w:proofErr w:type="spellEnd"/>
      <w:r w:rsidRPr="000649BE">
        <w:rPr>
          <w:color w:val="1F497D" w:themeColor="text2"/>
        </w:rPr>
        <w:t xml:space="preserve"> del </w:t>
      </w:r>
      <w:proofErr w:type="spellStart"/>
      <w:r w:rsidRPr="000649BE">
        <w:rPr>
          <w:color w:val="1F497D" w:themeColor="text2"/>
        </w:rPr>
        <w:t>Projecte</w:t>
      </w:r>
      <w:bookmarkEnd w:id="3"/>
      <w:proofErr w:type="spellEnd"/>
    </w:p>
    <w:p w14:paraId="6270F7D5" w14:textId="069FC23D" w:rsidR="00116364" w:rsidRDefault="00E16E71" w:rsidP="001071A5">
      <w:pPr>
        <w:pStyle w:val="Ttol4"/>
      </w:pPr>
      <w:r>
        <w:t xml:space="preserve">Guies </w:t>
      </w:r>
      <w:proofErr w:type="spellStart"/>
      <w:r>
        <w:t>d’ús</w:t>
      </w:r>
      <w:proofErr w:type="spellEnd"/>
      <w:r>
        <w:t xml:space="preserve">: </w:t>
      </w:r>
      <w:proofErr w:type="spellStart"/>
      <w:r>
        <w:t>Instruccions</w:t>
      </w:r>
      <w:proofErr w:type="spellEnd"/>
      <w:r>
        <w:t xml:space="preserve"> per a la </w:t>
      </w:r>
      <w:proofErr w:type="spellStart"/>
      <w:r>
        <w:t>utilització</w:t>
      </w:r>
      <w:proofErr w:type="spellEnd"/>
      <w:r>
        <w:t xml:space="preserve"> dels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proporcionats</w:t>
      </w:r>
      <w:proofErr w:type="spellEnd"/>
      <w:r>
        <w:t>.</w:t>
      </w:r>
    </w:p>
    <w:p w14:paraId="4DC67DB1" w14:textId="77777777" w:rsidR="001071A5" w:rsidRDefault="001071A5" w:rsidP="001071A5">
      <w:pPr>
        <w:pStyle w:val="Llistaambpics"/>
        <w:numPr>
          <w:ilvl w:val="0"/>
          <w:numId w:val="0"/>
        </w:numPr>
        <w:ind w:left="360" w:hanging="360"/>
      </w:pPr>
    </w:p>
    <w:p w14:paraId="0E5A85CA" w14:textId="54800180" w:rsidR="00B84174" w:rsidRDefault="00B84174" w:rsidP="001071A5">
      <w:pPr>
        <w:pStyle w:val="Ttol4"/>
      </w:pPr>
      <w:proofErr w:type="spellStart"/>
      <w:r>
        <w:t>Repositoris</w:t>
      </w:r>
      <w:proofErr w:type="spellEnd"/>
      <w:r>
        <w:t>.</w:t>
      </w:r>
    </w:p>
    <w:p w14:paraId="1D54B095" w14:textId="5506F608" w:rsidR="00C038E9" w:rsidRDefault="00C038E9">
      <w:r>
        <w:br w:type="page"/>
      </w:r>
    </w:p>
    <w:p w14:paraId="071969B3" w14:textId="77777777" w:rsidR="00C038E9" w:rsidRPr="00C038E9" w:rsidRDefault="00C038E9" w:rsidP="00C038E9"/>
    <w:p w14:paraId="38BF9082" w14:textId="50F75F5E" w:rsidR="00116364" w:rsidRDefault="00E16E71">
      <w:pPr>
        <w:pStyle w:val="Ttol2"/>
      </w:pPr>
      <w:bookmarkStart w:id="4" w:name="_Toc197961219"/>
      <w:proofErr w:type="spellStart"/>
      <w:r>
        <w:t>Estructura</w:t>
      </w:r>
      <w:proofErr w:type="spellEnd"/>
      <w:r>
        <w:t xml:space="preserve"> </w:t>
      </w:r>
      <w:proofErr w:type="spellStart"/>
      <w:r>
        <w:t>Recomanada</w:t>
      </w:r>
      <w:proofErr w:type="spellEnd"/>
      <w:r>
        <w:t xml:space="preserve"> del </w:t>
      </w:r>
      <w:proofErr w:type="spellStart"/>
      <w:r>
        <w:t>Repositori</w:t>
      </w:r>
      <w:proofErr w:type="spellEnd"/>
      <w:r>
        <w:t xml:space="preserve"> (per </w:t>
      </w:r>
      <w:proofErr w:type="spellStart"/>
      <w:r>
        <w:t>exemple</w:t>
      </w:r>
      <w:proofErr w:type="spellEnd"/>
      <w:r>
        <w:t>, a GitHub)</w:t>
      </w:r>
      <w:bookmarkEnd w:id="4"/>
    </w:p>
    <w:p w14:paraId="2817A7FD" w14:textId="6DF92281" w:rsidR="00116364" w:rsidRDefault="00E16E71">
      <w:r>
        <w:br/>
        <w:t>/</w:t>
      </w:r>
      <w:proofErr w:type="spellStart"/>
      <w:r>
        <w:t>projecte</w:t>
      </w:r>
      <w:proofErr w:type="spellEnd"/>
      <w:r w:rsidR="0053012B">
        <w:t xml:space="preserve"> </w:t>
      </w:r>
      <w:r>
        <w:t>/</w:t>
      </w:r>
      <w:r>
        <w:br/>
        <w:t xml:space="preserve">├── </w:t>
      </w:r>
      <w:proofErr w:type="spellStart"/>
      <w:r>
        <w:t>professorat</w:t>
      </w:r>
      <w:proofErr w:type="spellEnd"/>
      <w:r>
        <w:t>/</w:t>
      </w:r>
      <w:r>
        <w:br/>
        <w:t>│   ├── guia_didactica.pdf</w:t>
      </w:r>
      <w:r>
        <w:br/>
        <w:t>│   ├── planificacio_temporal.xlsx</w:t>
      </w:r>
      <w:r w:rsidR="00A050C9">
        <w:t xml:space="preserve"> </w:t>
      </w:r>
      <w:r w:rsidR="00A050C9" w:rsidRPr="00A050C9">
        <w:rPr>
          <w:color w:val="FF0000"/>
        </w:rPr>
        <w:t xml:space="preserve">Per a </w:t>
      </w:r>
      <w:proofErr w:type="spellStart"/>
      <w:r w:rsidR="00A050C9" w:rsidRPr="00A050C9">
        <w:rPr>
          <w:color w:val="FF0000"/>
        </w:rPr>
        <w:t>què</w:t>
      </w:r>
      <w:proofErr w:type="spellEnd"/>
      <w:r w:rsidR="00A050C9" w:rsidRPr="00A050C9">
        <w:rPr>
          <w:color w:val="FF0000"/>
        </w:rPr>
        <w:t xml:space="preserve"> és </w:t>
      </w:r>
      <w:proofErr w:type="spellStart"/>
      <w:r w:rsidR="00A050C9" w:rsidRPr="00A050C9">
        <w:rPr>
          <w:color w:val="FF0000"/>
        </w:rPr>
        <w:t>l’excel</w:t>
      </w:r>
      <w:proofErr w:type="spellEnd"/>
      <w:r w:rsidR="00A050C9" w:rsidRPr="00A050C9">
        <w:rPr>
          <w:color w:val="FF0000"/>
        </w:rPr>
        <w:t>?</w:t>
      </w:r>
      <w:r>
        <w:br/>
        <w:t xml:space="preserve">│   ├── </w:t>
      </w:r>
      <w:proofErr w:type="spellStart"/>
      <w:r>
        <w:t>materials_recursos</w:t>
      </w:r>
      <w:proofErr w:type="spellEnd"/>
      <w:r>
        <w:t>/</w:t>
      </w:r>
      <w:r w:rsidR="00F610E1">
        <w:t xml:space="preserve"> </w:t>
      </w:r>
      <w:proofErr w:type="spellStart"/>
      <w:r w:rsidR="00F610E1" w:rsidRPr="00F610E1">
        <w:rPr>
          <w:color w:val="FF0000"/>
        </w:rPr>
        <w:t>Apegar</w:t>
      </w:r>
      <w:proofErr w:type="spellEnd"/>
      <w:r w:rsidR="00F610E1" w:rsidRPr="00F610E1">
        <w:rPr>
          <w:color w:val="FF0000"/>
        </w:rPr>
        <w:t xml:space="preserve"> </w:t>
      </w:r>
      <w:proofErr w:type="spellStart"/>
      <w:r w:rsidR="00F610E1" w:rsidRPr="00F610E1">
        <w:rPr>
          <w:color w:val="FF0000"/>
        </w:rPr>
        <w:t>recursos</w:t>
      </w:r>
      <w:proofErr w:type="spellEnd"/>
      <w:r w:rsidR="00F610E1" w:rsidRPr="00F610E1">
        <w:rPr>
          <w:color w:val="FF0000"/>
        </w:rPr>
        <w:t xml:space="preserve"> </w:t>
      </w:r>
      <w:proofErr w:type="spellStart"/>
      <w:r w:rsidR="00F610E1" w:rsidRPr="00F610E1">
        <w:rPr>
          <w:color w:val="FF0000"/>
        </w:rPr>
        <w:t>nostres</w:t>
      </w:r>
      <w:proofErr w:type="spellEnd"/>
      <w:r>
        <w:br/>
        <w:t>│   ├── estratègies_metodològiques.pdf</w:t>
      </w:r>
      <w:r>
        <w:br/>
        <w:t xml:space="preserve">│   └── </w:t>
      </w:r>
      <w:proofErr w:type="spellStart"/>
      <w:r>
        <w:t>avaluacio</w:t>
      </w:r>
      <w:proofErr w:type="spellEnd"/>
      <w:r>
        <w:t>/</w:t>
      </w:r>
      <w:r>
        <w:br/>
        <w:t>│       ├── instruments/</w:t>
      </w:r>
      <w:r>
        <w:br/>
        <w:t>│       └── criteris.pdf</w:t>
      </w:r>
      <w:r>
        <w:br/>
        <w:t xml:space="preserve">├── </w:t>
      </w:r>
      <w:proofErr w:type="spellStart"/>
      <w:r>
        <w:t>alumnat</w:t>
      </w:r>
      <w:proofErr w:type="spellEnd"/>
      <w:r>
        <w:t>/</w:t>
      </w:r>
      <w:r>
        <w:br/>
        <w:t>│   ├── dossier_projecte.pdf</w:t>
      </w:r>
      <w:r>
        <w:br/>
        <w:t>│   ├── tutorials/</w:t>
      </w:r>
      <w:r>
        <w:br/>
        <w:t xml:space="preserve">│   ├── </w:t>
      </w:r>
      <w:proofErr w:type="spellStart"/>
      <w:r>
        <w:t>exemples</w:t>
      </w:r>
      <w:proofErr w:type="spellEnd"/>
      <w:r>
        <w:t>/</w:t>
      </w:r>
      <w:r>
        <w:br/>
        <w:t xml:space="preserve">│   └── </w:t>
      </w:r>
      <w:proofErr w:type="spellStart"/>
      <w:r>
        <w:t>eines_treball</w:t>
      </w:r>
      <w:proofErr w:type="spellEnd"/>
      <w:r>
        <w:t>/</w:t>
      </w:r>
      <w:r>
        <w:br/>
        <w:t>└── README.md</w:t>
      </w:r>
      <w:r>
        <w:br/>
      </w:r>
    </w:p>
    <w:sectPr w:rsidR="00116364" w:rsidSect="005D435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ED4AC1"/>
    <w:multiLevelType w:val="hybridMultilevel"/>
    <w:tmpl w:val="206297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2B0243"/>
    <w:multiLevelType w:val="hybridMultilevel"/>
    <w:tmpl w:val="E46A62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7C216"/>
    <w:multiLevelType w:val="hybridMultilevel"/>
    <w:tmpl w:val="FFFFFFFF"/>
    <w:lvl w:ilvl="0" w:tplc="8826B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6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C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C916"/>
    <w:multiLevelType w:val="hybridMultilevel"/>
    <w:tmpl w:val="FFFFFFFF"/>
    <w:lvl w:ilvl="0" w:tplc="6E9E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26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D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4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B35FB"/>
    <w:multiLevelType w:val="hybridMultilevel"/>
    <w:tmpl w:val="62E462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831A"/>
    <w:multiLevelType w:val="hybridMultilevel"/>
    <w:tmpl w:val="FFFFFFFF"/>
    <w:lvl w:ilvl="0" w:tplc="554A74BE">
      <w:start w:val="1"/>
      <w:numFmt w:val="decimal"/>
      <w:lvlText w:val="%1."/>
      <w:lvlJc w:val="left"/>
      <w:pPr>
        <w:ind w:left="720" w:hanging="360"/>
      </w:pPr>
    </w:lvl>
    <w:lvl w:ilvl="1" w:tplc="2870DB7C">
      <w:start w:val="1"/>
      <w:numFmt w:val="lowerLetter"/>
      <w:lvlText w:val="%2."/>
      <w:lvlJc w:val="left"/>
      <w:pPr>
        <w:ind w:left="1440" w:hanging="360"/>
      </w:pPr>
    </w:lvl>
    <w:lvl w:ilvl="2" w:tplc="B740BBAA">
      <w:start w:val="1"/>
      <w:numFmt w:val="lowerRoman"/>
      <w:lvlText w:val="%3."/>
      <w:lvlJc w:val="right"/>
      <w:pPr>
        <w:ind w:left="2160" w:hanging="180"/>
      </w:pPr>
    </w:lvl>
    <w:lvl w:ilvl="3" w:tplc="0EBA4AC6">
      <w:start w:val="1"/>
      <w:numFmt w:val="decimal"/>
      <w:lvlText w:val="%4."/>
      <w:lvlJc w:val="left"/>
      <w:pPr>
        <w:ind w:left="2880" w:hanging="360"/>
      </w:pPr>
    </w:lvl>
    <w:lvl w:ilvl="4" w:tplc="119CE4C8">
      <w:start w:val="1"/>
      <w:numFmt w:val="lowerLetter"/>
      <w:lvlText w:val="%5."/>
      <w:lvlJc w:val="left"/>
      <w:pPr>
        <w:ind w:left="3600" w:hanging="360"/>
      </w:pPr>
    </w:lvl>
    <w:lvl w:ilvl="5" w:tplc="580C3CBE">
      <w:start w:val="1"/>
      <w:numFmt w:val="lowerRoman"/>
      <w:lvlText w:val="%6."/>
      <w:lvlJc w:val="right"/>
      <w:pPr>
        <w:ind w:left="4320" w:hanging="180"/>
      </w:pPr>
    </w:lvl>
    <w:lvl w:ilvl="6" w:tplc="A5D0B706">
      <w:start w:val="1"/>
      <w:numFmt w:val="decimal"/>
      <w:lvlText w:val="%7."/>
      <w:lvlJc w:val="left"/>
      <w:pPr>
        <w:ind w:left="5040" w:hanging="360"/>
      </w:pPr>
    </w:lvl>
    <w:lvl w:ilvl="7" w:tplc="EEDE5128">
      <w:start w:val="1"/>
      <w:numFmt w:val="lowerLetter"/>
      <w:lvlText w:val="%8."/>
      <w:lvlJc w:val="left"/>
      <w:pPr>
        <w:ind w:left="5760" w:hanging="360"/>
      </w:pPr>
    </w:lvl>
    <w:lvl w:ilvl="8" w:tplc="D63AFD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C68F3"/>
    <w:multiLevelType w:val="hybridMultilevel"/>
    <w:tmpl w:val="228A545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A4F03"/>
    <w:multiLevelType w:val="hybridMultilevel"/>
    <w:tmpl w:val="F0DCB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368D"/>
    <w:multiLevelType w:val="hybridMultilevel"/>
    <w:tmpl w:val="151AD02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04F"/>
    <w:multiLevelType w:val="hybridMultilevel"/>
    <w:tmpl w:val="E14E228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2AD5"/>
    <w:multiLevelType w:val="hybridMultilevel"/>
    <w:tmpl w:val="FFFFFFFF"/>
    <w:lvl w:ilvl="0" w:tplc="32E2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0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8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442"/>
    <w:multiLevelType w:val="hybridMultilevel"/>
    <w:tmpl w:val="9E76A7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0C54"/>
    <w:multiLevelType w:val="hybridMultilevel"/>
    <w:tmpl w:val="F55C4F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FBD"/>
    <w:multiLevelType w:val="hybridMultilevel"/>
    <w:tmpl w:val="478AD77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32F5"/>
    <w:multiLevelType w:val="hybridMultilevel"/>
    <w:tmpl w:val="2FCC36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20D"/>
    <w:multiLevelType w:val="hybridMultilevel"/>
    <w:tmpl w:val="A08C9FC2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20107"/>
    <w:multiLevelType w:val="hybridMultilevel"/>
    <w:tmpl w:val="271E1F1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C6BE"/>
    <w:multiLevelType w:val="hybridMultilevel"/>
    <w:tmpl w:val="FFFFFFFF"/>
    <w:lvl w:ilvl="0" w:tplc="0CF44072">
      <w:start w:val="1"/>
      <w:numFmt w:val="decimal"/>
      <w:lvlText w:val="%1."/>
      <w:lvlJc w:val="left"/>
      <w:pPr>
        <w:ind w:left="720" w:hanging="360"/>
      </w:pPr>
    </w:lvl>
    <w:lvl w:ilvl="1" w:tplc="C8AE6496">
      <w:start w:val="1"/>
      <w:numFmt w:val="lowerLetter"/>
      <w:lvlText w:val="%2."/>
      <w:lvlJc w:val="left"/>
      <w:pPr>
        <w:ind w:left="1440" w:hanging="360"/>
      </w:pPr>
    </w:lvl>
    <w:lvl w:ilvl="2" w:tplc="6A6C0E8E">
      <w:start w:val="1"/>
      <w:numFmt w:val="lowerRoman"/>
      <w:lvlText w:val="%3."/>
      <w:lvlJc w:val="right"/>
      <w:pPr>
        <w:ind w:left="2160" w:hanging="180"/>
      </w:pPr>
    </w:lvl>
    <w:lvl w:ilvl="3" w:tplc="DF100BE8">
      <w:start w:val="1"/>
      <w:numFmt w:val="decimal"/>
      <w:lvlText w:val="%4."/>
      <w:lvlJc w:val="left"/>
      <w:pPr>
        <w:ind w:left="2880" w:hanging="360"/>
      </w:pPr>
    </w:lvl>
    <w:lvl w:ilvl="4" w:tplc="16C846EE">
      <w:start w:val="1"/>
      <w:numFmt w:val="lowerLetter"/>
      <w:lvlText w:val="%5."/>
      <w:lvlJc w:val="left"/>
      <w:pPr>
        <w:ind w:left="3600" w:hanging="360"/>
      </w:pPr>
    </w:lvl>
    <w:lvl w:ilvl="5" w:tplc="69B2449C">
      <w:start w:val="1"/>
      <w:numFmt w:val="lowerRoman"/>
      <w:lvlText w:val="%6."/>
      <w:lvlJc w:val="right"/>
      <w:pPr>
        <w:ind w:left="4320" w:hanging="180"/>
      </w:pPr>
    </w:lvl>
    <w:lvl w:ilvl="6" w:tplc="8CEEF21C">
      <w:start w:val="1"/>
      <w:numFmt w:val="decimal"/>
      <w:lvlText w:val="%7."/>
      <w:lvlJc w:val="left"/>
      <w:pPr>
        <w:ind w:left="5040" w:hanging="360"/>
      </w:pPr>
    </w:lvl>
    <w:lvl w:ilvl="7" w:tplc="BFF6ED40">
      <w:start w:val="1"/>
      <w:numFmt w:val="lowerLetter"/>
      <w:lvlText w:val="%8."/>
      <w:lvlJc w:val="left"/>
      <w:pPr>
        <w:ind w:left="5760" w:hanging="360"/>
      </w:pPr>
    </w:lvl>
    <w:lvl w:ilvl="8" w:tplc="56E055E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8352B"/>
    <w:multiLevelType w:val="hybridMultilevel"/>
    <w:tmpl w:val="11F2CEF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C0350"/>
    <w:multiLevelType w:val="multilevel"/>
    <w:tmpl w:val="6B5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CF5FF1"/>
    <w:multiLevelType w:val="hybridMultilevel"/>
    <w:tmpl w:val="C2E459F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85C5C"/>
    <w:multiLevelType w:val="hybridMultilevel"/>
    <w:tmpl w:val="DF98575C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8303C"/>
    <w:multiLevelType w:val="hybridMultilevel"/>
    <w:tmpl w:val="32E04B5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37C3E"/>
    <w:multiLevelType w:val="hybridMultilevel"/>
    <w:tmpl w:val="FFFFFFFF"/>
    <w:lvl w:ilvl="0" w:tplc="2B2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F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D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60F37"/>
    <w:multiLevelType w:val="hybridMultilevel"/>
    <w:tmpl w:val="EAF6914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F18FA"/>
    <w:multiLevelType w:val="hybridMultilevel"/>
    <w:tmpl w:val="BCFCC9A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D5CC8"/>
    <w:multiLevelType w:val="hybridMultilevel"/>
    <w:tmpl w:val="6AC43EE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77311">
    <w:abstractNumId w:val="5"/>
  </w:num>
  <w:num w:numId="2" w16cid:durableId="574248182">
    <w:abstractNumId w:val="3"/>
  </w:num>
  <w:num w:numId="3" w16cid:durableId="288896627">
    <w:abstractNumId w:val="2"/>
  </w:num>
  <w:num w:numId="4" w16cid:durableId="1342855765">
    <w:abstractNumId w:val="4"/>
  </w:num>
  <w:num w:numId="5" w16cid:durableId="791897212">
    <w:abstractNumId w:val="1"/>
  </w:num>
  <w:num w:numId="6" w16cid:durableId="36393805">
    <w:abstractNumId w:val="0"/>
  </w:num>
  <w:num w:numId="7" w16cid:durableId="2130053474">
    <w:abstractNumId w:val="13"/>
  </w:num>
  <w:num w:numId="8" w16cid:durableId="608121148">
    <w:abstractNumId w:val="7"/>
  </w:num>
  <w:num w:numId="9" w16cid:durableId="1370570039">
    <w:abstractNumId w:val="20"/>
  </w:num>
  <w:num w:numId="10" w16cid:durableId="769085004">
    <w:abstractNumId w:val="6"/>
  </w:num>
  <w:num w:numId="11" w16cid:durableId="639457583">
    <w:abstractNumId w:val="14"/>
  </w:num>
  <w:num w:numId="12" w16cid:durableId="1795755482">
    <w:abstractNumId w:val="29"/>
  </w:num>
  <w:num w:numId="13" w16cid:durableId="1402288239">
    <w:abstractNumId w:val="25"/>
  </w:num>
  <w:num w:numId="14" w16cid:durableId="1632201452">
    <w:abstractNumId w:val="8"/>
  </w:num>
  <w:num w:numId="15" w16cid:durableId="1471242928">
    <w:abstractNumId w:val="21"/>
  </w:num>
  <w:num w:numId="16" w16cid:durableId="1446846416">
    <w:abstractNumId w:val="23"/>
  </w:num>
  <w:num w:numId="17" w16cid:durableId="412356917">
    <w:abstractNumId w:val="16"/>
  </w:num>
  <w:num w:numId="18" w16cid:durableId="1634021588">
    <w:abstractNumId w:val="30"/>
  </w:num>
  <w:num w:numId="19" w16cid:durableId="547107919">
    <w:abstractNumId w:val="32"/>
  </w:num>
  <w:num w:numId="20" w16cid:durableId="192886501">
    <w:abstractNumId w:val="17"/>
  </w:num>
  <w:num w:numId="21" w16cid:durableId="824932677">
    <w:abstractNumId w:val="11"/>
  </w:num>
  <w:num w:numId="22" w16cid:durableId="164561810">
    <w:abstractNumId w:val="12"/>
  </w:num>
  <w:num w:numId="23" w16cid:durableId="607663737">
    <w:abstractNumId w:val="10"/>
  </w:num>
  <w:num w:numId="24" w16cid:durableId="1615289077">
    <w:abstractNumId w:val="22"/>
  </w:num>
  <w:num w:numId="25" w16cid:durableId="184053911">
    <w:abstractNumId w:val="15"/>
  </w:num>
  <w:num w:numId="26" w16cid:durableId="1628122914">
    <w:abstractNumId w:val="24"/>
  </w:num>
  <w:num w:numId="27" w16cid:durableId="1193764381">
    <w:abstractNumId w:val="19"/>
  </w:num>
  <w:num w:numId="28" w16cid:durableId="519054646">
    <w:abstractNumId w:val="18"/>
  </w:num>
  <w:num w:numId="29" w16cid:durableId="1921015095">
    <w:abstractNumId w:val="26"/>
  </w:num>
  <w:num w:numId="30" w16cid:durableId="2109158576">
    <w:abstractNumId w:val="31"/>
  </w:num>
  <w:num w:numId="31" w16cid:durableId="130438229">
    <w:abstractNumId w:val="28"/>
  </w:num>
  <w:num w:numId="32" w16cid:durableId="939802954">
    <w:abstractNumId w:val="27"/>
  </w:num>
  <w:num w:numId="33" w16cid:durableId="72164693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1AA"/>
    <w:rsid w:val="00034616"/>
    <w:rsid w:val="00035334"/>
    <w:rsid w:val="00051483"/>
    <w:rsid w:val="0006063C"/>
    <w:rsid w:val="000649BE"/>
    <w:rsid w:val="000710C9"/>
    <w:rsid w:val="0007599F"/>
    <w:rsid w:val="00084EC9"/>
    <w:rsid w:val="00096364"/>
    <w:rsid w:val="00097C88"/>
    <w:rsid w:val="000A2042"/>
    <w:rsid w:val="000A5940"/>
    <w:rsid w:val="000B729C"/>
    <w:rsid w:val="000E788D"/>
    <w:rsid w:val="000F1E6D"/>
    <w:rsid w:val="00106B28"/>
    <w:rsid w:val="001071A5"/>
    <w:rsid w:val="00116364"/>
    <w:rsid w:val="00121125"/>
    <w:rsid w:val="001350BC"/>
    <w:rsid w:val="001460C6"/>
    <w:rsid w:val="0015074B"/>
    <w:rsid w:val="00154FE3"/>
    <w:rsid w:val="00157077"/>
    <w:rsid w:val="001677F4"/>
    <w:rsid w:val="00173068"/>
    <w:rsid w:val="00174BF0"/>
    <w:rsid w:val="001924C6"/>
    <w:rsid w:val="001A133D"/>
    <w:rsid w:val="001A49C9"/>
    <w:rsid w:val="001B01B6"/>
    <w:rsid w:val="001B3B13"/>
    <w:rsid w:val="001D6FCD"/>
    <w:rsid w:val="001F4AF2"/>
    <w:rsid w:val="001F6362"/>
    <w:rsid w:val="002054A1"/>
    <w:rsid w:val="002138AA"/>
    <w:rsid w:val="00216069"/>
    <w:rsid w:val="002500B0"/>
    <w:rsid w:val="0029639D"/>
    <w:rsid w:val="002D6639"/>
    <w:rsid w:val="002E13F3"/>
    <w:rsid w:val="002E33DF"/>
    <w:rsid w:val="002F3405"/>
    <w:rsid w:val="00316202"/>
    <w:rsid w:val="00326F90"/>
    <w:rsid w:val="00337C00"/>
    <w:rsid w:val="00344F1F"/>
    <w:rsid w:val="00363C6F"/>
    <w:rsid w:val="0038525B"/>
    <w:rsid w:val="003B3824"/>
    <w:rsid w:val="003D1731"/>
    <w:rsid w:val="00412389"/>
    <w:rsid w:val="0044097B"/>
    <w:rsid w:val="00441452"/>
    <w:rsid w:val="00484C8F"/>
    <w:rsid w:val="004872D1"/>
    <w:rsid w:val="00494B9F"/>
    <w:rsid w:val="00494D61"/>
    <w:rsid w:val="00495B2B"/>
    <w:rsid w:val="00495D71"/>
    <w:rsid w:val="004B3D3C"/>
    <w:rsid w:val="004B44B2"/>
    <w:rsid w:val="004C67E0"/>
    <w:rsid w:val="004D5E79"/>
    <w:rsid w:val="004F439F"/>
    <w:rsid w:val="004F5313"/>
    <w:rsid w:val="004F7656"/>
    <w:rsid w:val="00527914"/>
    <w:rsid w:val="0053012B"/>
    <w:rsid w:val="00532C43"/>
    <w:rsid w:val="005458D6"/>
    <w:rsid w:val="005608DC"/>
    <w:rsid w:val="00596274"/>
    <w:rsid w:val="005B6BC9"/>
    <w:rsid w:val="005C59B6"/>
    <w:rsid w:val="005D4357"/>
    <w:rsid w:val="005D4EA8"/>
    <w:rsid w:val="005E00E0"/>
    <w:rsid w:val="005F3F72"/>
    <w:rsid w:val="006008B3"/>
    <w:rsid w:val="00600D18"/>
    <w:rsid w:val="00607553"/>
    <w:rsid w:val="00634A19"/>
    <w:rsid w:val="006354FC"/>
    <w:rsid w:val="006B1EFA"/>
    <w:rsid w:val="006B4C05"/>
    <w:rsid w:val="006B6760"/>
    <w:rsid w:val="006C5F83"/>
    <w:rsid w:val="006E177F"/>
    <w:rsid w:val="00717AE3"/>
    <w:rsid w:val="0072646D"/>
    <w:rsid w:val="00731F7E"/>
    <w:rsid w:val="00733E8C"/>
    <w:rsid w:val="00757053"/>
    <w:rsid w:val="00784F0C"/>
    <w:rsid w:val="00787181"/>
    <w:rsid w:val="007960E7"/>
    <w:rsid w:val="007E4A69"/>
    <w:rsid w:val="008311A4"/>
    <w:rsid w:val="00847CC1"/>
    <w:rsid w:val="00850B8B"/>
    <w:rsid w:val="008571DD"/>
    <w:rsid w:val="00865CE9"/>
    <w:rsid w:val="00886304"/>
    <w:rsid w:val="00891005"/>
    <w:rsid w:val="008A6787"/>
    <w:rsid w:val="008B10DD"/>
    <w:rsid w:val="008B7C50"/>
    <w:rsid w:val="008D5F4D"/>
    <w:rsid w:val="008E0BE3"/>
    <w:rsid w:val="009048B5"/>
    <w:rsid w:val="0092561B"/>
    <w:rsid w:val="00942498"/>
    <w:rsid w:val="00942979"/>
    <w:rsid w:val="009536BF"/>
    <w:rsid w:val="009545C1"/>
    <w:rsid w:val="0095721E"/>
    <w:rsid w:val="009630BC"/>
    <w:rsid w:val="00964265"/>
    <w:rsid w:val="0097640E"/>
    <w:rsid w:val="00977F67"/>
    <w:rsid w:val="00981587"/>
    <w:rsid w:val="00994EF4"/>
    <w:rsid w:val="009964C4"/>
    <w:rsid w:val="009A26E8"/>
    <w:rsid w:val="009A32D1"/>
    <w:rsid w:val="009B2643"/>
    <w:rsid w:val="009D69CD"/>
    <w:rsid w:val="00A050C9"/>
    <w:rsid w:val="00A12584"/>
    <w:rsid w:val="00A365CB"/>
    <w:rsid w:val="00AA1D8D"/>
    <w:rsid w:val="00AA58DD"/>
    <w:rsid w:val="00AB47CD"/>
    <w:rsid w:val="00AC0BC9"/>
    <w:rsid w:val="00AC7EBE"/>
    <w:rsid w:val="00B147AD"/>
    <w:rsid w:val="00B21727"/>
    <w:rsid w:val="00B22C25"/>
    <w:rsid w:val="00B436ED"/>
    <w:rsid w:val="00B46401"/>
    <w:rsid w:val="00B47730"/>
    <w:rsid w:val="00B53EA7"/>
    <w:rsid w:val="00B65C9F"/>
    <w:rsid w:val="00B73550"/>
    <w:rsid w:val="00B84174"/>
    <w:rsid w:val="00B847A4"/>
    <w:rsid w:val="00B87018"/>
    <w:rsid w:val="00B910F5"/>
    <w:rsid w:val="00BA1578"/>
    <w:rsid w:val="00BB75EB"/>
    <w:rsid w:val="00BE6628"/>
    <w:rsid w:val="00C01CE2"/>
    <w:rsid w:val="00C038E9"/>
    <w:rsid w:val="00C107D1"/>
    <w:rsid w:val="00C41516"/>
    <w:rsid w:val="00C47682"/>
    <w:rsid w:val="00C7249E"/>
    <w:rsid w:val="00C81630"/>
    <w:rsid w:val="00CB0664"/>
    <w:rsid w:val="00CC4634"/>
    <w:rsid w:val="00CD681C"/>
    <w:rsid w:val="00CE41C4"/>
    <w:rsid w:val="00CF476B"/>
    <w:rsid w:val="00CF4F54"/>
    <w:rsid w:val="00D016AA"/>
    <w:rsid w:val="00D52696"/>
    <w:rsid w:val="00D82D2F"/>
    <w:rsid w:val="00D92DEE"/>
    <w:rsid w:val="00D94FB6"/>
    <w:rsid w:val="00DD1A1C"/>
    <w:rsid w:val="00DD31E5"/>
    <w:rsid w:val="00DD54D1"/>
    <w:rsid w:val="00DE215D"/>
    <w:rsid w:val="00DF166B"/>
    <w:rsid w:val="00E053AE"/>
    <w:rsid w:val="00E13CA8"/>
    <w:rsid w:val="00E16E71"/>
    <w:rsid w:val="00E25421"/>
    <w:rsid w:val="00E50A2D"/>
    <w:rsid w:val="00E523A9"/>
    <w:rsid w:val="00E558C3"/>
    <w:rsid w:val="00E8140E"/>
    <w:rsid w:val="00E837E9"/>
    <w:rsid w:val="00EA1D35"/>
    <w:rsid w:val="00EB2AFA"/>
    <w:rsid w:val="00EB759E"/>
    <w:rsid w:val="00EC215E"/>
    <w:rsid w:val="00EF27EC"/>
    <w:rsid w:val="00F00DC9"/>
    <w:rsid w:val="00F0177F"/>
    <w:rsid w:val="00F03931"/>
    <w:rsid w:val="00F12131"/>
    <w:rsid w:val="00F13FD0"/>
    <w:rsid w:val="00F155A7"/>
    <w:rsid w:val="00F2126F"/>
    <w:rsid w:val="00F243C6"/>
    <w:rsid w:val="00F377AA"/>
    <w:rsid w:val="00F402F6"/>
    <w:rsid w:val="00F421B6"/>
    <w:rsid w:val="00F43979"/>
    <w:rsid w:val="00F457AB"/>
    <w:rsid w:val="00F45EA9"/>
    <w:rsid w:val="00F610E1"/>
    <w:rsid w:val="00F67341"/>
    <w:rsid w:val="00F675BA"/>
    <w:rsid w:val="00F87FB8"/>
    <w:rsid w:val="00FA414F"/>
    <w:rsid w:val="00FC1E71"/>
    <w:rsid w:val="00FC4882"/>
    <w:rsid w:val="00FC693F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97F8E686-AD33-4B31-B639-03D5C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618BF"/>
  </w:style>
  <w:style w:type="paragraph" w:styleId="Peudepgina">
    <w:name w:val="footer"/>
    <w:basedOn w:val="Normal"/>
    <w:link w:val="Peu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Tipusde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Tipusde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Tipusde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Tipusde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Tipusdelletraperdefectedelpargraf"/>
    <w:link w:val="Ttol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Tipusdelletraperdefectedelpargraf"/>
    <w:uiPriority w:val="22"/>
    <w:qFormat/>
    <w:rsid w:val="00FC693F"/>
    <w:rPr>
      <w:b/>
      <w:bCs/>
    </w:rPr>
  </w:style>
  <w:style w:type="character" w:styleId="mfasi">
    <w:name w:val="Emphasis"/>
    <w:basedOn w:val="Tipusde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Tipusdelletraperdefectedelpargraf"/>
    <w:link w:val="Senseespaiat"/>
    <w:uiPriority w:val="1"/>
    <w:rsid w:val="005D4357"/>
  </w:style>
  <w:style w:type="paragraph" w:styleId="IDC1">
    <w:name w:val="toc 1"/>
    <w:basedOn w:val="Normal"/>
    <w:next w:val="Normal"/>
    <w:autoRedefine/>
    <w:uiPriority w:val="39"/>
    <w:unhideWhenUsed/>
    <w:rsid w:val="005D435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5D4357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5D4357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5D4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92FE2-0E90-4E3D-81CA-F1578077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F6DA53-983E-4D01-82E6-E712BC4BE49B}">
  <ds:schemaRefs>
    <ds:schemaRef ds:uri="http://schemas.microsoft.com/office/infopath/2007/PartnerControls"/>
    <ds:schemaRef ds:uri="http://purl.org/dc/dcmitype/"/>
    <ds:schemaRef ds:uri="http://www.w3.org/XML/1998/namespace"/>
    <ds:schemaRef ds:uri="ed9a2fb8-b6b8-49e0-9782-a1be223650a2"/>
    <ds:schemaRef ds:uri="http://purl.org/dc/elements/1.1/"/>
    <ds:schemaRef ds:uri="bcf2c21e-7c8c-4aa1-a238-b3a814444400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7905ED0-B4DF-4877-8F65-3AC661B22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d’assistència per nfc</dc:title>
  <dc:subject/>
  <dc:creator>Javier Alcañiz Pérez i Amparo Frígola Olaso</dc:creator>
  <cp:keywords/>
  <dc:description>generated by python-docx</dc:description>
  <cp:lastModifiedBy>Amparo Frigola Olaso</cp:lastModifiedBy>
  <cp:revision>3</cp:revision>
  <dcterms:created xsi:type="dcterms:W3CDTF">2025-05-12T15:01:00Z</dcterms:created>
  <dcterms:modified xsi:type="dcterms:W3CDTF">2025-05-12T15:01:00Z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