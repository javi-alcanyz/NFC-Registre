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sdt>
      <w:sdtPr>
        <w:id w:val="1675142204"/>
        <w:docPartObj>
          <w:docPartGallery w:val="Cover Pages"/>
          <w:docPartUnique/>
        </w:docPartObj>
      </w:sdtPr>
      <w:sdtEndPr/>
      <w:sdtContent>
        <w:p w:rsidRPr="00176268" w:rsidR="005D4357" w:rsidRDefault="005D4357" w14:paraId="7B543C12" w14:textId="217573E8">
          <w:r w:rsidRPr="00176268">
            <w:rPr>
              <w:noProof/>
            </w:rPr>
            <mc:AlternateContent>
              <mc:Choice Requires="wpg">
                <w:drawing>
                  <wp:anchor distT="0" distB="0" distL="114300" distR="114300" simplePos="0" relativeHeight="251658243" behindDoc="0" locked="0" layoutInCell="1" allowOverlap="1" wp14:anchorId="699175AC" wp14:editId="0C5C407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rto="http://schemas.microsoft.com/office/word/2006/arto">
                <w:pict>
                  <v:group id="Grup 149"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coordorigin="" o:spid="_x0000_s1026" w14:anchorId="7781C48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4f81bd [3204]" stroked="f" strokeweight="2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v:path arrowok="t" o:connecttype="custom" o:connectlocs="0,0;7315200,0;7315200,1130373;3620757,733885;0,1092249;0,0" o:connectangles="0,0,0,0,0,0"/>
                    </v:shape>
                    <v:rect id="Rectangle 151" style="position:absolute;width:73152;height:12161;visibility:visible;mso-wrap-style:square;v-text-anchor:middle" o:spid="_x0000_s1028"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v:fill type="frame" o:title="" recolor="t" rotate="t" r:id="rId10"/>
                    </v:rect>
                    <w10:wrap anchorx="page" anchory="page"/>
                  </v:group>
                </w:pict>
              </mc:Fallback>
            </mc:AlternateContent>
          </w:r>
          <w:r w:rsidRPr="00176268">
            <w:rPr>
              <w:noProof/>
            </w:rPr>
            <mc:AlternateContent>
              <mc:Choice Requires="wps">
                <w:drawing>
                  <wp:anchor distT="0" distB="0" distL="114300" distR="114300" simplePos="0" relativeHeight="251658241" behindDoc="0" locked="0" layoutInCell="1" allowOverlap="1" wp14:anchorId="4A230906" wp14:editId="3D1E108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Quadre de text 158"/>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ca-ES-valencia"/>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Pr="00176268" w:rsidR="005D4357" w:rsidRDefault="005D4357" w14:paraId="24B1D9E6" w14:textId="384F669B">
                                    <w:pPr>
                                      <w:pStyle w:val="Senseespaiat"/>
                                      <w:jc w:val="right"/>
                                      <w:rPr>
                                        <w:color w:val="595959" w:themeColor="text1" w:themeTint="A6"/>
                                        <w:sz w:val="28"/>
                                        <w:szCs w:val="28"/>
                                        <w:lang w:val="ca-ES-valencia"/>
                                      </w:rPr>
                                    </w:pPr>
                                    <w:r w:rsidRPr="00176268">
                                      <w:rPr>
                                        <w:color w:val="595959" w:themeColor="text1" w:themeTint="A6"/>
                                        <w:sz w:val="28"/>
                                        <w:szCs w:val="28"/>
                                        <w:lang w:val="ca-ES-valencia"/>
                                      </w:rPr>
                                      <w:t>Javier Alcañiz Pérez i Amparo Frígola Olaso</w:t>
                                    </w:r>
                                  </w:p>
                                </w:sdtContent>
                              </w:sdt>
                              <w:p w:rsidRPr="00176268" w:rsidR="005D4357" w:rsidRDefault="00882433" w14:paraId="5601014E" w14:textId="3CE9BA1F">
                                <w:pPr>
                                  <w:pStyle w:val="Senseespaiat"/>
                                  <w:jc w:val="right"/>
                                  <w:rPr>
                                    <w:color w:val="595959" w:themeColor="text1" w:themeTint="A6"/>
                                    <w:sz w:val="18"/>
                                    <w:szCs w:val="18"/>
                                    <w:lang w:val="ca-ES-valencia"/>
                                  </w:rPr>
                                </w:pPr>
                                <w:sdt>
                                  <w:sdtPr>
                                    <w:rPr>
                                      <w:color w:val="595959" w:themeColor="text1" w:themeTint="A6"/>
                                      <w:sz w:val="18"/>
                                      <w:szCs w:val="18"/>
                                      <w:lang w:val="ca-ES-valencia"/>
                                    </w:rPr>
                                    <w:alias w:val="Correu electrònic"/>
                                    <w:tag w:val="Correu electrònic"/>
                                    <w:id w:val="942260680"/>
                                    <w:showingPlcHdr/>
                                    <w:dataBinding w:prefixMappings="xmlns:ns0='http://schemas.microsoft.com/office/2006/coverPageProps' " w:xpath="/ns0:CoverPageProperties[1]/ns0:CompanyEmail[1]" w:storeItemID="{55AF091B-3C7A-41E3-B477-F2FDAA23CFDA}"/>
                                    <w:text/>
                                  </w:sdtPr>
                                  <w:sdtEndPr/>
                                  <w:sdtContent>
                                    <w:r w:rsidRPr="00176268" w:rsidR="005D4357">
                                      <w:rPr>
                                        <w:color w:val="595959" w:themeColor="text1" w:themeTint="A6"/>
                                        <w:sz w:val="18"/>
                                        <w:szCs w:val="18"/>
                                        <w:lang w:val="ca-ES-valencia"/>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4A230906">
                    <v:stroke joinstyle="miter"/>
                    <v:path gradientshapeok="t" o:connecttype="rect"/>
                  </v:shapetype>
                  <v:shape id="Quadre de text 158"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sdt>
                          <w:sdtPr>
                            <w:rPr>
                              <w:color w:val="595959" w:themeColor="text1" w:themeTint="A6"/>
                              <w:sz w:val="28"/>
                              <w:szCs w:val="28"/>
                              <w:lang w:val="ca-ES-valencia"/>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Pr="00176268" w:rsidR="005D4357" w:rsidRDefault="005D4357" w14:paraId="24B1D9E6" w14:textId="384F669B">
                              <w:pPr>
                                <w:pStyle w:val="Senseespaiat"/>
                                <w:jc w:val="right"/>
                                <w:rPr>
                                  <w:color w:val="595959" w:themeColor="text1" w:themeTint="A6"/>
                                  <w:sz w:val="28"/>
                                  <w:szCs w:val="28"/>
                                  <w:lang w:val="ca-ES-valencia"/>
                                </w:rPr>
                              </w:pPr>
                              <w:r w:rsidRPr="00176268">
                                <w:rPr>
                                  <w:color w:val="595959" w:themeColor="text1" w:themeTint="A6"/>
                                  <w:sz w:val="28"/>
                                  <w:szCs w:val="28"/>
                                  <w:lang w:val="ca-ES-valencia"/>
                                </w:rPr>
                                <w:t>Javier Alcañiz Pérez i Amparo Frígola Olaso</w:t>
                              </w:r>
                            </w:p>
                          </w:sdtContent>
                        </w:sdt>
                        <w:p w:rsidRPr="00176268" w:rsidR="005D4357" w:rsidRDefault="00882433" w14:paraId="5601014E" w14:textId="3CE9BA1F">
                          <w:pPr>
                            <w:pStyle w:val="Senseespaiat"/>
                            <w:jc w:val="right"/>
                            <w:rPr>
                              <w:color w:val="595959" w:themeColor="text1" w:themeTint="A6"/>
                              <w:sz w:val="18"/>
                              <w:szCs w:val="18"/>
                              <w:lang w:val="ca-ES-valencia"/>
                            </w:rPr>
                          </w:pPr>
                          <w:sdt>
                            <w:sdtPr>
                              <w:rPr>
                                <w:color w:val="595959" w:themeColor="text1" w:themeTint="A6"/>
                                <w:sz w:val="18"/>
                                <w:szCs w:val="18"/>
                                <w:lang w:val="ca-ES-valencia"/>
                              </w:rPr>
                              <w:alias w:val="Correu electrònic"/>
                              <w:tag w:val="Correu electrònic"/>
                              <w:id w:val="942260680"/>
                              <w:showingPlcHdr/>
                              <w:dataBinding w:prefixMappings="xmlns:ns0='http://schemas.microsoft.com/office/2006/coverPageProps' " w:xpath="/ns0:CoverPageProperties[1]/ns0:CompanyEmail[1]" w:storeItemID="{55AF091B-3C7A-41E3-B477-F2FDAA23CFDA}"/>
                              <w:text/>
                            </w:sdtPr>
                            <w:sdtEndPr/>
                            <w:sdtContent>
                              <w:r w:rsidRPr="00176268" w:rsidR="005D4357">
                                <w:rPr>
                                  <w:color w:val="595959" w:themeColor="text1" w:themeTint="A6"/>
                                  <w:sz w:val="18"/>
                                  <w:szCs w:val="18"/>
                                  <w:lang w:val="ca-ES-valencia"/>
                                </w:rPr>
                                <w:t xml:space="preserve">     </w:t>
                              </w:r>
                            </w:sdtContent>
                          </w:sdt>
                        </w:p>
                      </w:txbxContent>
                    </v:textbox>
                    <w10:wrap type="square" anchorx="page" anchory="page"/>
                  </v:shape>
                </w:pict>
              </mc:Fallback>
            </mc:AlternateContent>
          </w:r>
          <w:r w:rsidRPr="00176268">
            <w:rPr>
              <w:noProof/>
            </w:rPr>
            <mc:AlternateContent>
              <mc:Choice Requires="wps">
                <w:drawing>
                  <wp:anchor distT="0" distB="0" distL="114300" distR="114300" simplePos="0" relativeHeight="251658242" behindDoc="0" locked="0" layoutInCell="1" allowOverlap="1" wp14:anchorId="456E0E92" wp14:editId="2A31E1F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Quadre de text 16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176268" w:rsidR="005D4357" w:rsidRDefault="005D4357" w14:paraId="6AE1CF5A" w14:textId="640EEB3C">
                                <w:pPr>
                                  <w:pStyle w:val="Senseespaiat"/>
                                  <w:jc w:val="right"/>
                                  <w:rPr>
                                    <w:color w:val="595959" w:themeColor="text1" w:themeTint="A6"/>
                                    <w:sz w:val="20"/>
                                    <w:szCs w:val="20"/>
                                    <w:lang w:val="ca-ES-valencia"/>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Quadre de text 160"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w14:anchorId="456E0E92">
                    <v:textbox style="mso-fit-shape-to-text:t" inset="126pt,0,54pt,0">
                      <w:txbxContent>
                        <w:p w:rsidRPr="00176268" w:rsidR="005D4357" w:rsidRDefault="005D4357" w14:paraId="6AE1CF5A" w14:textId="640EEB3C">
                          <w:pPr>
                            <w:pStyle w:val="Senseespaiat"/>
                            <w:jc w:val="right"/>
                            <w:rPr>
                              <w:color w:val="595959" w:themeColor="text1" w:themeTint="A6"/>
                              <w:sz w:val="20"/>
                              <w:szCs w:val="20"/>
                              <w:lang w:val="ca-ES-valencia"/>
                            </w:rPr>
                          </w:pPr>
                        </w:p>
                      </w:txbxContent>
                    </v:textbox>
                    <w10:wrap type="square" anchorx="page" anchory="page"/>
                  </v:shape>
                </w:pict>
              </mc:Fallback>
            </mc:AlternateContent>
          </w:r>
          <w:r w:rsidRPr="00176268">
            <w:rPr>
              <w:noProof/>
            </w:rPr>
            <mc:AlternateContent>
              <mc:Choice Requires="wps">
                <w:drawing>
                  <wp:anchor distT="0" distB="0" distL="114300" distR="114300" simplePos="0" relativeHeight="251658240" behindDoc="0" locked="0" layoutInCell="1" allowOverlap="1" wp14:anchorId="56B67BEC" wp14:editId="31BCF99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Quadre de text 162"/>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176268" w:rsidR="005D4357" w:rsidRDefault="00882433" w14:paraId="711621C0" w14:textId="29C959A0">
                                <w:pPr>
                                  <w:jc w:val="right"/>
                                  <w:rPr>
                                    <w:color w:val="4F81BD" w:themeColor="accent1"/>
                                    <w:sz w:val="64"/>
                                    <w:szCs w:val="64"/>
                                  </w:rPr>
                                </w:pPr>
                                <w:sdt>
                                  <w:sdtPr>
                                    <w:rPr>
                                      <w:caps/>
                                      <w:color w:val="4F81BD" w:themeColor="accent1"/>
                                      <w:sz w:val="64"/>
                                      <w:szCs w:val="64"/>
                                    </w:rPr>
                                    <w:alias w:val="Títo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76268" w:rsidR="005D4357">
                                      <w:rPr>
                                        <w:caps/>
                                        <w:color w:val="4F81BD" w:themeColor="accent1"/>
                                        <w:sz w:val="64"/>
                                        <w:szCs w:val="64"/>
                                      </w:rPr>
                                      <w:t>Control d’assistència per nfc</w:t>
                                    </w:r>
                                  </w:sdtContent>
                                </w:sdt>
                              </w:p>
                              <w:sdt>
                                <w:sdtPr>
                                  <w:rPr>
                                    <w:color w:val="404040" w:themeColor="text1" w:themeTint="BF"/>
                                    <w:sz w:val="36"/>
                                    <w:szCs w:val="36"/>
                                  </w:rPr>
                                  <w:alias w:val="Subtíto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Pr="00176268" w:rsidR="005D4357" w:rsidRDefault="005D4357" w14:paraId="7919ABDF" w14:textId="4ABC0865">
                                    <w:pPr>
                                      <w:jc w:val="right"/>
                                      <w:rPr>
                                        <w:smallCaps/>
                                        <w:color w:val="404040" w:themeColor="text1" w:themeTint="BF"/>
                                        <w:sz w:val="36"/>
                                        <w:szCs w:val="36"/>
                                      </w:rPr>
                                    </w:pPr>
                                    <w:r w:rsidRPr="00176268">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Quadre de text 16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w14:anchorId="56B67BEC">
                    <v:textbox inset="126pt,0,54pt,0">
                      <w:txbxContent>
                        <w:p w:rsidRPr="00176268" w:rsidR="005D4357" w:rsidRDefault="00882433" w14:paraId="711621C0" w14:textId="29C959A0">
                          <w:pPr>
                            <w:jc w:val="right"/>
                            <w:rPr>
                              <w:color w:val="4F81BD" w:themeColor="accent1"/>
                              <w:sz w:val="64"/>
                              <w:szCs w:val="64"/>
                            </w:rPr>
                          </w:pPr>
                          <w:sdt>
                            <w:sdtPr>
                              <w:rPr>
                                <w:caps/>
                                <w:color w:val="4F81BD" w:themeColor="accent1"/>
                                <w:sz w:val="64"/>
                                <w:szCs w:val="64"/>
                              </w:rPr>
                              <w:alias w:val="Títo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76268" w:rsidR="005D4357">
                                <w:rPr>
                                  <w:caps/>
                                  <w:color w:val="4F81BD" w:themeColor="accent1"/>
                                  <w:sz w:val="64"/>
                                  <w:szCs w:val="64"/>
                                </w:rPr>
                                <w:t>Control d’assistència per nfc</w:t>
                              </w:r>
                            </w:sdtContent>
                          </w:sdt>
                        </w:p>
                        <w:sdt>
                          <w:sdtPr>
                            <w:rPr>
                              <w:color w:val="404040" w:themeColor="text1" w:themeTint="BF"/>
                              <w:sz w:val="36"/>
                              <w:szCs w:val="36"/>
                            </w:rPr>
                            <w:alias w:val="Subtíto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Pr="00176268" w:rsidR="005D4357" w:rsidRDefault="005D4357" w14:paraId="7919ABDF" w14:textId="4ABC0865">
                              <w:pPr>
                                <w:jc w:val="right"/>
                                <w:rPr>
                                  <w:smallCaps/>
                                  <w:color w:val="404040" w:themeColor="text1" w:themeTint="BF"/>
                                  <w:sz w:val="36"/>
                                  <w:szCs w:val="36"/>
                                </w:rPr>
                              </w:pPr>
                              <w:r w:rsidRPr="00176268">
                                <w:rPr>
                                  <w:color w:val="404040" w:themeColor="text1" w:themeTint="BF"/>
                                  <w:sz w:val="36"/>
                                  <w:szCs w:val="36"/>
                                </w:rPr>
                                <w:t xml:space="preserve">     </w:t>
                              </w:r>
                            </w:p>
                          </w:sdtContent>
                        </w:sdt>
                      </w:txbxContent>
                    </v:textbox>
                    <w10:wrap type="square" anchorx="page" anchory="page"/>
                  </v:shape>
                </w:pict>
              </mc:Fallback>
            </mc:AlternateContent>
          </w:r>
        </w:p>
        <w:p w:rsidRPr="00176268" w:rsidR="005D4357" w:rsidRDefault="005D4357" w14:paraId="61FF0ECD" w14:textId="790B057C">
          <w:pPr>
            <w:rPr>
              <w:rFonts w:asciiTheme="majorHAnsi" w:hAnsiTheme="majorHAnsi" w:eastAsiaTheme="majorEastAsia" w:cstheme="majorBidi"/>
              <w:b/>
              <w:bCs/>
              <w:sz w:val="28"/>
              <w:szCs w:val="28"/>
            </w:rPr>
          </w:pPr>
          <w:r w:rsidRPr="00176268">
            <w:br w:type="page"/>
          </w:r>
        </w:p>
      </w:sdtContent>
    </w:sdt>
    <w:sdt>
      <w:sdtPr>
        <w:id w:val="654733321"/>
        <w:docPartObj>
          <w:docPartGallery w:val="Table of Contents"/>
          <w:docPartUnique/>
        </w:docPartObj>
        <w:rPr>
          <w:rFonts w:ascii="Cambria" w:hAnsi="Cambria" w:eastAsia="ＭＳ 明朝" w:cs="" w:asciiTheme="minorAscii" w:hAnsiTheme="minorAscii" w:eastAsiaTheme="minorEastAsia" w:cstheme="minorBidi"/>
          <w:b w:val="0"/>
          <w:bCs w:val="0"/>
          <w:color w:val="auto"/>
          <w:sz w:val="22"/>
          <w:szCs w:val="22"/>
        </w:rPr>
      </w:sdtPr>
      <w:sdtEndPr>
        <w:rPr>
          <w:rFonts w:ascii="Cambria" w:hAnsi="Cambria" w:eastAsia="ＭＳ 明朝" w:cs="" w:asciiTheme="minorAscii" w:hAnsiTheme="minorAscii" w:eastAsiaTheme="minorEastAsia" w:cstheme="minorBidi"/>
          <w:b w:val="0"/>
          <w:bCs w:val="0"/>
          <w:color w:val="auto"/>
          <w:sz w:val="22"/>
          <w:szCs w:val="22"/>
        </w:rPr>
      </w:sdtEndPr>
      <w:sdtContent>
        <w:p w:rsidRPr="00176268" w:rsidR="002743E7" w:rsidRDefault="002743E7" w14:paraId="3CFE0FB7" w14:textId="04BE4C58">
          <w:pPr>
            <w:pStyle w:val="TtoldelIDC"/>
          </w:pPr>
          <w:r w:rsidRPr="00176268">
            <w:t>Índex de continguts</w:t>
          </w:r>
        </w:p>
        <w:p w:rsidR="00FD7026" w:rsidRDefault="00173386" w14:paraId="5A177252" w14:textId="64958646">
          <w:pPr>
            <w:pStyle w:val="IDC1"/>
            <w:tabs>
              <w:tab w:val="right" w:leader="dot" w:pos="8630"/>
            </w:tabs>
            <w:rPr>
              <w:noProof/>
              <w:kern w:val="2"/>
              <w:sz w:val="24"/>
              <w:szCs w:val="24"/>
              <w:lang w:eastAsia="ca-ES-valencia"/>
              <w14:ligatures w14:val="standardContextual"/>
            </w:rPr>
          </w:pPr>
          <w:r w:rsidRPr="00176268">
            <w:fldChar w:fldCharType="begin"/>
          </w:r>
          <w:r w:rsidRPr="00176268">
            <w:instrText xml:space="preserve"> TOC \o "1-4" \h \z \u </w:instrText>
          </w:r>
          <w:r w:rsidRPr="00176268">
            <w:fldChar w:fldCharType="separate"/>
          </w:r>
          <w:hyperlink w:history="1" w:anchor="_Toc199343079">
            <w:r w:rsidRPr="002C7BD3" w:rsidR="00FD7026">
              <w:rPr>
                <w:rStyle w:val="Enlla"/>
                <w:noProof/>
              </w:rPr>
              <w:t>Control d’assitència per NFC</w:t>
            </w:r>
            <w:r w:rsidR="00FD7026">
              <w:rPr>
                <w:noProof/>
                <w:webHidden/>
              </w:rPr>
              <w:tab/>
            </w:r>
            <w:r w:rsidR="00FD7026">
              <w:rPr>
                <w:noProof/>
                <w:webHidden/>
              </w:rPr>
              <w:fldChar w:fldCharType="begin"/>
            </w:r>
            <w:r w:rsidR="00FD7026">
              <w:rPr>
                <w:noProof/>
                <w:webHidden/>
              </w:rPr>
              <w:instrText xml:space="preserve"> PAGEREF _Toc199343079 \h </w:instrText>
            </w:r>
            <w:r w:rsidR="00FD7026">
              <w:rPr>
                <w:noProof/>
                <w:webHidden/>
              </w:rPr>
            </w:r>
            <w:r w:rsidR="00FD7026">
              <w:rPr>
                <w:noProof/>
                <w:webHidden/>
              </w:rPr>
              <w:fldChar w:fldCharType="separate"/>
            </w:r>
            <w:r w:rsidR="00FD7026">
              <w:rPr>
                <w:noProof/>
                <w:webHidden/>
              </w:rPr>
              <w:t>3</w:t>
            </w:r>
            <w:r w:rsidR="00FD7026">
              <w:rPr>
                <w:noProof/>
                <w:webHidden/>
              </w:rPr>
              <w:fldChar w:fldCharType="end"/>
            </w:r>
          </w:hyperlink>
        </w:p>
        <w:p w:rsidR="00FD7026" w:rsidRDefault="00FD7026" w14:paraId="50899306" w14:textId="0AA69E9A">
          <w:pPr>
            <w:pStyle w:val="IDC2"/>
            <w:tabs>
              <w:tab w:val="right" w:leader="dot" w:pos="8630"/>
            </w:tabs>
            <w:rPr>
              <w:noProof/>
              <w:kern w:val="2"/>
              <w:sz w:val="24"/>
              <w:szCs w:val="24"/>
              <w:lang w:eastAsia="ca-ES-valencia"/>
              <w14:ligatures w14:val="standardContextual"/>
            </w:rPr>
          </w:pPr>
          <w:hyperlink w:history="1" w:anchor="_Toc199343080">
            <w:r w:rsidRPr="002C7BD3">
              <w:rPr>
                <w:rStyle w:val="Enlla"/>
                <w:noProof/>
              </w:rPr>
              <w:t>Continguts per al Professorat</w:t>
            </w:r>
            <w:r>
              <w:rPr>
                <w:noProof/>
                <w:webHidden/>
              </w:rPr>
              <w:tab/>
            </w:r>
            <w:r>
              <w:rPr>
                <w:noProof/>
                <w:webHidden/>
              </w:rPr>
              <w:fldChar w:fldCharType="begin"/>
            </w:r>
            <w:r>
              <w:rPr>
                <w:noProof/>
                <w:webHidden/>
              </w:rPr>
              <w:instrText xml:space="preserve"> PAGEREF _Toc199343080 \h </w:instrText>
            </w:r>
            <w:r>
              <w:rPr>
                <w:noProof/>
                <w:webHidden/>
              </w:rPr>
            </w:r>
            <w:r>
              <w:rPr>
                <w:noProof/>
                <w:webHidden/>
              </w:rPr>
              <w:fldChar w:fldCharType="separate"/>
            </w:r>
            <w:r>
              <w:rPr>
                <w:noProof/>
                <w:webHidden/>
              </w:rPr>
              <w:t>3</w:t>
            </w:r>
            <w:r>
              <w:rPr>
                <w:noProof/>
                <w:webHidden/>
              </w:rPr>
              <w:fldChar w:fldCharType="end"/>
            </w:r>
          </w:hyperlink>
        </w:p>
        <w:p w:rsidR="00FD7026" w:rsidRDefault="00FD7026" w14:paraId="48DA21D9" w14:textId="305CA94B">
          <w:pPr>
            <w:pStyle w:val="IDC3"/>
            <w:tabs>
              <w:tab w:val="right" w:leader="dot" w:pos="8630"/>
            </w:tabs>
            <w:rPr>
              <w:noProof/>
              <w:kern w:val="2"/>
              <w:sz w:val="24"/>
              <w:szCs w:val="24"/>
              <w:lang w:eastAsia="ca-ES-valencia"/>
              <w14:ligatures w14:val="standardContextual"/>
            </w:rPr>
          </w:pPr>
          <w:hyperlink w:history="1" w:anchor="_Toc199343081">
            <w:r w:rsidRPr="002C7BD3">
              <w:rPr>
                <w:rStyle w:val="Enlla"/>
                <w:noProof/>
              </w:rPr>
              <w:t>1. Introducció</w:t>
            </w:r>
            <w:r>
              <w:rPr>
                <w:noProof/>
                <w:webHidden/>
              </w:rPr>
              <w:tab/>
            </w:r>
            <w:r>
              <w:rPr>
                <w:noProof/>
                <w:webHidden/>
              </w:rPr>
              <w:fldChar w:fldCharType="begin"/>
            </w:r>
            <w:r>
              <w:rPr>
                <w:noProof/>
                <w:webHidden/>
              </w:rPr>
              <w:instrText xml:space="preserve"> PAGEREF _Toc199343081 \h </w:instrText>
            </w:r>
            <w:r>
              <w:rPr>
                <w:noProof/>
                <w:webHidden/>
              </w:rPr>
            </w:r>
            <w:r>
              <w:rPr>
                <w:noProof/>
                <w:webHidden/>
              </w:rPr>
              <w:fldChar w:fldCharType="separate"/>
            </w:r>
            <w:r>
              <w:rPr>
                <w:noProof/>
                <w:webHidden/>
              </w:rPr>
              <w:t>3</w:t>
            </w:r>
            <w:r>
              <w:rPr>
                <w:noProof/>
                <w:webHidden/>
              </w:rPr>
              <w:fldChar w:fldCharType="end"/>
            </w:r>
          </w:hyperlink>
        </w:p>
        <w:p w:rsidR="00FD7026" w:rsidRDefault="00FD7026" w14:paraId="73516569" w14:textId="66A15449">
          <w:pPr>
            <w:pStyle w:val="IDC3"/>
            <w:tabs>
              <w:tab w:val="right" w:leader="dot" w:pos="8630"/>
            </w:tabs>
            <w:rPr>
              <w:noProof/>
              <w:kern w:val="2"/>
              <w:sz w:val="24"/>
              <w:szCs w:val="24"/>
              <w:lang w:eastAsia="ca-ES-valencia"/>
              <w14:ligatures w14:val="standardContextual"/>
            </w:rPr>
          </w:pPr>
          <w:hyperlink w:history="1" w:anchor="_Toc199343082">
            <w:r w:rsidRPr="002C7BD3">
              <w:rPr>
                <w:rStyle w:val="Enlla"/>
                <w:noProof/>
              </w:rPr>
              <w:t>2. Guia Didàctica del Projecte</w:t>
            </w:r>
            <w:r>
              <w:rPr>
                <w:noProof/>
                <w:webHidden/>
              </w:rPr>
              <w:tab/>
            </w:r>
            <w:r>
              <w:rPr>
                <w:noProof/>
                <w:webHidden/>
              </w:rPr>
              <w:fldChar w:fldCharType="begin"/>
            </w:r>
            <w:r>
              <w:rPr>
                <w:noProof/>
                <w:webHidden/>
              </w:rPr>
              <w:instrText xml:space="preserve"> PAGEREF _Toc199343082 \h </w:instrText>
            </w:r>
            <w:r>
              <w:rPr>
                <w:noProof/>
                <w:webHidden/>
              </w:rPr>
            </w:r>
            <w:r>
              <w:rPr>
                <w:noProof/>
                <w:webHidden/>
              </w:rPr>
              <w:fldChar w:fldCharType="separate"/>
            </w:r>
            <w:r>
              <w:rPr>
                <w:noProof/>
                <w:webHidden/>
              </w:rPr>
              <w:t>3</w:t>
            </w:r>
            <w:r>
              <w:rPr>
                <w:noProof/>
                <w:webHidden/>
              </w:rPr>
              <w:fldChar w:fldCharType="end"/>
            </w:r>
          </w:hyperlink>
        </w:p>
        <w:p w:rsidR="00FD7026" w:rsidRDefault="00FD7026" w14:paraId="14AC5659" w14:textId="488A1F9E">
          <w:pPr>
            <w:pStyle w:val="IDC4"/>
            <w:tabs>
              <w:tab w:val="right" w:leader="dot" w:pos="8630"/>
            </w:tabs>
            <w:rPr>
              <w:noProof/>
              <w:kern w:val="2"/>
              <w:sz w:val="24"/>
              <w:szCs w:val="24"/>
              <w:lang w:eastAsia="ca-ES-valencia"/>
              <w14:ligatures w14:val="standardContextual"/>
            </w:rPr>
          </w:pPr>
          <w:hyperlink w:history="1" w:anchor="_Toc199343083">
            <w:r w:rsidRPr="002C7BD3">
              <w:rPr>
                <w:rStyle w:val="Enlla"/>
                <w:noProof/>
              </w:rPr>
              <w:t>2.1. Objectius i competències: Especificació de les competències específiques i criteris d’avaluació alineats amb el currículum oficial. Es valorarà taules de relació.</w:t>
            </w:r>
            <w:r>
              <w:rPr>
                <w:noProof/>
                <w:webHidden/>
              </w:rPr>
              <w:tab/>
            </w:r>
            <w:r>
              <w:rPr>
                <w:noProof/>
                <w:webHidden/>
              </w:rPr>
              <w:fldChar w:fldCharType="begin"/>
            </w:r>
            <w:r>
              <w:rPr>
                <w:noProof/>
                <w:webHidden/>
              </w:rPr>
              <w:instrText xml:space="preserve"> PAGEREF _Toc199343083 \h </w:instrText>
            </w:r>
            <w:r>
              <w:rPr>
                <w:noProof/>
                <w:webHidden/>
              </w:rPr>
            </w:r>
            <w:r>
              <w:rPr>
                <w:noProof/>
                <w:webHidden/>
              </w:rPr>
              <w:fldChar w:fldCharType="separate"/>
            </w:r>
            <w:r>
              <w:rPr>
                <w:noProof/>
                <w:webHidden/>
              </w:rPr>
              <w:t>3</w:t>
            </w:r>
            <w:r>
              <w:rPr>
                <w:noProof/>
                <w:webHidden/>
              </w:rPr>
              <w:fldChar w:fldCharType="end"/>
            </w:r>
          </w:hyperlink>
        </w:p>
        <w:p w:rsidR="00FD7026" w:rsidRDefault="00FD7026" w14:paraId="327948B5" w14:textId="0292554F">
          <w:pPr>
            <w:pStyle w:val="IDC4"/>
            <w:tabs>
              <w:tab w:val="right" w:leader="dot" w:pos="8630"/>
            </w:tabs>
            <w:rPr>
              <w:noProof/>
              <w:kern w:val="2"/>
              <w:sz w:val="24"/>
              <w:szCs w:val="24"/>
              <w:lang w:eastAsia="ca-ES-valencia"/>
              <w14:ligatures w14:val="standardContextual"/>
            </w:rPr>
          </w:pPr>
          <w:hyperlink w:history="1" w:anchor="_Toc199343084">
            <w:r w:rsidRPr="002C7BD3">
              <w:rPr>
                <w:rStyle w:val="Enlla"/>
                <w:noProof/>
              </w:rPr>
              <w:t>2.2. Contextualització: Descripció de l’entorn educatiu, nivell dels estudiants i recursos disponibles.</w:t>
            </w:r>
            <w:r>
              <w:rPr>
                <w:noProof/>
                <w:webHidden/>
              </w:rPr>
              <w:tab/>
            </w:r>
            <w:r>
              <w:rPr>
                <w:noProof/>
                <w:webHidden/>
              </w:rPr>
              <w:fldChar w:fldCharType="begin"/>
            </w:r>
            <w:r>
              <w:rPr>
                <w:noProof/>
                <w:webHidden/>
              </w:rPr>
              <w:instrText xml:space="preserve"> PAGEREF _Toc199343084 \h </w:instrText>
            </w:r>
            <w:r>
              <w:rPr>
                <w:noProof/>
                <w:webHidden/>
              </w:rPr>
            </w:r>
            <w:r>
              <w:rPr>
                <w:noProof/>
                <w:webHidden/>
              </w:rPr>
              <w:fldChar w:fldCharType="separate"/>
            </w:r>
            <w:r>
              <w:rPr>
                <w:noProof/>
                <w:webHidden/>
              </w:rPr>
              <w:t>6</w:t>
            </w:r>
            <w:r>
              <w:rPr>
                <w:noProof/>
                <w:webHidden/>
              </w:rPr>
              <w:fldChar w:fldCharType="end"/>
            </w:r>
          </w:hyperlink>
        </w:p>
        <w:p w:rsidR="00FD7026" w:rsidRDefault="00FD7026" w14:paraId="71E72051" w14:textId="65760327">
          <w:pPr>
            <w:pStyle w:val="IDC4"/>
            <w:tabs>
              <w:tab w:val="right" w:leader="dot" w:pos="8630"/>
            </w:tabs>
            <w:rPr>
              <w:noProof/>
              <w:kern w:val="2"/>
              <w:sz w:val="24"/>
              <w:szCs w:val="24"/>
              <w:lang w:eastAsia="ca-ES-valencia"/>
              <w14:ligatures w14:val="standardContextual"/>
            </w:rPr>
          </w:pPr>
          <w:hyperlink w:history="1" w:anchor="_Toc199343085">
            <w:r w:rsidRPr="002C7BD3">
              <w:rPr>
                <w:rStyle w:val="Enlla"/>
                <w:noProof/>
              </w:rPr>
              <w:t>2.3. Justificació pedagògica: Raons per les quals el projecte és pertinent i beneficiós per a l’alumnat.</w:t>
            </w:r>
            <w:r>
              <w:rPr>
                <w:noProof/>
                <w:webHidden/>
              </w:rPr>
              <w:tab/>
            </w:r>
            <w:r>
              <w:rPr>
                <w:noProof/>
                <w:webHidden/>
              </w:rPr>
              <w:fldChar w:fldCharType="begin"/>
            </w:r>
            <w:r>
              <w:rPr>
                <w:noProof/>
                <w:webHidden/>
              </w:rPr>
              <w:instrText xml:space="preserve"> PAGEREF _Toc199343085 \h </w:instrText>
            </w:r>
            <w:r>
              <w:rPr>
                <w:noProof/>
                <w:webHidden/>
              </w:rPr>
            </w:r>
            <w:r>
              <w:rPr>
                <w:noProof/>
                <w:webHidden/>
              </w:rPr>
              <w:fldChar w:fldCharType="separate"/>
            </w:r>
            <w:r>
              <w:rPr>
                <w:noProof/>
                <w:webHidden/>
              </w:rPr>
              <w:t>6</w:t>
            </w:r>
            <w:r>
              <w:rPr>
                <w:noProof/>
                <w:webHidden/>
              </w:rPr>
              <w:fldChar w:fldCharType="end"/>
            </w:r>
          </w:hyperlink>
        </w:p>
        <w:p w:rsidR="00FD7026" w:rsidRDefault="00FD7026" w14:paraId="4ACFB817" w14:textId="4AE2E77B">
          <w:pPr>
            <w:pStyle w:val="IDC4"/>
            <w:tabs>
              <w:tab w:val="right" w:leader="dot" w:pos="8630"/>
            </w:tabs>
            <w:rPr>
              <w:noProof/>
              <w:kern w:val="2"/>
              <w:sz w:val="24"/>
              <w:szCs w:val="24"/>
              <w:lang w:eastAsia="ca-ES-valencia"/>
              <w14:ligatures w14:val="standardContextual"/>
            </w:rPr>
          </w:pPr>
          <w:hyperlink w:history="1" w:anchor="_Toc199343086">
            <w:r w:rsidRPr="002C7BD3">
              <w:rPr>
                <w:rStyle w:val="Enlla"/>
                <w:noProof/>
              </w:rPr>
              <w:t>2.4. Referències normatives: Cites de decrets, lleis i altres normatives educatives que donen suport al projecte.</w:t>
            </w:r>
            <w:r>
              <w:rPr>
                <w:noProof/>
                <w:webHidden/>
              </w:rPr>
              <w:tab/>
            </w:r>
            <w:r>
              <w:rPr>
                <w:noProof/>
                <w:webHidden/>
              </w:rPr>
              <w:fldChar w:fldCharType="begin"/>
            </w:r>
            <w:r>
              <w:rPr>
                <w:noProof/>
                <w:webHidden/>
              </w:rPr>
              <w:instrText xml:space="preserve"> PAGEREF _Toc199343086 \h </w:instrText>
            </w:r>
            <w:r>
              <w:rPr>
                <w:noProof/>
                <w:webHidden/>
              </w:rPr>
            </w:r>
            <w:r>
              <w:rPr>
                <w:noProof/>
                <w:webHidden/>
              </w:rPr>
              <w:fldChar w:fldCharType="separate"/>
            </w:r>
            <w:r>
              <w:rPr>
                <w:noProof/>
                <w:webHidden/>
              </w:rPr>
              <w:t>7</w:t>
            </w:r>
            <w:r>
              <w:rPr>
                <w:noProof/>
                <w:webHidden/>
              </w:rPr>
              <w:fldChar w:fldCharType="end"/>
            </w:r>
          </w:hyperlink>
        </w:p>
        <w:p w:rsidR="00FD7026" w:rsidRDefault="00FD7026" w14:paraId="1DD61D27" w14:textId="44F0AF25">
          <w:pPr>
            <w:pStyle w:val="IDC3"/>
            <w:tabs>
              <w:tab w:val="right" w:leader="dot" w:pos="8630"/>
            </w:tabs>
            <w:rPr>
              <w:noProof/>
              <w:kern w:val="2"/>
              <w:sz w:val="24"/>
              <w:szCs w:val="24"/>
              <w:lang w:eastAsia="ca-ES-valencia"/>
              <w14:ligatures w14:val="standardContextual"/>
            </w:rPr>
          </w:pPr>
          <w:hyperlink w:history="1" w:anchor="_Toc199343087">
            <w:r w:rsidRPr="002C7BD3">
              <w:rPr>
                <w:rStyle w:val="Enlla"/>
                <w:noProof/>
              </w:rPr>
              <w:t>3. Planificació Temporal</w:t>
            </w:r>
            <w:r>
              <w:rPr>
                <w:noProof/>
                <w:webHidden/>
              </w:rPr>
              <w:tab/>
            </w:r>
            <w:r>
              <w:rPr>
                <w:noProof/>
                <w:webHidden/>
              </w:rPr>
              <w:fldChar w:fldCharType="begin"/>
            </w:r>
            <w:r>
              <w:rPr>
                <w:noProof/>
                <w:webHidden/>
              </w:rPr>
              <w:instrText xml:space="preserve"> PAGEREF _Toc199343087 \h </w:instrText>
            </w:r>
            <w:r>
              <w:rPr>
                <w:noProof/>
                <w:webHidden/>
              </w:rPr>
            </w:r>
            <w:r>
              <w:rPr>
                <w:noProof/>
                <w:webHidden/>
              </w:rPr>
              <w:fldChar w:fldCharType="separate"/>
            </w:r>
            <w:r>
              <w:rPr>
                <w:noProof/>
                <w:webHidden/>
              </w:rPr>
              <w:t>8</w:t>
            </w:r>
            <w:r>
              <w:rPr>
                <w:noProof/>
                <w:webHidden/>
              </w:rPr>
              <w:fldChar w:fldCharType="end"/>
            </w:r>
          </w:hyperlink>
        </w:p>
        <w:p w:rsidR="00FD7026" w:rsidRDefault="00FD7026" w14:paraId="3A292FFE" w14:textId="03C5C01F">
          <w:pPr>
            <w:pStyle w:val="IDC4"/>
            <w:tabs>
              <w:tab w:val="right" w:leader="dot" w:pos="8630"/>
            </w:tabs>
            <w:rPr>
              <w:noProof/>
              <w:kern w:val="2"/>
              <w:sz w:val="24"/>
              <w:szCs w:val="24"/>
              <w:lang w:eastAsia="ca-ES-valencia"/>
              <w14:ligatures w14:val="standardContextual"/>
            </w:rPr>
          </w:pPr>
          <w:hyperlink w:history="1" w:anchor="_Toc199343088">
            <w:r w:rsidRPr="002C7BD3">
              <w:rPr>
                <w:rStyle w:val="Enlla"/>
                <w:noProof/>
              </w:rPr>
              <w:t>3.1. Calendari: Distribució de les sessions amb les activitats corresponents.</w:t>
            </w:r>
            <w:r>
              <w:rPr>
                <w:noProof/>
                <w:webHidden/>
              </w:rPr>
              <w:tab/>
            </w:r>
            <w:r>
              <w:rPr>
                <w:noProof/>
                <w:webHidden/>
              </w:rPr>
              <w:fldChar w:fldCharType="begin"/>
            </w:r>
            <w:r>
              <w:rPr>
                <w:noProof/>
                <w:webHidden/>
              </w:rPr>
              <w:instrText xml:space="preserve"> PAGEREF _Toc199343088 \h </w:instrText>
            </w:r>
            <w:r>
              <w:rPr>
                <w:noProof/>
                <w:webHidden/>
              </w:rPr>
            </w:r>
            <w:r>
              <w:rPr>
                <w:noProof/>
                <w:webHidden/>
              </w:rPr>
              <w:fldChar w:fldCharType="separate"/>
            </w:r>
            <w:r>
              <w:rPr>
                <w:noProof/>
                <w:webHidden/>
              </w:rPr>
              <w:t>8</w:t>
            </w:r>
            <w:r>
              <w:rPr>
                <w:noProof/>
                <w:webHidden/>
              </w:rPr>
              <w:fldChar w:fldCharType="end"/>
            </w:r>
          </w:hyperlink>
        </w:p>
        <w:p w:rsidR="00FD7026" w:rsidRDefault="00FD7026" w14:paraId="59230068" w14:textId="007B5ABD">
          <w:pPr>
            <w:pStyle w:val="IDC4"/>
            <w:tabs>
              <w:tab w:val="right" w:leader="dot" w:pos="8630"/>
            </w:tabs>
            <w:rPr>
              <w:noProof/>
              <w:kern w:val="2"/>
              <w:sz w:val="24"/>
              <w:szCs w:val="24"/>
              <w:lang w:eastAsia="ca-ES-valencia"/>
              <w14:ligatures w14:val="standardContextual"/>
            </w:rPr>
          </w:pPr>
          <w:hyperlink w:history="1" w:anchor="_Toc199343089">
            <w:r w:rsidRPr="002C7BD3">
              <w:rPr>
                <w:rStyle w:val="Enlla"/>
                <w:noProof/>
              </w:rPr>
              <w:t>3.2. Fites i lliuraments: Dates clau per a l’entrega de tasques i avaluacions.</w:t>
            </w:r>
            <w:r>
              <w:rPr>
                <w:noProof/>
                <w:webHidden/>
              </w:rPr>
              <w:tab/>
            </w:r>
            <w:r>
              <w:rPr>
                <w:noProof/>
                <w:webHidden/>
              </w:rPr>
              <w:fldChar w:fldCharType="begin"/>
            </w:r>
            <w:r>
              <w:rPr>
                <w:noProof/>
                <w:webHidden/>
              </w:rPr>
              <w:instrText xml:space="preserve"> PAGEREF _Toc199343089 \h </w:instrText>
            </w:r>
            <w:r>
              <w:rPr>
                <w:noProof/>
                <w:webHidden/>
              </w:rPr>
            </w:r>
            <w:r>
              <w:rPr>
                <w:noProof/>
                <w:webHidden/>
              </w:rPr>
              <w:fldChar w:fldCharType="separate"/>
            </w:r>
            <w:r>
              <w:rPr>
                <w:noProof/>
                <w:webHidden/>
              </w:rPr>
              <w:t>11</w:t>
            </w:r>
            <w:r>
              <w:rPr>
                <w:noProof/>
                <w:webHidden/>
              </w:rPr>
              <w:fldChar w:fldCharType="end"/>
            </w:r>
          </w:hyperlink>
        </w:p>
        <w:p w:rsidR="00FD7026" w:rsidRDefault="00FD7026" w14:paraId="2ED38D85" w14:textId="03D1E826">
          <w:pPr>
            <w:pStyle w:val="IDC3"/>
            <w:tabs>
              <w:tab w:val="right" w:leader="dot" w:pos="8630"/>
            </w:tabs>
            <w:rPr>
              <w:noProof/>
              <w:kern w:val="2"/>
              <w:sz w:val="24"/>
              <w:szCs w:val="24"/>
              <w:lang w:eastAsia="ca-ES-valencia"/>
              <w14:ligatures w14:val="standardContextual"/>
            </w:rPr>
          </w:pPr>
          <w:hyperlink w:history="1" w:anchor="_Toc199343090">
            <w:r w:rsidRPr="002C7BD3">
              <w:rPr>
                <w:rStyle w:val="Enlla"/>
                <w:noProof/>
              </w:rPr>
              <w:t>4. Materials i Recursos</w:t>
            </w:r>
            <w:r>
              <w:rPr>
                <w:noProof/>
                <w:webHidden/>
              </w:rPr>
              <w:tab/>
            </w:r>
            <w:r>
              <w:rPr>
                <w:noProof/>
                <w:webHidden/>
              </w:rPr>
              <w:fldChar w:fldCharType="begin"/>
            </w:r>
            <w:r>
              <w:rPr>
                <w:noProof/>
                <w:webHidden/>
              </w:rPr>
              <w:instrText xml:space="preserve"> PAGEREF _Toc199343090 \h </w:instrText>
            </w:r>
            <w:r>
              <w:rPr>
                <w:noProof/>
                <w:webHidden/>
              </w:rPr>
            </w:r>
            <w:r>
              <w:rPr>
                <w:noProof/>
                <w:webHidden/>
              </w:rPr>
              <w:fldChar w:fldCharType="separate"/>
            </w:r>
            <w:r>
              <w:rPr>
                <w:noProof/>
                <w:webHidden/>
              </w:rPr>
              <w:t>13</w:t>
            </w:r>
            <w:r>
              <w:rPr>
                <w:noProof/>
                <w:webHidden/>
              </w:rPr>
              <w:fldChar w:fldCharType="end"/>
            </w:r>
          </w:hyperlink>
        </w:p>
        <w:p w:rsidR="00FD7026" w:rsidRDefault="00FD7026" w14:paraId="04E8E4D6" w14:textId="35FA8D76">
          <w:pPr>
            <w:pStyle w:val="IDC4"/>
            <w:tabs>
              <w:tab w:val="right" w:leader="dot" w:pos="8630"/>
            </w:tabs>
            <w:rPr>
              <w:noProof/>
              <w:kern w:val="2"/>
              <w:sz w:val="24"/>
              <w:szCs w:val="24"/>
              <w:lang w:eastAsia="ca-ES-valencia"/>
              <w14:ligatures w14:val="standardContextual"/>
            </w:rPr>
          </w:pPr>
          <w:hyperlink w:history="1" w:anchor="_Toc199343091">
            <w:r w:rsidRPr="002C7BD3">
              <w:rPr>
                <w:rStyle w:val="Enlla"/>
                <w:noProof/>
              </w:rPr>
              <w:t>4.1. Llistat de materials: Relació d’equipaments, programari i altres recursos necessaris.</w:t>
            </w:r>
            <w:r>
              <w:rPr>
                <w:noProof/>
                <w:webHidden/>
              </w:rPr>
              <w:tab/>
            </w:r>
            <w:r>
              <w:rPr>
                <w:noProof/>
                <w:webHidden/>
              </w:rPr>
              <w:fldChar w:fldCharType="begin"/>
            </w:r>
            <w:r>
              <w:rPr>
                <w:noProof/>
                <w:webHidden/>
              </w:rPr>
              <w:instrText xml:space="preserve"> PAGEREF _Toc199343091 \h </w:instrText>
            </w:r>
            <w:r>
              <w:rPr>
                <w:noProof/>
                <w:webHidden/>
              </w:rPr>
            </w:r>
            <w:r>
              <w:rPr>
                <w:noProof/>
                <w:webHidden/>
              </w:rPr>
              <w:fldChar w:fldCharType="separate"/>
            </w:r>
            <w:r>
              <w:rPr>
                <w:noProof/>
                <w:webHidden/>
              </w:rPr>
              <w:t>13</w:t>
            </w:r>
            <w:r>
              <w:rPr>
                <w:noProof/>
                <w:webHidden/>
              </w:rPr>
              <w:fldChar w:fldCharType="end"/>
            </w:r>
          </w:hyperlink>
        </w:p>
        <w:p w:rsidR="00FD7026" w:rsidRDefault="00FD7026" w14:paraId="759F9E16" w14:textId="15A45428">
          <w:pPr>
            <w:pStyle w:val="IDC3"/>
            <w:tabs>
              <w:tab w:val="right" w:leader="dot" w:pos="8630"/>
            </w:tabs>
            <w:rPr>
              <w:noProof/>
              <w:kern w:val="2"/>
              <w:sz w:val="24"/>
              <w:szCs w:val="24"/>
              <w:lang w:eastAsia="ca-ES-valencia"/>
              <w14:ligatures w14:val="standardContextual"/>
            </w:rPr>
          </w:pPr>
          <w:hyperlink w:history="1" w:anchor="_Toc199343092">
            <w:r w:rsidRPr="002C7BD3">
              <w:rPr>
                <w:rStyle w:val="Enlla"/>
                <w:noProof/>
              </w:rPr>
              <w:t>5. Estratègies Metodològiques</w:t>
            </w:r>
            <w:r>
              <w:rPr>
                <w:noProof/>
                <w:webHidden/>
              </w:rPr>
              <w:tab/>
            </w:r>
            <w:r>
              <w:rPr>
                <w:noProof/>
                <w:webHidden/>
              </w:rPr>
              <w:fldChar w:fldCharType="begin"/>
            </w:r>
            <w:r>
              <w:rPr>
                <w:noProof/>
                <w:webHidden/>
              </w:rPr>
              <w:instrText xml:space="preserve"> PAGEREF _Toc199343092 \h </w:instrText>
            </w:r>
            <w:r>
              <w:rPr>
                <w:noProof/>
                <w:webHidden/>
              </w:rPr>
            </w:r>
            <w:r>
              <w:rPr>
                <w:noProof/>
                <w:webHidden/>
              </w:rPr>
              <w:fldChar w:fldCharType="separate"/>
            </w:r>
            <w:r>
              <w:rPr>
                <w:noProof/>
                <w:webHidden/>
              </w:rPr>
              <w:t>13</w:t>
            </w:r>
            <w:r>
              <w:rPr>
                <w:noProof/>
                <w:webHidden/>
              </w:rPr>
              <w:fldChar w:fldCharType="end"/>
            </w:r>
          </w:hyperlink>
        </w:p>
        <w:p w:rsidR="00FD7026" w:rsidRDefault="00FD7026" w14:paraId="0780A29D" w14:textId="775C2D42">
          <w:pPr>
            <w:pStyle w:val="IDC4"/>
            <w:tabs>
              <w:tab w:val="right" w:leader="dot" w:pos="8630"/>
            </w:tabs>
            <w:rPr>
              <w:noProof/>
              <w:kern w:val="2"/>
              <w:sz w:val="24"/>
              <w:szCs w:val="24"/>
              <w:lang w:eastAsia="ca-ES-valencia"/>
              <w14:ligatures w14:val="standardContextual"/>
            </w:rPr>
          </w:pPr>
          <w:hyperlink w:history="1" w:anchor="_Toc199343093">
            <w:r w:rsidRPr="002C7BD3">
              <w:rPr>
                <w:rStyle w:val="Enlla"/>
                <w:noProof/>
              </w:rPr>
              <w:t>5.1. Metodologia: Descripció de les tècniques d’ensenyament-aprenentatge utilitzades.</w:t>
            </w:r>
            <w:r>
              <w:rPr>
                <w:noProof/>
                <w:webHidden/>
              </w:rPr>
              <w:tab/>
            </w:r>
            <w:r>
              <w:rPr>
                <w:noProof/>
                <w:webHidden/>
              </w:rPr>
              <w:fldChar w:fldCharType="begin"/>
            </w:r>
            <w:r>
              <w:rPr>
                <w:noProof/>
                <w:webHidden/>
              </w:rPr>
              <w:instrText xml:space="preserve"> PAGEREF _Toc199343093 \h </w:instrText>
            </w:r>
            <w:r>
              <w:rPr>
                <w:noProof/>
                <w:webHidden/>
              </w:rPr>
            </w:r>
            <w:r>
              <w:rPr>
                <w:noProof/>
                <w:webHidden/>
              </w:rPr>
              <w:fldChar w:fldCharType="separate"/>
            </w:r>
            <w:r>
              <w:rPr>
                <w:noProof/>
                <w:webHidden/>
              </w:rPr>
              <w:t>13</w:t>
            </w:r>
            <w:r>
              <w:rPr>
                <w:noProof/>
                <w:webHidden/>
              </w:rPr>
              <w:fldChar w:fldCharType="end"/>
            </w:r>
          </w:hyperlink>
        </w:p>
        <w:p w:rsidR="00FD7026" w:rsidRDefault="00FD7026" w14:paraId="6CEB14CF" w14:textId="2E9A6100">
          <w:pPr>
            <w:pStyle w:val="IDC4"/>
            <w:tabs>
              <w:tab w:val="right" w:leader="dot" w:pos="8630"/>
            </w:tabs>
            <w:rPr>
              <w:noProof/>
              <w:kern w:val="2"/>
              <w:sz w:val="24"/>
              <w:szCs w:val="24"/>
              <w:lang w:eastAsia="ca-ES-valencia"/>
              <w14:ligatures w14:val="standardContextual"/>
            </w:rPr>
          </w:pPr>
          <w:hyperlink w:history="1" w:anchor="_Toc199343094">
            <w:r w:rsidRPr="002C7BD3">
              <w:rPr>
                <w:rStyle w:val="Enlla"/>
                <w:noProof/>
              </w:rPr>
              <w:t>5.2. Adaptacions: Propostes per a adaptar el projecte a diferents contextos o necessitats educatives (DUA).</w:t>
            </w:r>
            <w:r>
              <w:rPr>
                <w:noProof/>
                <w:webHidden/>
              </w:rPr>
              <w:tab/>
            </w:r>
            <w:r>
              <w:rPr>
                <w:noProof/>
                <w:webHidden/>
              </w:rPr>
              <w:fldChar w:fldCharType="begin"/>
            </w:r>
            <w:r>
              <w:rPr>
                <w:noProof/>
                <w:webHidden/>
              </w:rPr>
              <w:instrText xml:space="preserve"> PAGEREF _Toc199343094 \h </w:instrText>
            </w:r>
            <w:r>
              <w:rPr>
                <w:noProof/>
                <w:webHidden/>
              </w:rPr>
            </w:r>
            <w:r>
              <w:rPr>
                <w:noProof/>
                <w:webHidden/>
              </w:rPr>
              <w:fldChar w:fldCharType="separate"/>
            </w:r>
            <w:r>
              <w:rPr>
                <w:noProof/>
                <w:webHidden/>
              </w:rPr>
              <w:t>14</w:t>
            </w:r>
            <w:r>
              <w:rPr>
                <w:noProof/>
                <w:webHidden/>
              </w:rPr>
              <w:fldChar w:fldCharType="end"/>
            </w:r>
          </w:hyperlink>
        </w:p>
        <w:p w:rsidR="00FD7026" w:rsidRDefault="00FD7026" w14:paraId="118A36BF" w14:textId="1948D2B4">
          <w:pPr>
            <w:pStyle w:val="IDC3"/>
            <w:tabs>
              <w:tab w:val="right" w:leader="dot" w:pos="8630"/>
            </w:tabs>
            <w:rPr>
              <w:noProof/>
              <w:kern w:val="2"/>
              <w:sz w:val="24"/>
              <w:szCs w:val="24"/>
              <w:lang w:eastAsia="ca-ES-valencia"/>
              <w14:ligatures w14:val="standardContextual"/>
            </w:rPr>
          </w:pPr>
          <w:hyperlink w:history="1" w:anchor="_Toc199343095">
            <w:r w:rsidRPr="002C7BD3">
              <w:rPr>
                <w:rStyle w:val="Enlla"/>
                <w:noProof/>
              </w:rPr>
              <w:t>6. Sprints</w:t>
            </w:r>
            <w:r>
              <w:rPr>
                <w:noProof/>
                <w:webHidden/>
              </w:rPr>
              <w:tab/>
            </w:r>
            <w:r>
              <w:rPr>
                <w:noProof/>
                <w:webHidden/>
              </w:rPr>
              <w:fldChar w:fldCharType="begin"/>
            </w:r>
            <w:r>
              <w:rPr>
                <w:noProof/>
                <w:webHidden/>
              </w:rPr>
              <w:instrText xml:space="preserve"> PAGEREF _Toc199343095 \h </w:instrText>
            </w:r>
            <w:r>
              <w:rPr>
                <w:noProof/>
                <w:webHidden/>
              </w:rPr>
            </w:r>
            <w:r>
              <w:rPr>
                <w:noProof/>
                <w:webHidden/>
              </w:rPr>
              <w:fldChar w:fldCharType="separate"/>
            </w:r>
            <w:r>
              <w:rPr>
                <w:noProof/>
                <w:webHidden/>
              </w:rPr>
              <w:t>15</w:t>
            </w:r>
            <w:r>
              <w:rPr>
                <w:noProof/>
                <w:webHidden/>
              </w:rPr>
              <w:fldChar w:fldCharType="end"/>
            </w:r>
          </w:hyperlink>
        </w:p>
        <w:p w:rsidR="00FD7026" w:rsidRDefault="00FD7026" w14:paraId="7E630670" w14:textId="5E0D564A">
          <w:pPr>
            <w:pStyle w:val="IDC4"/>
            <w:tabs>
              <w:tab w:val="right" w:leader="dot" w:pos="8630"/>
            </w:tabs>
            <w:rPr>
              <w:noProof/>
              <w:kern w:val="2"/>
              <w:sz w:val="24"/>
              <w:szCs w:val="24"/>
              <w:lang w:eastAsia="ca-ES-valencia"/>
              <w14:ligatures w14:val="standardContextual"/>
            </w:rPr>
          </w:pPr>
          <w:hyperlink w:history="1" w:anchor="_Toc199343096">
            <w:r w:rsidRPr="002C7BD3">
              <w:rPr>
                <w:rStyle w:val="Enlla"/>
                <w:noProof/>
              </w:rPr>
              <w:t>6.1. Sprint 1: Plantejament del problema</w:t>
            </w:r>
            <w:r>
              <w:rPr>
                <w:noProof/>
                <w:webHidden/>
              </w:rPr>
              <w:tab/>
            </w:r>
            <w:r>
              <w:rPr>
                <w:noProof/>
                <w:webHidden/>
              </w:rPr>
              <w:fldChar w:fldCharType="begin"/>
            </w:r>
            <w:r>
              <w:rPr>
                <w:noProof/>
                <w:webHidden/>
              </w:rPr>
              <w:instrText xml:space="preserve"> PAGEREF _Toc199343096 \h </w:instrText>
            </w:r>
            <w:r>
              <w:rPr>
                <w:noProof/>
                <w:webHidden/>
              </w:rPr>
            </w:r>
            <w:r>
              <w:rPr>
                <w:noProof/>
                <w:webHidden/>
              </w:rPr>
              <w:fldChar w:fldCharType="separate"/>
            </w:r>
            <w:r>
              <w:rPr>
                <w:noProof/>
                <w:webHidden/>
              </w:rPr>
              <w:t>15</w:t>
            </w:r>
            <w:r>
              <w:rPr>
                <w:noProof/>
                <w:webHidden/>
              </w:rPr>
              <w:fldChar w:fldCharType="end"/>
            </w:r>
          </w:hyperlink>
        </w:p>
        <w:p w:rsidR="00FD7026" w:rsidRDefault="00FD7026" w14:paraId="37FAFAB6" w14:textId="0ED4FFA3">
          <w:pPr>
            <w:pStyle w:val="IDC4"/>
            <w:tabs>
              <w:tab w:val="right" w:leader="dot" w:pos="8630"/>
            </w:tabs>
            <w:rPr>
              <w:noProof/>
              <w:kern w:val="2"/>
              <w:sz w:val="24"/>
              <w:szCs w:val="24"/>
              <w:lang w:eastAsia="ca-ES-valencia"/>
              <w14:ligatures w14:val="standardContextual"/>
            </w:rPr>
          </w:pPr>
          <w:hyperlink w:history="1" w:anchor="_Toc199343097">
            <w:r w:rsidRPr="002C7BD3">
              <w:rPr>
                <w:rStyle w:val="Enlla"/>
                <w:noProof/>
              </w:rPr>
              <w:t>6.2. Sprint 2: Definició i disseny de la base de dades</w:t>
            </w:r>
            <w:r>
              <w:rPr>
                <w:noProof/>
                <w:webHidden/>
              </w:rPr>
              <w:tab/>
            </w:r>
            <w:r>
              <w:rPr>
                <w:noProof/>
                <w:webHidden/>
              </w:rPr>
              <w:fldChar w:fldCharType="begin"/>
            </w:r>
            <w:r>
              <w:rPr>
                <w:noProof/>
                <w:webHidden/>
              </w:rPr>
              <w:instrText xml:space="preserve"> PAGEREF _Toc199343097 \h </w:instrText>
            </w:r>
            <w:r>
              <w:rPr>
                <w:noProof/>
                <w:webHidden/>
              </w:rPr>
            </w:r>
            <w:r>
              <w:rPr>
                <w:noProof/>
                <w:webHidden/>
              </w:rPr>
              <w:fldChar w:fldCharType="separate"/>
            </w:r>
            <w:r>
              <w:rPr>
                <w:noProof/>
                <w:webHidden/>
              </w:rPr>
              <w:t>16</w:t>
            </w:r>
            <w:r>
              <w:rPr>
                <w:noProof/>
                <w:webHidden/>
              </w:rPr>
              <w:fldChar w:fldCharType="end"/>
            </w:r>
          </w:hyperlink>
        </w:p>
        <w:p w:rsidR="00FD7026" w:rsidRDefault="00FD7026" w14:paraId="3270F40E" w14:textId="1122E34F">
          <w:pPr>
            <w:pStyle w:val="IDC4"/>
            <w:tabs>
              <w:tab w:val="right" w:leader="dot" w:pos="8630"/>
            </w:tabs>
            <w:rPr>
              <w:noProof/>
              <w:kern w:val="2"/>
              <w:sz w:val="24"/>
              <w:szCs w:val="24"/>
              <w:lang w:eastAsia="ca-ES-valencia"/>
              <w14:ligatures w14:val="standardContextual"/>
            </w:rPr>
          </w:pPr>
          <w:hyperlink w:history="1" w:anchor="_Toc199343098">
            <w:r w:rsidRPr="002C7BD3">
              <w:rPr>
                <w:rStyle w:val="Enlla"/>
                <w:noProof/>
              </w:rPr>
              <w:t>6.3. Sprint 3: Creació de la base de dades i inserció d’aquestes dades</w:t>
            </w:r>
            <w:r>
              <w:rPr>
                <w:noProof/>
                <w:webHidden/>
              </w:rPr>
              <w:tab/>
            </w:r>
            <w:r>
              <w:rPr>
                <w:noProof/>
                <w:webHidden/>
              </w:rPr>
              <w:fldChar w:fldCharType="begin"/>
            </w:r>
            <w:r>
              <w:rPr>
                <w:noProof/>
                <w:webHidden/>
              </w:rPr>
              <w:instrText xml:space="preserve"> PAGEREF _Toc199343098 \h </w:instrText>
            </w:r>
            <w:r>
              <w:rPr>
                <w:noProof/>
                <w:webHidden/>
              </w:rPr>
            </w:r>
            <w:r>
              <w:rPr>
                <w:noProof/>
                <w:webHidden/>
              </w:rPr>
              <w:fldChar w:fldCharType="separate"/>
            </w:r>
            <w:r>
              <w:rPr>
                <w:noProof/>
                <w:webHidden/>
              </w:rPr>
              <w:t>17</w:t>
            </w:r>
            <w:r>
              <w:rPr>
                <w:noProof/>
                <w:webHidden/>
              </w:rPr>
              <w:fldChar w:fldCharType="end"/>
            </w:r>
          </w:hyperlink>
        </w:p>
        <w:p w:rsidR="00FD7026" w:rsidRDefault="00FD7026" w14:paraId="324F920E" w14:textId="0628DE6E">
          <w:pPr>
            <w:pStyle w:val="IDC4"/>
            <w:tabs>
              <w:tab w:val="right" w:leader="dot" w:pos="8630"/>
            </w:tabs>
            <w:rPr>
              <w:noProof/>
              <w:kern w:val="2"/>
              <w:sz w:val="24"/>
              <w:szCs w:val="24"/>
              <w:lang w:eastAsia="ca-ES-valencia"/>
              <w14:ligatures w14:val="standardContextual"/>
            </w:rPr>
          </w:pPr>
          <w:hyperlink w:history="1" w:anchor="_Toc199343099">
            <w:r w:rsidRPr="002C7BD3">
              <w:rPr>
                <w:rStyle w:val="Enlla"/>
                <w:noProof/>
              </w:rPr>
              <w:t>6.4. Sprint 4: Configuració de la Raspberry Pi amb NFC</w:t>
            </w:r>
            <w:r>
              <w:rPr>
                <w:noProof/>
                <w:webHidden/>
              </w:rPr>
              <w:tab/>
            </w:r>
            <w:r>
              <w:rPr>
                <w:noProof/>
                <w:webHidden/>
              </w:rPr>
              <w:fldChar w:fldCharType="begin"/>
            </w:r>
            <w:r>
              <w:rPr>
                <w:noProof/>
                <w:webHidden/>
              </w:rPr>
              <w:instrText xml:space="preserve"> PAGEREF _Toc199343099 \h </w:instrText>
            </w:r>
            <w:r>
              <w:rPr>
                <w:noProof/>
                <w:webHidden/>
              </w:rPr>
            </w:r>
            <w:r>
              <w:rPr>
                <w:noProof/>
                <w:webHidden/>
              </w:rPr>
              <w:fldChar w:fldCharType="separate"/>
            </w:r>
            <w:r>
              <w:rPr>
                <w:noProof/>
                <w:webHidden/>
              </w:rPr>
              <w:t>18</w:t>
            </w:r>
            <w:r>
              <w:rPr>
                <w:noProof/>
                <w:webHidden/>
              </w:rPr>
              <w:fldChar w:fldCharType="end"/>
            </w:r>
          </w:hyperlink>
        </w:p>
        <w:p w:rsidR="00FD7026" w:rsidRDefault="00FD7026" w14:paraId="31A2FC2D" w14:textId="719F8E48">
          <w:pPr>
            <w:pStyle w:val="IDC4"/>
            <w:tabs>
              <w:tab w:val="right" w:leader="dot" w:pos="8630"/>
            </w:tabs>
            <w:rPr>
              <w:noProof/>
              <w:kern w:val="2"/>
              <w:sz w:val="24"/>
              <w:szCs w:val="24"/>
              <w:lang w:eastAsia="ca-ES-valencia"/>
              <w14:ligatures w14:val="standardContextual"/>
            </w:rPr>
          </w:pPr>
          <w:hyperlink w:history="1" w:anchor="_Toc199343100">
            <w:r w:rsidRPr="002C7BD3">
              <w:rPr>
                <w:rStyle w:val="Enlla"/>
                <w:noProof/>
              </w:rPr>
              <w:t>6.5. Sprint 5: Proves i manteniment</w:t>
            </w:r>
            <w:r>
              <w:rPr>
                <w:noProof/>
                <w:webHidden/>
              </w:rPr>
              <w:tab/>
            </w:r>
            <w:r>
              <w:rPr>
                <w:noProof/>
                <w:webHidden/>
              </w:rPr>
              <w:fldChar w:fldCharType="begin"/>
            </w:r>
            <w:r>
              <w:rPr>
                <w:noProof/>
                <w:webHidden/>
              </w:rPr>
              <w:instrText xml:space="preserve"> PAGEREF _Toc199343100 \h </w:instrText>
            </w:r>
            <w:r>
              <w:rPr>
                <w:noProof/>
                <w:webHidden/>
              </w:rPr>
            </w:r>
            <w:r>
              <w:rPr>
                <w:noProof/>
                <w:webHidden/>
              </w:rPr>
              <w:fldChar w:fldCharType="separate"/>
            </w:r>
            <w:r>
              <w:rPr>
                <w:noProof/>
                <w:webHidden/>
              </w:rPr>
              <w:t>19</w:t>
            </w:r>
            <w:r>
              <w:rPr>
                <w:noProof/>
                <w:webHidden/>
              </w:rPr>
              <w:fldChar w:fldCharType="end"/>
            </w:r>
          </w:hyperlink>
        </w:p>
        <w:p w:rsidR="00FD7026" w:rsidRDefault="00FD7026" w14:paraId="54B12310" w14:textId="4FB7342B">
          <w:pPr>
            <w:pStyle w:val="IDC3"/>
            <w:tabs>
              <w:tab w:val="right" w:leader="dot" w:pos="8630"/>
            </w:tabs>
            <w:rPr>
              <w:noProof/>
              <w:kern w:val="2"/>
              <w:sz w:val="24"/>
              <w:szCs w:val="24"/>
              <w:lang w:eastAsia="ca-ES-valencia"/>
              <w14:ligatures w14:val="standardContextual"/>
            </w:rPr>
          </w:pPr>
          <w:hyperlink w:history="1" w:anchor="_Toc199343101">
            <w:r w:rsidRPr="002C7BD3">
              <w:rPr>
                <w:rStyle w:val="Enlla"/>
                <w:noProof/>
              </w:rPr>
              <w:t>7. Avaluació</w:t>
            </w:r>
            <w:r>
              <w:rPr>
                <w:noProof/>
                <w:webHidden/>
              </w:rPr>
              <w:tab/>
            </w:r>
            <w:r>
              <w:rPr>
                <w:noProof/>
                <w:webHidden/>
              </w:rPr>
              <w:fldChar w:fldCharType="begin"/>
            </w:r>
            <w:r>
              <w:rPr>
                <w:noProof/>
                <w:webHidden/>
              </w:rPr>
              <w:instrText xml:space="preserve"> PAGEREF _Toc199343101 \h </w:instrText>
            </w:r>
            <w:r>
              <w:rPr>
                <w:noProof/>
                <w:webHidden/>
              </w:rPr>
            </w:r>
            <w:r>
              <w:rPr>
                <w:noProof/>
                <w:webHidden/>
              </w:rPr>
              <w:fldChar w:fldCharType="separate"/>
            </w:r>
            <w:r>
              <w:rPr>
                <w:noProof/>
                <w:webHidden/>
              </w:rPr>
              <w:t>21</w:t>
            </w:r>
            <w:r>
              <w:rPr>
                <w:noProof/>
                <w:webHidden/>
              </w:rPr>
              <w:fldChar w:fldCharType="end"/>
            </w:r>
          </w:hyperlink>
        </w:p>
        <w:p w:rsidR="00FD7026" w:rsidRDefault="00FD7026" w14:paraId="2A9AF90D" w14:textId="283BE536">
          <w:pPr>
            <w:pStyle w:val="IDC4"/>
            <w:tabs>
              <w:tab w:val="right" w:leader="dot" w:pos="8630"/>
            </w:tabs>
            <w:rPr>
              <w:noProof/>
              <w:kern w:val="2"/>
              <w:sz w:val="24"/>
              <w:szCs w:val="24"/>
              <w:lang w:eastAsia="ca-ES-valencia"/>
              <w14:ligatures w14:val="standardContextual"/>
            </w:rPr>
          </w:pPr>
          <w:hyperlink w:history="1" w:anchor="_Toc199343102">
            <w:r w:rsidRPr="002C7BD3">
              <w:rPr>
                <w:rStyle w:val="Enlla"/>
                <w:noProof/>
              </w:rPr>
              <w:t>7.1. Instruments d’avaluació: Rúbriques, qüestionaris i altres eines per avaluar l’alumnat.</w:t>
            </w:r>
            <w:r>
              <w:rPr>
                <w:noProof/>
                <w:webHidden/>
              </w:rPr>
              <w:tab/>
            </w:r>
            <w:r>
              <w:rPr>
                <w:noProof/>
                <w:webHidden/>
              </w:rPr>
              <w:fldChar w:fldCharType="begin"/>
            </w:r>
            <w:r>
              <w:rPr>
                <w:noProof/>
                <w:webHidden/>
              </w:rPr>
              <w:instrText xml:space="preserve"> PAGEREF _Toc199343102 \h </w:instrText>
            </w:r>
            <w:r>
              <w:rPr>
                <w:noProof/>
                <w:webHidden/>
              </w:rPr>
            </w:r>
            <w:r>
              <w:rPr>
                <w:noProof/>
                <w:webHidden/>
              </w:rPr>
              <w:fldChar w:fldCharType="separate"/>
            </w:r>
            <w:r>
              <w:rPr>
                <w:noProof/>
                <w:webHidden/>
              </w:rPr>
              <w:t>21</w:t>
            </w:r>
            <w:r>
              <w:rPr>
                <w:noProof/>
                <w:webHidden/>
              </w:rPr>
              <w:fldChar w:fldCharType="end"/>
            </w:r>
          </w:hyperlink>
        </w:p>
        <w:p w:rsidR="00FD7026" w:rsidRDefault="00FD7026" w14:paraId="16513234" w14:textId="540D1A04">
          <w:pPr>
            <w:pStyle w:val="IDC4"/>
            <w:tabs>
              <w:tab w:val="right" w:leader="dot" w:pos="8630"/>
            </w:tabs>
            <w:rPr>
              <w:noProof/>
              <w:kern w:val="2"/>
              <w:sz w:val="24"/>
              <w:szCs w:val="24"/>
              <w:lang w:eastAsia="ca-ES-valencia"/>
              <w14:ligatures w14:val="standardContextual"/>
            </w:rPr>
          </w:pPr>
          <w:hyperlink w:history="1" w:anchor="_Toc199343103">
            <w:r w:rsidRPr="002C7BD3">
              <w:rPr>
                <w:rStyle w:val="Enlla"/>
                <w:noProof/>
              </w:rPr>
              <w:t>7.2. Criteris de qualificació: Paràmetres per mesurar l’assoliment dels objectius del projecte.</w:t>
            </w:r>
            <w:r>
              <w:rPr>
                <w:noProof/>
                <w:webHidden/>
              </w:rPr>
              <w:tab/>
            </w:r>
            <w:r>
              <w:rPr>
                <w:noProof/>
                <w:webHidden/>
              </w:rPr>
              <w:fldChar w:fldCharType="begin"/>
            </w:r>
            <w:r>
              <w:rPr>
                <w:noProof/>
                <w:webHidden/>
              </w:rPr>
              <w:instrText xml:space="preserve"> PAGEREF _Toc199343103 \h </w:instrText>
            </w:r>
            <w:r>
              <w:rPr>
                <w:noProof/>
                <w:webHidden/>
              </w:rPr>
            </w:r>
            <w:r>
              <w:rPr>
                <w:noProof/>
                <w:webHidden/>
              </w:rPr>
              <w:fldChar w:fldCharType="separate"/>
            </w:r>
            <w:r>
              <w:rPr>
                <w:noProof/>
                <w:webHidden/>
              </w:rPr>
              <w:t>25</w:t>
            </w:r>
            <w:r>
              <w:rPr>
                <w:noProof/>
                <w:webHidden/>
              </w:rPr>
              <w:fldChar w:fldCharType="end"/>
            </w:r>
          </w:hyperlink>
        </w:p>
        <w:p w:rsidR="00FD7026" w:rsidRDefault="00FD7026" w14:paraId="43FFBD7F" w14:textId="1EF4361E">
          <w:pPr>
            <w:pStyle w:val="IDC4"/>
            <w:tabs>
              <w:tab w:val="right" w:leader="dot" w:pos="8630"/>
            </w:tabs>
            <w:rPr>
              <w:noProof/>
              <w:kern w:val="2"/>
              <w:sz w:val="24"/>
              <w:szCs w:val="24"/>
              <w:lang w:eastAsia="ca-ES-valencia"/>
              <w14:ligatures w14:val="standardContextual"/>
            </w:rPr>
          </w:pPr>
          <w:hyperlink w:history="1" w:anchor="_Toc199343104">
            <w:r w:rsidRPr="002C7BD3">
              <w:rPr>
                <w:rStyle w:val="Enlla"/>
                <w:noProof/>
              </w:rPr>
              <w:t>7.3. Evidències a qualificar.</w:t>
            </w:r>
            <w:r>
              <w:rPr>
                <w:noProof/>
                <w:webHidden/>
              </w:rPr>
              <w:tab/>
            </w:r>
            <w:r>
              <w:rPr>
                <w:noProof/>
                <w:webHidden/>
              </w:rPr>
              <w:fldChar w:fldCharType="begin"/>
            </w:r>
            <w:r>
              <w:rPr>
                <w:noProof/>
                <w:webHidden/>
              </w:rPr>
              <w:instrText xml:space="preserve"> PAGEREF _Toc199343104 \h </w:instrText>
            </w:r>
            <w:r>
              <w:rPr>
                <w:noProof/>
                <w:webHidden/>
              </w:rPr>
            </w:r>
            <w:r>
              <w:rPr>
                <w:noProof/>
                <w:webHidden/>
              </w:rPr>
              <w:fldChar w:fldCharType="separate"/>
            </w:r>
            <w:r>
              <w:rPr>
                <w:noProof/>
                <w:webHidden/>
              </w:rPr>
              <w:t>26</w:t>
            </w:r>
            <w:r>
              <w:rPr>
                <w:noProof/>
                <w:webHidden/>
              </w:rPr>
              <w:fldChar w:fldCharType="end"/>
            </w:r>
          </w:hyperlink>
        </w:p>
        <w:p w:rsidRPr="00176268" w:rsidR="002743E7" w:rsidRDefault="00173386" w14:paraId="79ADB80B" w14:textId="45158B5A">
          <w:r w:rsidRPr="00176268">
            <w:fldChar w:fldCharType="end"/>
          </w:r>
        </w:p>
      </w:sdtContent>
    </w:sdt>
    <w:p w:rsidRPr="00176268" w:rsidR="005D4357" w:rsidRDefault="005D4357" w14:paraId="312C2358" w14:textId="77777777">
      <w:pPr>
        <w:rPr>
          <w:rFonts w:asciiTheme="majorHAnsi" w:hAnsiTheme="majorHAnsi" w:eastAsiaTheme="majorEastAsia" w:cstheme="majorBidi"/>
          <w:b/>
          <w:bCs/>
          <w:sz w:val="28"/>
          <w:szCs w:val="28"/>
        </w:rPr>
      </w:pPr>
      <w:r w:rsidRPr="00176268">
        <w:br w:type="page"/>
      </w:r>
    </w:p>
    <w:p w:rsidRPr="00176268" w:rsidR="00116364" w:rsidP="000649BE" w:rsidRDefault="00FC1E71" w14:paraId="54FECB3F" w14:textId="4FCE373F">
      <w:pPr>
        <w:pStyle w:val="Ttol1"/>
        <w:rPr>
          <w:color w:val="auto"/>
        </w:rPr>
      </w:pPr>
      <w:bookmarkStart w:name="_Toc199343079" w:id="0"/>
      <w:r w:rsidRPr="00176268">
        <w:rPr>
          <w:color w:val="auto"/>
        </w:rPr>
        <w:lastRenderedPageBreak/>
        <w:t>Control d’assitència per NFC</w:t>
      </w:r>
      <w:bookmarkEnd w:id="0"/>
    </w:p>
    <w:p w:rsidRPr="00176268" w:rsidR="00116364" w:rsidP="000649BE" w:rsidRDefault="00E16E71" w14:paraId="4DC7FFFC" w14:textId="4208AFD1">
      <w:pPr>
        <w:pStyle w:val="Ttol2"/>
        <w:rPr>
          <w:color w:val="0F243E" w:themeColor="text2" w:themeShade="80"/>
        </w:rPr>
      </w:pPr>
      <w:bookmarkStart w:name="_Toc199343080" w:id="1"/>
      <w:r w:rsidRPr="00176268">
        <w:rPr>
          <w:color w:val="0F243E" w:themeColor="text2" w:themeShade="80"/>
        </w:rPr>
        <w:t>Continguts per al Professorat</w:t>
      </w:r>
      <w:bookmarkEnd w:id="1"/>
    </w:p>
    <w:p w:rsidRPr="00176268" w:rsidR="00C81630" w:rsidP="00C81630" w:rsidRDefault="00D67D6F" w14:paraId="4E71EADC" w14:textId="5D2BC4E6">
      <w:pPr>
        <w:pStyle w:val="Ttol3"/>
        <w:rPr>
          <w:color w:val="1F497D" w:themeColor="text2"/>
        </w:rPr>
      </w:pPr>
      <w:bookmarkStart w:name="_Toc199343081" w:id="2"/>
      <w:r w:rsidRPr="00176268">
        <w:rPr>
          <w:color w:val="1F497D" w:themeColor="text2"/>
        </w:rPr>
        <w:t xml:space="preserve">1. </w:t>
      </w:r>
      <w:r w:rsidRPr="00176268" w:rsidR="00C81630">
        <w:rPr>
          <w:color w:val="1F497D" w:themeColor="text2"/>
        </w:rPr>
        <w:t>Introducció</w:t>
      </w:r>
      <w:bookmarkEnd w:id="2"/>
    </w:p>
    <w:p w:rsidRPr="00176268" w:rsidR="00E8140E" w:rsidP="00E8140E" w:rsidRDefault="00E8140E" w14:paraId="1FCF37DE" w14:textId="6852083C">
      <w:pPr>
        <w:rPr>
          <w:rFonts w:asciiTheme="majorHAnsi" w:hAnsiTheme="majorHAnsi" w:cstheme="majorHAnsi"/>
        </w:rPr>
      </w:pPr>
      <w:r w:rsidRPr="00176268">
        <w:rPr>
          <w:rFonts w:asciiTheme="majorHAnsi" w:hAnsiTheme="majorHAnsi" w:cstheme="majorHAnsi"/>
        </w:rPr>
        <w:t xml:space="preserve">En l'assignatura de Programació, xarxes i sistemes </w:t>
      </w:r>
      <w:r w:rsidRPr="00176268" w:rsidR="004C67E0">
        <w:rPr>
          <w:rFonts w:asciiTheme="majorHAnsi" w:hAnsiTheme="majorHAnsi" w:cstheme="majorHAnsi"/>
        </w:rPr>
        <w:t xml:space="preserve">informàtics </w:t>
      </w:r>
      <w:r w:rsidRPr="00176268">
        <w:rPr>
          <w:rFonts w:asciiTheme="majorHAnsi" w:hAnsiTheme="majorHAnsi" w:cstheme="majorHAnsi"/>
        </w:rPr>
        <w:t xml:space="preserve">de 1r de Batxillerat es proposa un projecte d'Aprenentatge-Servici  (APS) que té com a finalitat aplicar els coneixements adquirits en programació per a donar resposta a una necessitat social concreta: millorar </w:t>
      </w:r>
      <w:r w:rsidRPr="00176268" w:rsidR="00EE6C81">
        <w:rPr>
          <w:rFonts w:asciiTheme="majorHAnsi" w:hAnsiTheme="majorHAnsi" w:cstheme="majorHAnsi"/>
        </w:rPr>
        <w:t>l’accessibilitat</w:t>
      </w:r>
      <w:r w:rsidRPr="00176268">
        <w:rPr>
          <w:rFonts w:asciiTheme="majorHAnsi" w:hAnsiTheme="majorHAnsi" w:cstheme="majorHAnsi"/>
        </w:rPr>
        <w:t xml:space="preserve"> de dades digitals a sistemes de control. A través d'este projecte, l'alumnat desenvoluparà les habilitats necessàries per a crear un sistema de gestió centrada en l’anàlisi de bases de dades i la comunicació entre sistemes.</w:t>
      </w:r>
    </w:p>
    <w:p w:rsidRPr="00176268" w:rsidR="00E8140E" w:rsidP="00E8140E" w:rsidRDefault="00E8140E" w14:paraId="6B9F0721" w14:textId="0B57BE8D">
      <w:pPr>
        <w:rPr>
          <w:rFonts w:asciiTheme="majorHAnsi" w:hAnsiTheme="majorHAnsi" w:cstheme="majorHAnsi"/>
        </w:rPr>
      </w:pPr>
      <w:r w:rsidRPr="00176268">
        <w:rPr>
          <w:rFonts w:asciiTheme="majorHAnsi" w:hAnsiTheme="majorHAnsi" w:cstheme="majorHAnsi"/>
        </w:rPr>
        <w:t>El projecte no sols permet afermar els continguts curriculars de la matèria com a estructures de control, disseny de bases de dades o l’ús de llenguatges de programació, sinó que també fomenta valors com l'empatia, el treball en equip, la responsabilitat i el compromís social. A més, es treballarà de manera transversal amb competències clau com la digital, la social i cívica, i la d'aprendre a aprendre, en línia amb l'enfocament competencial de la LOMLOE.</w:t>
      </w:r>
    </w:p>
    <w:p w:rsidRPr="00176268" w:rsidR="00E8140E" w:rsidP="00E8140E" w:rsidRDefault="00E8140E" w14:paraId="4EE161C4" w14:textId="77777777">
      <w:pPr>
        <w:rPr>
          <w:rFonts w:asciiTheme="majorHAnsi" w:hAnsiTheme="majorHAnsi" w:cstheme="majorHAnsi"/>
        </w:rPr>
      </w:pPr>
      <w:r w:rsidRPr="00176268">
        <w:rPr>
          <w:rFonts w:asciiTheme="majorHAnsi" w:hAnsiTheme="majorHAnsi" w:cstheme="majorHAnsi"/>
        </w:rPr>
        <w:t xml:space="preserve">A través d'una metodologia activa basada en l'aprenentatge per projectes, els estudiants s'enfrontaran a reptes reals, planificant, desenvolupant i avaluant la seua pròpia solució tecnològica. </w:t>
      </w:r>
    </w:p>
    <w:p w:rsidRPr="00176268" w:rsidR="00C81630" w:rsidP="00C81630" w:rsidRDefault="00C81630" w14:paraId="0F01F1C6" w14:textId="77777777"/>
    <w:p w:rsidRPr="00176268" w:rsidR="00C81630" w:rsidP="00C81630" w:rsidRDefault="00D67D6F" w14:paraId="23F59E82" w14:textId="34B6A19D">
      <w:pPr>
        <w:pStyle w:val="Ttol3"/>
        <w:rPr>
          <w:color w:val="1F497D" w:themeColor="text2"/>
        </w:rPr>
      </w:pPr>
      <w:bookmarkStart w:name="_Toc199343082" w:id="3"/>
      <w:r w:rsidRPr="00176268">
        <w:rPr>
          <w:color w:val="1F497D" w:themeColor="text2"/>
        </w:rPr>
        <w:t xml:space="preserve">2. </w:t>
      </w:r>
      <w:r w:rsidRPr="00176268" w:rsidR="00E16E71">
        <w:rPr>
          <w:color w:val="1F497D" w:themeColor="text2"/>
        </w:rPr>
        <w:t>Guia Didàctica del Projecte</w:t>
      </w:r>
      <w:bookmarkEnd w:id="3"/>
    </w:p>
    <w:p w:rsidRPr="00176268" w:rsidR="00116364" w:rsidP="000649BE" w:rsidRDefault="00D67D6F" w14:paraId="7B16BC20" w14:textId="342EB453">
      <w:pPr>
        <w:pStyle w:val="Ttol4"/>
      </w:pPr>
      <w:bookmarkStart w:name="_Toc199343083" w:id="4"/>
      <w:r w:rsidRPr="00176268">
        <w:t xml:space="preserve">2.1. </w:t>
      </w:r>
      <w:r w:rsidRPr="00176268" w:rsidR="00E16E71">
        <w:t>Objectius i competències: Especificació de</w:t>
      </w:r>
      <w:r w:rsidRPr="00176268" w:rsidR="00B84174">
        <w:t xml:space="preserve"> les</w:t>
      </w:r>
      <w:r w:rsidRPr="00176268" w:rsidR="00BE6628">
        <w:t xml:space="preserve"> </w:t>
      </w:r>
      <w:r w:rsidRPr="00176268" w:rsidR="00B84174">
        <w:t>compet</w:t>
      </w:r>
      <w:r w:rsidRPr="00176268" w:rsidR="00096364">
        <w:t>è</w:t>
      </w:r>
      <w:r w:rsidRPr="00176268" w:rsidR="00B84174">
        <w:t>ncies</w:t>
      </w:r>
      <w:r w:rsidRPr="00176268" w:rsidR="000649BE">
        <w:t xml:space="preserve"> </w:t>
      </w:r>
      <w:r w:rsidRPr="00176268" w:rsidR="00B84174">
        <w:t>específiques</w:t>
      </w:r>
      <w:r w:rsidRPr="00176268" w:rsidR="00E16E71">
        <w:t xml:space="preserve"> i criteris d’avaluació alineats amb el currículum oficial.</w:t>
      </w:r>
      <w:r w:rsidRPr="00176268" w:rsidR="00B84174">
        <w:t xml:space="preserve"> Es valorarà taules de relació.</w:t>
      </w:r>
      <w:bookmarkEnd w:id="4"/>
      <w:r w:rsidRPr="00176268" w:rsidR="00B84174">
        <w:t xml:space="preserve"> </w:t>
      </w:r>
    </w:p>
    <w:p w:rsidRPr="00176268" w:rsidR="00600D18" w:rsidP="000649BE" w:rsidRDefault="007960E7" w14:paraId="50AB5C5D" w14:textId="198A8DC3">
      <w:pPr>
        <w:rPr>
          <w:rFonts w:asciiTheme="majorHAnsi" w:hAnsiTheme="majorHAnsi" w:cstheme="majorHAnsi"/>
        </w:rPr>
      </w:pPr>
      <w:r w:rsidRPr="00176268">
        <w:rPr>
          <w:rFonts w:asciiTheme="majorHAnsi" w:hAnsiTheme="majorHAnsi" w:cstheme="majorHAnsi"/>
        </w:rPr>
        <w:t xml:space="preserve">Per tal de vincular el projecte </w:t>
      </w:r>
      <w:r w:rsidRPr="00176268" w:rsidR="00EB2AFA">
        <w:rPr>
          <w:rFonts w:asciiTheme="majorHAnsi" w:hAnsiTheme="majorHAnsi" w:cstheme="majorHAnsi"/>
        </w:rPr>
        <w:t xml:space="preserve">d’Aprenentatge-Servei amb l’enfocament competencial de la LOMLOE, </w:t>
      </w:r>
      <w:r w:rsidRPr="00176268" w:rsidR="00D05B46">
        <w:rPr>
          <w:rFonts w:asciiTheme="majorHAnsi" w:hAnsiTheme="majorHAnsi" w:cstheme="majorHAnsi"/>
        </w:rPr>
        <w:t xml:space="preserve"> a continuació s’especifiquen </w:t>
      </w:r>
      <w:r w:rsidRPr="00176268" w:rsidR="00E9740A">
        <w:rPr>
          <w:rFonts w:asciiTheme="majorHAnsi" w:hAnsiTheme="majorHAnsi" w:cstheme="majorHAnsi"/>
        </w:rPr>
        <w:t>els continguts relacionats amb el currículum oficial.</w:t>
      </w:r>
    </w:p>
    <w:p w:rsidRPr="00176268" w:rsidR="00B73550" w:rsidP="00B73550" w:rsidRDefault="00D67D6F" w14:paraId="010B5C1E" w14:textId="72FE83FF">
      <w:pPr>
        <w:pStyle w:val="Ttol5"/>
        <w:rPr>
          <w:b/>
          <w:bCs/>
        </w:rPr>
      </w:pPr>
      <w:r w:rsidRPr="00176268">
        <w:rPr>
          <w:b/>
          <w:bCs/>
        </w:rPr>
        <w:t xml:space="preserve">2.1.1. </w:t>
      </w:r>
      <w:r w:rsidRPr="00176268" w:rsidR="00F12131">
        <w:rPr>
          <w:b/>
          <w:bCs/>
        </w:rPr>
        <w:t>Sabers bàsics</w:t>
      </w:r>
    </w:p>
    <w:p w:rsidRPr="00176268" w:rsidR="00B73550" w:rsidP="00B73550" w:rsidRDefault="00B73550" w14:paraId="77DCF85E" w14:textId="0FA8D81D">
      <w:pPr>
        <w:rPr>
          <w:rFonts w:asciiTheme="majorHAnsi" w:hAnsiTheme="majorHAnsi" w:cstheme="majorHAnsi"/>
        </w:rPr>
      </w:pPr>
      <w:r w:rsidRPr="00176268">
        <w:rPr>
          <w:rFonts w:asciiTheme="majorHAnsi" w:hAnsiTheme="majorHAnsi" w:cstheme="majorHAnsi"/>
        </w:rPr>
        <w:t>Els sabers bàsics de l’assignatura en la qual es troba la Situació d’Aprenentatge són els descrits a continuació.</w:t>
      </w:r>
    </w:p>
    <w:tbl>
      <w:tblPr>
        <w:tblStyle w:val="Taulaambquadrcula"/>
        <w:tblW w:w="0" w:type="auto"/>
        <w:tblLook w:val="04A0" w:firstRow="1" w:lastRow="0" w:firstColumn="1" w:lastColumn="0" w:noHBand="0" w:noVBand="1"/>
      </w:tblPr>
      <w:tblGrid>
        <w:gridCol w:w="1555"/>
        <w:gridCol w:w="7075"/>
      </w:tblGrid>
      <w:tr w:rsidRPr="00176268" w:rsidR="009536BF" w14:paraId="43129C91" w14:textId="77777777">
        <w:tc>
          <w:tcPr>
            <w:tcW w:w="1555" w:type="dxa"/>
            <w:shd w:val="clear" w:color="auto" w:fill="DBE5F1" w:themeFill="accent1" w:themeFillTint="33"/>
          </w:tcPr>
          <w:p w:rsidRPr="00176268" w:rsidR="009536BF" w:rsidRDefault="009536BF" w14:paraId="2CF1084D" w14:textId="010B9A8A">
            <w:pPr>
              <w:jc w:val="center"/>
              <w:rPr>
                <w:rFonts w:asciiTheme="majorHAnsi" w:hAnsiTheme="majorHAnsi" w:cstheme="majorHAnsi"/>
                <w:b/>
                <w:bCs/>
              </w:rPr>
            </w:pPr>
            <w:r w:rsidRPr="00176268">
              <w:rPr>
                <w:rFonts w:asciiTheme="majorHAnsi" w:hAnsiTheme="majorHAnsi" w:cstheme="majorHAnsi"/>
                <w:b/>
                <w:bCs/>
              </w:rPr>
              <w:t>BLOC</w:t>
            </w:r>
          </w:p>
        </w:tc>
        <w:tc>
          <w:tcPr>
            <w:tcW w:w="7075" w:type="dxa"/>
            <w:shd w:val="clear" w:color="auto" w:fill="DBE5F1" w:themeFill="accent1" w:themeFillTint="33"/>
          </w:tcPr>
          <w:p w:rsidRPr="00176268" w:rsidR="009536BF" w:rsidRDefault="009536BF" w14:paraId="35D83915" w14:textId="1D30C0ED">
            <w:pPr>
              <w:jc w:val="center"/>
              <w:rPr>
                <w:rFonts w:asciiTheme="majorHAnsi" w:hAnsiTheme="majorHAnsi" w:cstheme="majorHAnsi"/>
                <w:b/>
                <w:bCs/>
              </w:rPr>
            </w:pPr>
            <w:r w:rsidRPr="00176268">
              <w:rPr>
                <w:rFonts w:asciiTheme="majorHAnsi" w:hAnsiTheme="majorHAnsi" w:cstheme="majorHAnsi"/>
                <w:b/>
                <w:bCs/>
              </w:rPr>
              <w:t>1r BATXILLERAT</w:t>
            </w:r>
          </w:p>
        </w:tc>
      </w:tr>
      <w:tr w:rsidRPr="00176268" w:rsidR="009536BF" w14:paraId="6EC4B6B1" w14:textId="77777777">
        <w:tc>
          <w:tcPr>
            <w:tcW w:w="1555" w:type="dxa"/>
          </w:tcPr>
          <w:p w:rsidRPr="00176268" w:rsidR="009536BF" w:rsidRDefault="009536BF" w14:paraId="3C0D3A85" w14:textId="66EB9ACA">
            <w:pPr>
              <w:rPr>
                <w:rFonts w:asciiTheme="majorHAnsi" w:hAnsiTheme="majorHAnsi" w:cstheme="majorHAnsi"/>
              </w:rPr>
            </w:pPr>
            <w:r w:rsidRPr="00176268">
              <w:rPr>
                <w:rFonts w:asciiTheme="majorHAnsi" w:hAnsiTheme="majorHAnsi" w:cstheme="majorHAnsi"/>
              </w:rPr>
              <w:t>Programació</w:t>
            </w:r>
          </w:p>
        </w:tc>
        <w:tc>
          <w:tcPr>
            <w:tcW w:w="7075" w:type="dxa"/>
          </w:tcPr>
          <w:p w:rsidRPr="00176268" w:rsidR="00E25421" w:rsidP="00E25421" w:rsidRDefault="00E25421" w14:paraId="7B52BB98" w14:textId="77777777">
            <w:pPr>
              <w:rPr>
                <w:rFonts w:asciiTheme="majorHAnsi" w:hAnsiTheme="majorHAnsi" w:cstheme="majorHAnsi"/>
              </w:rPr>
            </w:pPr>
            <w:r w:rsidRPr="00176268">
              <w:rPr>
                <w:rFonts w:asciiTheme="majorHAnsi" w:hAnsiTheme="majorHAnsi" w:cstheme="majorHAnsi"/>
              </w:rPr>
              <w:t>- Representació de problemes mitjançant el model de la realitat.</w:t>
            </w:r>
          </w:p>
          <w:p w:rsidRPr="00176268" w:rsidR="00E25421" w:rsidP="00E25421" w:rsidRDefault="00E25421" w14:paraId="2FF3C2DC" w14:textId="77777777">
            <w:pPr>
              <w:rPr>
                <w:rFonts w:asciiTheme="majorHAnsi" w:hAnsiTheme="majorHAnsi" w:cstheme="majorHAnsi"/>
              </w:rPr>
            </w:pPr>
            <w:r w:rsidRPr="00176268">
              <w:rPr>
                <w:rFonts w:asciiTheme="majorHAnsi" w:hAnsiTheme="majorHAnsi" w:cstheme="majorHAnsi"/>
              </w:rPr>
              <w:t>- Identificació dels elements d'un programa informàtic. Constants i variables, tipus i estructures de dades, operacions, operadors i conversions, expressions, estructures de control, funcions i procediments.</w:t>
            </w:r>
          </w:p>
          <w:p w:rsidRPr="00176268" w:rsidR="00E25421" w:rsidP="00E25421" w:rsidRDefault="00E25421" w14:paraId="35874984" w14:textId="77777777">
            <w:pPr>
              <w:rPr>
                <w:rFonts w:asciiTheme="majorHAnsi" w:hAnsiTheme="majorHAnsi" w:cstheme="majorHAnsi"/>
              </w:rPr>
            </w:pPr>
            <w:r w:rsidRPr="00176268">
              <w:rPr>
                <w:rFonts w:asciiTheme="majorHAnsi" w:hAnsiTheme="majorHAnsi" w:cstheme="majorHAnsi"/>
              </w:rPr>
              <w:t>- Fases del cicle de vida d'una aplicació: anàlisi, disseny, codificació, proves, documentació, explotació i manteniment, entre altres.</w:t>
            </w:r>
          </w:p>
          <w:p w:rsidRPr="00176268" w:rsidR="00E25421" w:rsidP="00E25421" w:rsidRDefault="00E25421" w14:paraId="221C0D65" w14:textId="77777777">
            <w:pPr>
              <w:rPr>
                <w:rFonts w:asciiTheme="majorHAnsi" w:hAnsiTheme="majorHAnsi" w:cstheme="majorHAnsi"/>
              </w:rPr>
            </w:pPr>
            <w:r w:rsidRPr="00176268">
              <w:rPr>
                <w:rFonts w:asciiTheme="majorHAnsi" w:hAnsiTheme="majorHAnsi" w:cstheme="majorHAnsi"/>
              </w:rPr>
              <w:t>- Ferramentes de depuració i validació de programari.</w:t>
            </w:r>
          </w:p>
          <w:p w:rsidRPr="00176268" w:rsidR="00E25421" w:rsidP="00E25421" w:rsidRDefault="00E25421" w14:paraId="293A9743" w14:textId="77777777">
            <w:pPr>
              <w:rPr>
                <w:rFonts w:asciiTheme="majorHAnsi" w:hAnsiTheme="majorHAnsi" w:cstheme="majorHAnsi"/>
              </w:rPr>
            </w:pPr>
            <w:r w:rsidRPr="00176268">
              <w:rPr>
                <w:rFonts w:asciiTheme="majorHAnsi" w:hAnsiTheme="majorHAnsi" w:cstheme="majorHAnsi"/>
              </w:rPr>
              <w:t>- Importància de la computació en el desenrotllament igualitari de la societat. Biaixos en els algorismes.</w:t>
            </w:r>
          </w:p>
          <w:p w:rsidRPr="00176268" w:rsidR="00E25421" w:rsidP="00E25421" w:rsidRDefault="00E25421" w14:paraId="47C9A853" w14:textId="77777777">
            <w:pPr>
              <w:rPr>
                <w:rFonts w:asciiTheme="majorHAnsi" w:hAnsiTheme="majorHAnsi" w:cstheme="majorHAnsi"/>
              </w:rPr>
            </w:pPr>
            <w:r w:rsidRPr="00176268">
              <w:rPr>
                <w:rFonts w:asciiTheme="majorHAnsi" w:hAnsiTheme="majorHAnsi" w:cstheme="majorHAnsi"/>
              </w:rPr>
              <w:lastRenderedPageBreak/>
              <w:t>- Operacions bàsiques amb bases de dades. Consultes, insercions i modificació.</w:t>
            </w:r>
          </w:p>
          <w:p w:rsidRPr="00176268" w:rsidR="00E25421" w:rsidP="00E25421" w:rsidRDefault="00E25421" w14:paraId="1E4B60D4" w14:textId="77777777">
            <w:pPr>
              <w:rPr>
                <w:rFonts w:asciiTheme="majorHAnsi" w:hAnsiTheme="majorHAnsi" w:cstheme="majorHAnsi"/>
              </w:rPr>
            </w:pPr>
            <w:r w:rsidRPr="00176268">
              <w:rPr>
                <w:rFonts w:asciiTheme="majorHAnsi" w:hAnsiTheme="majorHAnsi" w:cstheme="majorHAnsi"/>
              </w:rPr>
              <w:t>- Abstracció, seqüenciació, algorítmica. Detecció i generalització de patrons.</w:t>
            </w:r>
          </w:p>
          <w:p w:rsidRPr="00176268" w:rsidR="00E25421" w:rsidP="00E25421" w:rsidRDefault="00E25421" w14:paraId="4CCE7557" w14:textId="77777777">
            <w:pPr>
              <w:rPr>
                <w:rFonts w:asciiTheme="majorHAnsi" w:hAnsiTheme="majorHAnsi" w:cstheme="majorHAnsi"/>
              </w:rPr>
            </w:pPr>
            <w:r w:rsidRPr="00176268">
              <w:rPr>
                <w:rFonts w:asciiTheme="majorHAnsi" w:hAnsiTheme="majorHAnsi" w:cstheme="majorHAnsi"/>
              </w:rPr>
              <w:t>- Llenguatges de programació. Paradigmes de programació. Objectes i esdeveniments.</w:t>
            </w:r>
          </w:p>
          <w:p w:rsidRPr="00176268" w:rsidR="00E25421" w:rsidP="00E25421" w:rsidRDefault="00E25421" w14:paraId="277859A8" w14:textId="77777777">
            <w:pPr>
              <w:rPr>
                <w:rFonts w:asciiTheme="majorHAnsi" w:hAnsiTheme="majorHAnsi" w:cstheme="majorHAnsi"/>
              </w:rPr>
            </w:pPr>
            <w:r w:rsidRPr="00176268">
              <w:rPr>
                <w:rFonts w:asciiTheme="majorHAnsi" w:hAnsiTheme="majorHAnsi" w:cstheme="majorHAnsi"/>
              </w:rPr>
              <w:t>- Instal·lació i ús d'entorns de desenrotllament. Funcionalitats.</w:t>
            </w:r>
          </w:p>
          <w:p w:rsidRPr="00176268" w:rsidR="009536BF" w:rsidP="00E25421" w:rsidRDefault="00E25421" w14:paraId="1C57C8F2" w14:textId="4F144DB5">
            <w:pPr>
              <w:rPr>
                <w:rFonts w:asciiTheme="majorHAnsi" w:hAnsiTheme="majorHAnsi" w:cstheme="majorHAnsi"/>
              </w:rPr>
            </w:pPr>
            <w:r w:rsidRPr="00176268">
              <w:rPr>
                <w:rFonts w:asciiTheme="majorHAnsi" w:hAnsiTheme="majorHAnsi" w:cstheme="majorHAnsi"/>
              </w:rPr>
              <w:t>- Ferramentes de depuració i validació de programari.</w:t>
            </w:r>
          </w:p>
        </w:tc>
      </w:tr>
      <w:tr w:rsidRPr="00176268" w:rsidR="009536BF" w14:paraId="7FF08CAF" w14:textId="77777777">
        <w:tc>
          <w:tcPr>
            <w:tcW w:w="1555" w:type="dxa"/>
          </w:tcPr>
          <w:p w:rsidRPr="00176268" w:rsidR="009536BF" w:rsidRDefault="0092561B" w14:paraId="0BA188C8" w14:textId="69E302E1">
            <w:pPr>
              <w:rPr>
                <w:rFonts w:asciiTheme="majorHAnsi" w:hAnsiTheme="majorHAnsi" w:cstheme="majorHAnsi"/>
              </w:rPr>
            </w:pPr>
            <w:r w:rsidRPr="00176268">
              <w:rPr>
                <w:rFonts w:asciiTheme="majorHAnsi" w:hAnsiTheme="majorHAnsi" w:cstheme="majorHAnsi"/>
              </w:rPr>
              <w:lastRenderedPageBreak/>
              <w:t>Sistemes informàtics</w:t>
            </w:r>
          </w:p>
        </w:tc>
        <w:tc>
          <w:tcPr>
            <w:tcW w:w="7075" w:type="dxa"/>
          </w:tcPr>
          <w:p w:rsidRPr="00176268" w:rsidR="0092561B" w:rsidP="0092561B" w:rsidRDefault="0092561B" w14:paraId="7C8487A9" w14:textId="77777777">
            <w:pPr>
              <w:rPr>
                <w:rFonts w:asciiTheme="majorHAnsi" w:hAnsiTheme="majorHAnsi" w:cstheme="majorHAnsi"/>
              </w:rPr>
            </w:pPr>
            <w:r w:rsidRPr="00176268">
              <w:rPr>
                <w:rFonts w:asciiTheme="majorHAnsi" w:hAnsiTheme="majorHAnsi" w:cstheme="majorHAnsi"/>
              </w:rPr>
              <w:t>- Interacció dels components de l'equip informàtic en el seu funcionament. Prestacions i rendiment</w:t>
            </w:r>
          </w:p>
          <w:p w:rsidRPr="00176268" w:rsidR="0092561B" w:rsidP="0092561B" w:rsidRDefault="0092561B" w14:paraId="03555190" w14:textId="77777777">
            <w:pPr>
              <w:rPr>
                <w:rFonts w:asciiTheme="majorHAnsi" w:hAnsiTheme="majorHAnsi" w:cstheme="majorHAnsi"/>
              </w:rPr>
            </w:pPr>
            <w:r w:rsidRPr="00176268">
              <w:rPr>
                <w:rFonts w:asciiTheme="majorHAnsi" w:hAnsiTheme="majorHAnsi" w:cstheme="majorHAnsi"/>
              </w:rPr>
              <w:t>- Instal·lació, configuració i administració d'aplicacions.</w:t>
            </w:r>
          </w:p>
          <w:p w:rsidRPr="00176268" w:rsidR="009536BF" w:rsidP="0092561B" w:rsidRDefault="0092561B" w14:paraId="2527B8FD" w14:textId="7B26BBD4">
            <w:pPr>
              <w:rPr>
                <w:rFonts w:asciiTheme="majorHAnsi" w:hAnsiTheme="majorHAnsi" w:cstheme="majorHAnsi"/>
              </w:rPr>
            </w:pPr>
            <w:r w:rsidRPr="00176268">
              <w:rPr>
                <w:rFonts w:asciiTheme="majorHAnsi" w:hAnsiTheme="majorHAnsi" w:cstheme="majorHAnsi"/>
              </w:rPr>
              <w:t>- Unitats de mesura. Sistemes de representació digital de la informació.</w:t>
            </w:r>
          </w:p>
        </w:tc>
      </w:tr>
      <w:tr w:rsidRPr="00176268" w:rsidR="009536BF" w14:paraId="746B072B" w14:textId="77777777">
        <w:tc>
          <w:tcPr>
            <w:tcW w:w="1555" w:type="dxa"/>
          </w:tcPr>
          <w:p w:rsidRPr="00176268" w:rsidR="009536BF" w:rsidRDefault="00CC4634" w14:paraId="4A52206B" w14:textId="7FE36732">
            <w:pPr>
              <w:rPr>
                <w:rFonts w:asciiTheme="majorHAnsi" w:hAnsiTheme="majorHAnsi" w:cstheme="majorHAnsi"/>
              </w:rPr>
            </w:pPr>
            <w:r w:rsidRPr="00176268">
              <w:rPr>
                <w:rFonts w:asciiTheme="majorHAnsi" w:hAnsiTheme="majorHAnsi" w:cstheme="majorHAnsi"/>
              </w:rPr>
              <w:t>Xarxes</w:t>
            </w:r>
          </w:p>
        </w:tc>
        <w:tc>
          <w:tcPr>
            <w:tcW w:w="7075" w:type="dxa"/>
          </w:tcPr>
          <w:p w:rsidRPr="00176268" w:rsidR="00F243C6" w:rsidP="00F243C6" w:rsidRDefault="00F243C6" w14:paraId="3B4A7946" w14:textId="77777777">
            <w:pPr>
              <w:rPr>
                <w:rFonts w:asciiTheme="majorHAnsi" w:hAnsiTheme="majorHAnsi" w:cstheme="majorHAnsi"/>
              </w:rPr>
            </w:pPr>
            <w:r w:rsidRPr="00176268">
              <w:rPr>
                <w:rFonts w:asciiTheme="majorHAnsi" w:hAnsiTheme="majorHAnsi" w:cstheme="majorHAnsi"/>
              </w:rPr>
              <w:t>- Models i protocols de comunicació.</w:t>
            </w:r>
          </w:p>
          <w:p w:rsidRPr="00176268" w:rsidR="00F243C6" w:rsidP="00F243C6" w:rsidRDefault="00F243C6" w14:paraId="331B34D1" w14:textId="77777777">
            <w:pPr>
              <w:rPr>
                <w:rFonts w:asciiTheme="majorHAnsi" w:hAnsiTheme="majorHAnsi" w:cstheme="majorHAnsi"/>
              </w:rPr>
            </w:pPr>
            <w:r w:rsidRPr="00176268">
              <w:rPr>
                <w:rFonts w:asciiTheme="majorHAnsi" w:hAnsiTheme="majorHAnsi" w:cstheme="majorHAnsi"/>
              </w:rPr>
              <w:t>- Dispositius de xarxa i mitjans de transmissió.</w:t>
            </w:r>
          </w:p>
          <w:p w:rsidRPr="00176268" w:rsidR="009536BF" w:rsidP="00F243C6" w:rsidRDefault="00F243C6" w14:paraId="17E62D78" w14:textId="35C60D38">
            <w:pPr>
              <w:rPr>
                <w:rFonts w:asciiTheme="majorHAnsi" w:hAnsiTheme="majorHAnsi" w:cstheme="majorHAnsi"/>
              </w:rPr>
            </w:pPr>
            <w:r w:rsidRPr="00176268">
              <w:rPr>
                <w:rFonts w:asciiTheme="majorHAnsi" w:hAnsiTheme="majorHAnsi" w:cstheme="majorHAnsi"/>
              </w:rPr>
              <w:t>- Adreçament físic i lògic.</w:t>
            </w:r>
          </w:p>
        </w:tc>
      </w:tr>
      <w:tr w:rsidRPr="00176268" w:rsidR="009536BF" w14:paraId="6E6EE2F0" w14:textId="77777777">
        <w:tc>
          <w:tcPr>
            <w:tcW w:w="1555" w:type="dxa"/>
          </w:tcPr>
          <w:p w:rsidRPr="00176268" w:rsidR="009536BF" w:rsidRDefault="00F243C6" w14:paraId="48FEEDC3" w14:textId="2A75EA6D">
            <w:pPr>
              <w:rPr>
                <w:rFonts w:asciiTheme="majorHAnsi" w:hAnsiTheme="majorHAnsi" w:cstheme="majorHAnsi"/>
              </w:rPr>
            </w:pPr>
            <w:r w:rsidRPr="00176268">
              <w:rPr>
                <w:rFonts w:asciiTheme="majorHAnsi" w:hAnsiTheme="majorHAnsi" w:cstheme="majorHAnsi"/>
              </w:rPr>
              <w:t>Serveis en xarxa</w:t>
            </w:r>
          </w:p>
        </w:tc>
        <w:tc>
          <w:tcPr>
            <w:tcW w:w="7075" w:type="dxa"/>
          </w:tcPr>
          <w:p w:rsidRPr="00176268" w:rsidR="00D94FB6" w:rsidP="00D94FB6" w:rsidRDefault="00D94FB6" w14:paraId="71DB6884" w14:textId="77777777">
            <w:pPr>
              <w:rPr>
                <w:rFonts w:asciiTheme="majorHAnsi" w:hAnsiTheme="majorHAnsi" w:cstheme="majorHAnsi"/>
              </w:rPr>
            </w:pPr>
            <w:r w:rsidRPr="00176268">
              <w:rPr>
                <w:rFonts w:asciiTheme="majorHAnsi" w:hAnsiTheme="majorHAnsi" w:cstheme="majorHAnsi"/>
              </w:rPr>
              <w:t>- Instal·lació i configuració bàsica d'un gestor de continguts.</w:t>
            </w:r>
          </w:p>
          <w:p w:rsidRPr="00176268" w:rsidR="00D94FB6" w:rsidP="00D94FB6" w:rsidRDefault="00D94FB6" w14:paraId="094594E1" w14:textId="77777777">
            <w:pPr>
              <w:rPr>
                <w:rFonts w:asciiTheme="majorHAnsi" w:hAnsiTheme="majorHAnsi" w:cstheme="majorHAnsi"/>
              </w:rPr>
            </w:pPr>
            <w:r w:rsidRPr="00176268">
              <w:rPr>
                <w:rFonts w:asciiTheme="majorHAnsi" w:hAnsiTheme="majorHAnsi" w:cstheme="majorHAnsi"/>
              </w:rPr>
              <w:t>- Instal·lació i configuració d'un gestor de bases de dades en local.</w:t>
            </w:r>
          </w:p>
          <w:p w:rsidRPr="00176268" w:rsidR="00D94FB6" w:rsidP="00D94FB6" w:rsidRDefault="00D94FB6" w14:paraId="4D6D3834" w14:textId="77777777">
            <w:pPr>
              <w:rPr>
                <w:rFonts w:asciiTheme="majorHAnsi" w:hAnsiTheme="majorHAnsi" w:cstheme="majorHAnsi"/>
              </w:rPr>
            </w:pPr>
            <w:r w:rsidRPr="00176268">
              <w:rPr>
                <w:rFonts w:asciiTheme="majorHAnsi" w:hAnsiTheme="majorHAnsi" w:cstheme="majorHAnsi"/>
              </w:rPr>
              <w:t>- Ús i manteniment de bases de dades.</w:t>
            </w:r>
          </w:p>
          <w:p w:rsidRPr="00176268" w:rsidR="00D94FB6" w:rsidP="00D94FB6" w:rsidRDefault="00D94FB6" w14:paraId="72121321" w14:textId="77777777">
            <w:pPr>
              <w:rPr>
                <w:rFonts w:asciiTheme="majorHAnsi" w:hAnsiTheme="majorHAnsi" w:cstheme="majorHAnsi"/>
              </w:rPr>
            </w:pPr>
            <w:r w:rsidRPr="00176268">
              <w:rPr>
                <w:rFonts w:asciiTheme="majorHAnsi" w:hAnsiTheme="majorHAnsi" w:cstheme="majorHAnsi"/>
              </w:rPr>
              <w:t>- La privacitat en la xarxa. La protecció de les dades de caràcter personal. Informació i consentiment.</w:t>
            </w:r>
          </w:p>
          <w:p w:rsidRPr="00176268" w:rsidR="00D94FB6" w:rsidP="00D94FB6" w:rsidRDefault="00D94FB6" w14:paraId="3A74DCF0" w14:textId="77777777">
            <w:pPr>
              <w:rPr>
                <w:rFonts w:asciiTheme="majorHAnsi" w:hAnsiTheme="majorHAnsi" w:cstheme="majorHAnsi"/>
              </w:rPr>
            </w:pPr>
            <w:r w:rsidRPr="00176268">
              <w:rPr>
                <w:rFonts w:asciiTheme="majorHAnsi" w:hAnsiTheme="majorHAnsi" w:cstheme="majorHAnsi"/>
              </w:rPr>
              <w:t>- Estratègies per a una ciberconvivència igualitària, segura i saludable. Etiqueta digital.</w:t>
            </w:r>
          </w:p>
          <w:p w:rsidRPr="00176268" w:rsidR="00D94FB6" w:rsidP="00D94FB6" w:rsidRDefault="00D94FB6" w14:paraId="304CB815" w14:textId="77777777">
            <w:pPr>
              <w:rPr>
                <w:rFonts w:asciiTheme="majorHAnsi" w:hAnsiTheme="majorHAnsi" w:cstheme="majorHAnsi"/>
              </w:rPr>
            </w:pPr>
            <w:r w:rsidRPr="00176268">
              <w:rPr>
                <w:rFonts w:asciiTheme="majorHAnsi" w:hAnsiTheme="majorHAnsi" w:cstheme="majorHAnsi"/>
              </w:rPr>
              <w:t>- Gestió de la identitat digital. L'empremta digital.</w:t>
            </w:r>
          </w:p>
          <w:p w:rsidRPr="00176268" w:rsidR="009536BF" w:rsidP="00D94FB6" w:rsidRDefault="00D94FB6" w14:paraId="0437DEE6" w14:textId="0A3ECFC1">
            <w:pPr>
              <w:rPr>
                <w:rFonts w:asciiTheme="majorHAnsi" w:hAnsiTheme="majorHAnsi" w:cstheme="majorHAnsi"/>
              </w:rPr>
            </w:pPr>
            <w:r w:rsidRPr="00176268">
              <w:rPr>
                <w:rFonts w:asciiTheme="majorHAnsi" w:hAnsiTheme="majorHAnsi" w:cstheme="majorHAnsi"/>
              </w:rPr>
              <w:t>- Servidors web i sistemes gestors de continguts com a ferramentes de publicació i col·laboració en línia respectuoses.</w:t>
            </w:r>
          </w:p>
        </w:tc>
      </w:tr>
    </w:tbl>
    <w:p w:rsidRPr="00176268" w:rsidR="00F12131" w:rsidP="00F12131" w:rsidRDefault="00F12131" w14:paraId="6864C9DC" w14:textId="77777777"/>
    <w:p w:rsidRPr="00176268" w:rsidR="00B53EA7" w:rsidP="00B53EA7" w:rsidRDefault="00D67D6F" w14:paraId="272E8B73" w14:textId="01832372">
      <w:pPr>
        <w:pStyle w:val="Ttol5"/>
        <w:rPr>
          <w:b/>
          <w:bCs/>
        </w:rPr>
      </w:pPr>
      <w:r w:rsidRPr="00176268">
        <w:rPr>
          <w:b/>
          <w:bCs/>
        </w:rPr>
        <w:t xml:space="preserve">2.1.2. </w:t>
      </w:r>
      <w:r w:rsidRPr="00176268" w:rsidR="00B53EA7">
        <w:rPr>
          <w:b/>
          <w:bCs/>
        </w:rPr>
        <w:t>Competències específiques</w:t>
      </w:r>
    </w:p>
    <w:p w:rsidRPr="00176268" w:rsidR="00B53EA7" w:rsidP="0095721E" w:rsidRDefault="001677F4" w14:paraId="03E5820B" w14:textId="44144D12">
      <w:pPr>
        <w:pStyle w:val="Pargrafdellista"/>
        <w:numPr>
          <w:ilvl w:val="0"/>
          <w:numId w:val="7"/>
        </w:numPr>
      </w:pPr>
      <w:r w:rsidRPr="00176268">
        <w:rPr>
          <w:rFonts w:asciiTheme="majorHAnsi" w:hAnsiTheme="majorHAnsi" w:cstheme="majorHAnsi"/>
        </w:rPr>
        <w:t>CE1: Analitzar problemes de diferents contextos i tipus i afrontar la seua resolució mitjançant el desenrotllament de programari, aplicant el pensament computacional.</w:t>
      </w:r>
    </w:p>
    <w:p w:rsidRPr="00176268" w:rsidR="001677F4" w:rsidP="0095721E" w:rsidRDefault="001677F4" w14:paraId="06639605" w14:textId="1195F4CD">
      <w:pPr>
        <w:pStyle w:val="Pargrafdellista"/>
        <w:numPr>
          <w:ilvl w:val="0"/>
          <w:numId w:val="7"/>
        </w:numPr>
      </w:pPr>
      <w:r w:rsidRPr="00176268">
        <w:rPr>
          <w:rFonts w:asciiTheme="majorHAnsi" w:hAnsiTheme="majorHAnsi" w:cstheme="majorHAnsi"/>
        </w:rPr>
        <w:t>CE2: Dissenyar, instal·lar, configurar i administrar sistemes informàtics en l'entorn personal i de xicotets grups de treball utilitzant-los de manera segura i sostenible.</w:t>
      </w:r>
    </w:p>
    <w:p w:rsidRPr="00176268" w:rsidR="001677F4" w:rsidP="0095721E" w:rsidRDefault="001677F4" w14:paraId="7EADACEF" w14:textId="15565B22">
      <w:pPr>
        <w:pStyle w:val="Pargrafdellista"/>
        <w:numPr>
          <w:ilvl w:val="0"/>
          <w:numId w:val="7"/>
        </w:numPr>
      </w:pPr>
      <w:r w:rsidRPr="00176268">
        <w:rPr>
          <w:rFonts w:asciiTheme="majorHAnsi" w:hAnsiTheme="majorHAnsi" w:cstheme="majorHAnsi"/>
        </w:rPr>
        <w:t>CE3: Dissenyar, configurar i administrar xarxes informàtiques segures per a xicotets grups de treball.</w:t>
      </w:r>
    </w:p>
    <w:p w:rsidRPr="00176268" w:rsidR="001677F4" w:rsidP="0095721E" w:rsidRDefault="001677F4" w14:paraId="7DEF6F98" w14:textId="330A573C">
      <w:pPr>
        <w:pStyle w:val="Pargrafdellista"/>
        <w:numPr>
          <w:ilvl w:val="0"/>
          <w:numId w:val="7"/>
        </w:numPr>
      </w:pPr>
      <w:r w:rsidRPr="00176268">
        <w:rPr>
          <w:rFonts w:asciiTheme="majorHAnsi" w:hAnsiTheme="majorHAnsi" w:cstheme="majorHAnsi"/>
        </w:rPr>
        <w:t>CE4: Aprofitar i utilitzar de manera eficient sistemes d'informació connectats en xarxa per a xicotets grups de treball.</w:t>
      </w:r>
    </w:p>
    <w:p w:rsidRPr="00176268" w:rsidR="001677F4" w:rsidP="0095721E" w:rsidRDefault="001677F4" w14:paraId="4A80951E" w14:textId="3462C294">
      <w:pPr>
        <w:pStyle w:val="Pargrafdellista"/>
        <w:numPr>
          <w:ilvl w:val="0"/>
          <w:numId w:val="7"/>
        </w:numPr>
      </w:pPr>
      <w:r w:rsidRPr="00176268">
        <w:rPr>
          <w:rFonts w:asciiTheme="majorHAnsi" w:hAnsiTheme="majorHAnsi" w:cstheme="majorHAnsi"/>
        </w:rPr>
        <w:t>CE5: Exercir una ciutadania digital crítica, responsable i solidària enfront dels principals reptes d'una societat digitalitzada.</w:t>
      </w:r>
    </w:p>
    <w:p w:rsidRPr="00176268" w:rsidR="00886304" w:rsidP="00886304" w:rsidRDefault="00D67D6F" w14:paraId="5A80270F" w14:textId="7FDFAF97">
      <w:pPr>
        <w:pStyle w:val="Ttol5"/>
        <w:rPr>
          <w:b/>
          <w:bCs/>
        </w:rPr>
      </w:pPr>
      <w:r w:rsidRPr="00176268">
        <w:rPr>
          <w:b/>
          <w:bCs/>
        </w:rPr>
        <w:t>2.</w:t>
      </w:r>
      <w:r w:rsidRPr="00176268" w:rsidR="00AB7021">
        <w:rPr>
          <w:b/>
          <w:bCs/>
        </w:rPr>
        <w:t xml:space="preserve">1.3. </w:t>
      </w:r>
      <w:r w:rsidRPr="00176268" w:rsidR="00886304">
        <w:rPr>
          <w:b/>
          <w:bCs/>
        </w:rPr>
        <w:t>Criteris d’avaluació</w:t>
      </w:r>
    </w:p>
    <w:p w:rsidRPr="00176268" w:rsidR="00886304" w:rsidP="0007599F" w:rsidRDefault="0007599F" w14:paraId="712C82A1" w14:textId="196C8A0C">
      <w:pPr>
        <w:rPr>
          <w:rFonts w:asciiTheme="majorHAnsi" w:hAnsiTheme="majorHAnsi" w:cstheme="majorHAnsi"/>
        </w:rPr>
      </w:pPr>
      <w:r w:rsidRPr="00176268">
        <w:rPr>
          <w:rFonts w:asciiTheme="majorHAnsi" w:hAnsiTheme="majorHAnsi" w:cstheme="majorHAnsi"/>
        </w:rPr>
        <w:t>A continuació, per a cada competència específica</w:t>
      </w:r>
      <w:r w:rsidRPr="00176268" w:rsidR="008A6787">
        <w:rPr>
          <w:rFonts w:asciiTheme="majorHAnsi" w:hAnsiTheme="majorHAnsi" w:cstheme="majorHAnsi"/>
        </w:rPr>
        <w:t xml:space="preserve"> es detallen al currículum una sèrie de criteris d’avaluació</w:t>
      </w:r>
      <w:r w:rsidRPr="00176268" w:rsidR="00494B9F">
        <w:rPr>
          <w:rFonts w:asciiTheme="majorHAnsi" w:hAnsiTheme="majorHAnsi" w:cstheme="majorHAnsi"/>
        </w:rPr>
        <w:t xml:space="preserve"> que són rellevants a l’hora d’avaluar la Situació d’Aprenentatge</w:t>
      </w:r>
      <w:r w:rsidRPr="00176268">
        <w:rPr>
          <w:rFonts w:asciiTheme="majorHAnsi" w:hAnsiTheme="majorHAnsi" w:cstheme="majorHAnsi"/>
        </w:rPr>
        <w:t>.</w:t>
      </w:r>
    </w:p>
    <w:p w:rsidRPr="00176268" w:rsidR="001677F4" w:rsidP="0007599F" w:rsidRDefault="001677F4" w14:paraId="2376CB26" w14:textId="2602EE59">
      <w:pPr>
        <w:rPr>
          <w:rFonts w:asciiTheme="majorHAnsi" w:hAnsiTheme="majorHAnsi" w:cstheme="majorHAnsi"/>
        </w:rPr>
      </w:pPr>
      <w:r w:rsidRPr="00176268">
        <w:rPr>
          <w:rFonts w:asciiTheme="majorHAnsi" w:hAnsiTheme="majorHAnsi" w:cstheme="majorHAnsi"/>
        </w:rPr>
        <w:t>Els criteris d’avaluació que es tenen en compte a la Situació d’Aprenentatge són:</w:t>
      </w:r>
    </w:p>
    <w:tbl>
      <w:tblPr>
        <w:tblStyle w:val="Taulaambquadrcula"/>
        <w:tblW w:w="0" w:type="auto"/>
        <w:tblLook w:val="04A0" w:firstRow="1" w:lastRow="0" w:firstColumn="1" w:lastColumn="0" w:noHBand="0" w:noVBand="1"/>
      </w:tblPr>
      <w:tblGrid>
        <w:gridCol w:w="1568"/>
        <w:gridCol w:w="7062"/>
      </w:tblGrid>
      <w:tr w:rsidRPr="00176268" w:rsidR="001677F4" w:rsidTr="381A6BE0" w14:paraId="3C51BF5D" w14:textId="77777777">
        <w:tc>
          <w:tcPr>
            <w:tcW w:w="1555" w:type="dxa"/>
            <w:shd w:val="clear" w:color="auto" w:fill="DBE5F1" w:themeFill="accent1" w:themeFillTint="33"/>
            <w:tcMar/>
          </w:tcPr>
          <w:p w:rsidRPr="00176268" w:rsidR="001677F4" w:rsidRDefault="001677F4" w14:paraId="1D224564" w14:textId="77777777">
            <w:pPr>
              <w:jc w:val="center"/>
              <w:rPr>
                <w:rFonts w:asciiTheme="majorHAnsi" w:hAnsiTheme="majorHAnsi" w:cstheme="majorHAnsi"/>
                <w:b/>
                <w:bCs/>
              </w:rPr>
            </w:pPr>
            <w:r w:rsidRPr="00176268">
              <w:rPr>
                <w:rFonts w:asciiTheme="majorHAnsi" w:hAnsiTheme="majorHAnsi" w:cstheme="majorHAnsi"/>
                <w:b/>
                <w:bCs/>
              </w:rPr>
              <w:t>COMPETÈNCIA ESPECÍFICA</w:t>
            </w:r>
          </w:p>
        </w:tc>
        <w:tc>
          <w:tcPr>
            <w:tcW w:w="7075" w:type="dxa"/>
            <w:shd w:val="clear" w:color="auto" w:fill="DBE5F1" w:themeFill="accent1" w:themeFillTint="33"/>
            <w:tcMar/>
          </w:tcPr>
          <w:p w:rsidRPr="00176268" w:rsidR="001677F4" w:rsidRDefault="001677F4" w14:paraId="46CCDD47" w14:textId="77777777">
            <w:pPr>
              <w:jc w:val="center"/>
              <w:rPr>
                <w:rFonts w:asciiTheme="majorHAnsi" w:hAnsiTheme="majorHAnsi" w:cstheme="majorHAnsi"/>
                <w:b/>
                <w:bCs/>
              </w:rPr>
            </w:pPr>
            <w:r w:rsidRPr="00176268">
              <w:rPr>
                <w:rFonts w:asciiTheme="majorHAnsi" w:hAnsiTheme="majorHAnsi" w:cstheme="majorHAnsi"/>
                <w:b/>
                <w:bCs/>
              </w:rPr>
              <w:t>CRITERIS D’AVALUACIÓ</w:t>
            </w:r>
          </w:p>
        </w:tc>
      </w:tr>
      <w:tr w:rsidRPr="00176268" w:rsidR="001677F4" w:rsidTr="381A6BE0" w14:paraId="76904918" w14:textId="77777777">
        <w:tc>
          <w:tcPr>
            <w:tcW w:w="1555" w:type="dxa"/>
            <w:tcMar/>
          </w:tcPr>
          <w:p w:rsidRPr="00176268" w:rsidR="001677F4" w:rsidRDefault="001677F4" w14:paraId="27273312" w14:textId="18DC83E5">
            <w:pPr>
              <w:rPr>
                <w:rFonts w:asciiTheme="majorHAnsi" w:hAnsiTheme="majorHAnsi" w:cstheme="majorHAnsi"/>
              </w:rPr>
            </w:pPr>
            <w:r w:rsidRPr="00176268">
              <w:rPr>
                <w:rFonts w:asciiTheme="majorHAnsi" w:hAnsiTheme="majorHAnsi" w:cstheme="majorHAnsi"/>
              </w:rPr>
              <w:lastRenderedPageBreak/>
              <w:t>CE1</w:t>
            </w:r>
          </w:p>
        </w:tc>
        <w:tc>
          <w:tcPr>
            <w:tcW w:w="7075" w:type="dxa"/>
            <w:tcMar/>
          </w:tcPr>
          <w:p w:rsidRPr="00176268" w:rsidR="006E177F" w:rsidP="006E177F" w:rsidRDefault="00E053AE" w14:paraId="28B89F89" w14:textId="4E6114ED">
            <w:pPr>
              <w:rPr>
                <w:rFonts w:asciiTheme="majorHAnsi" w:hAnsiTheme="majorHAnsi" w:cstheme="majorHAnsi"/>
              </w:rPr>
            </w:pPr>
            <w:r w:rsidRPr="00176268">
              <w:rPr>
                <w:rFonts w:asciiTheme="majorHAnsi" w:hAnsiTheme="majorHAnsi" w:cstheme="majorHAnsi"/>
              </w:rPr>
              <w:t xml:space="preserve">1.1. </w:t>
            </w:r>
            <w:r w:rsidRPr="00176268" w:rsidR="006E177F">
              <w:rPr>
                <w:rFonts w:asciiTheme="majorHAnsi" w:hAnsiTheme="majorHAnsi" w:cstheme="majorHAnsi"/>
              </w:rPr>
              <w:t>Analitzar problemes de diferents contextos i tipus mitjançant l’abstracció i modelització de la realitat.</w:t>
            </w:r>
          </w:p>
          <w:p w:rsidRPr="00176268" w:rsidR="001677F4" w:rsidP="006E177F" w:rsidRDefault="00E053AE" w14:paraId="5FFD1420" w14:textId="0CCA4F1D">
            <w:pPr>
              <w:rPr>
                <w:rFonts w:asciiTheme="majorHAnsi" w:hAnsiTheme="majorHAnsi" w:cstheme="majorHAnsi"/>
              </w:rPr>
            </w:pPr>
            <w:r w:rsidRPr="00176268">
              <w:rPr>
                <w:rFonts w:asciiTheme="majorHAnsi" w:hAnsiTheme="majorHAnsi" w:cstheme="majorHAnsi"/>
              </w:rPr>
              <w:t xml:space="preserve">1.2. </w:t>
            </w:r>
            <w:r w:rsidRPr="00176268" w:rsidR="006E177F">
              <w:rPr>
                <w:rFonts w:asciiTheme="majorHAnsi" w:hAnsiTheme="majorHAnsi" w:cstheme="majorHAnsi"/>
              </w:rPr>
              <w:t>Resoldre problemes de mitjana complexitat aplicant el pensament computacional de forma guiada.</w:t>
            </w:r>
          </w:p>
          <w:p w:rsidRPr="00176268" w:rsidR="008B10DD" w:rsidP="006E177F" w:rsidRDefault="00E053AE" w14:paraId="0EDCCD79" w14:textId="5A2292DF">
            <w:pPr>
              <w:rPr>
                <w:rFonts w:asciiTheme="majorHAnsi" w:hAnsiTheme="majorHAnsi" w:cstheme="majorHAnsi"/>
              </w:rPr>
            </w:pPr>
            <w:r w:rsidRPr="00176268">
              <w:rPr>
                <w:rFonts w:asciiTheme="majorHAnsi" w:hAnsiTheme="majorHAnsi" w:cstheme="majorHAnsi"/>
              </w:rPr>
              <w:t xml:space="preserve">1.3. </w:t>
            </w:r>
            <w:r w:rsidRPr="00176268" w:rsidR="008B10DD">
              <w:rPr>
                <w:rFonts w:asciiTheme="majorHAnsi" w:hAnsiTheme="majorHAnsi" w:cstheme="majorHAnsi"/>
              </w:rPr>
              <w:t>Programar de forma guiada aplicacions de mitjana complexitat i validar-les.</w:t>
            </w:r>
          </w:p>
          <w:p w:rsidRPr="00176268" w:rsidR="00106B28" w:rsidP="006E177F" w:rsidRDefault="00E053AE" w14:paraId="25DEFCAD" w14:textId="18BB1A4B">
            <w:pPr>
              <w:rPr>
                <w:rFonts w:asciiTheme="majorHAnsi" w:hAnsiTheme="majorHAnsi" w:cstheme="majorHAnsi"/>
              </w:rPr>
            </w:pPr>
            <w:r w:rsidRPr="00176268">
              <w:rPr>
                <w:rFonts w:asciiTheme="majorHAnsi" w:hAnsiTheme="majorHAnsi" w:cstheme="majorHAnsi"/>
              </w:rPr>
              <w:t xml:space="preserve">1.4. </w:t>
            </w:r>
            <w:r w:rsidRPr="00176268" w:rsidR="00106B28">
              <w:rPr>
                <w:rFonts w:asciiTheme="majorHAnsi" w:hAnsiTheme="majorHAnsi" w:cstheme="majorHAnsi"/>
              </w:rPr>
              <w:t>Aplicar i respectar els drets d'autoria, llicències de drets i explotació durant la creació de programari.</w:t>
            </w:r>
          </w:p>
        </w:tc>
      </w:tr>
      <w:tr w:rsidRPr="00176268" w:rsidR="001677F4" w:rsidTr="381A6BE0" w14:paraId="2885FED4" w14:textId="77777777">
        <w:tc>
          <w:tcPr>
            <w:tcW w:w="1555" w:type="dxa"/>
            <w:tcMar/>
          </w:tcPr>
          <w:p w:rsidRPr="00176268" w:rsidR="001677F4" w:rsidRDefault="001677F4" w14:paraId="18510C2A" w14:textId="14243426">
            <w:pPr>
              <w:rPr>
                <w:rFonts w:asciiTheme="majorHAnsi" w:hAnsiTheme="majorHAnsi" w:cstheme="majorHAnsi"/>
              </w:rPr>
            </w:pPr>
            <w:r w:rsidRPr="00176268">
              <w:rPr>
                <w:rFonts w:asciiTheme="majorHAnsi" w:hAnsiTheme="majorHAnsi" w:cstheme="majorHAnsi"/>
              </w:rPr>
              <w:t>CE2</w:t>
            </w:r>
          </w:p>
        </w:tc>
        <w:tc>
          <w:tcPr>
            <w:tcW w:w="7075" w:type="dxa"/>
            <w:tcMar/>
          </w:tcPr>
          <w:p w:rsidRPr="00176268" w:rsidR="001677F4" w:rsidRDefault="00E053AE" w14:paraId="52CE0668" w14:textId="1685B9AD">
            <w:pPr>
              <w:rPr>
                <w:rFonts w:asciiTheme="majorHAnsi" w:hAnsiTheme="majorHAnsi" w:cstheme="majorHAnsi"/>
              </w:rPr>
            </w:pPr>
            <w:r w:rsidRPr="00176268">
              <w:rPr>
                <w:rFonts w:asciiTheme="majorHAnsi" w:hAnsiTheme="majorHAnsi" w:cstheme="majorHAnsi"/>
              </w:rPr>
              <w:t xml:space="preserve">2.1. </w:t>
            </w:r>
            <w:r w:rsidRPr="00176268" w:rsidR="00157077">
              <w:rPr>
                <w:rFonts w:asciiTheme="majorHAnsi" w:hAnsiTheme="majorHAnsi" w:cstheme="majorHAnsi"/>
              </w:rPr>
              <w:t>Raonar la selecció i interacció de components d’un sistema informàtic a l’entorn personal basant-se en els requeriments.</w:t>
            </w:r>
          </w:p>
          <w:p w:rsidRPr="00176268" w:rsidR="000A2042" w:rsidRDefault="00E053AE" w14:paraId="15E65CEF" w14:textId="001E93CD">
            <w:pPr>
              <w:rPr>
                <w:rFonts w:asciiTheme="majorHAnsi" w:hAnsiTheme="majorHAnsi" w:cstheme="majorHAnsi"/>
              </w:rPr>
            </w:pPr>
            <w:r w:rsidRPr="00176268">
              <w:rPr>
                <w:rFonts w:asciiTheme="majorHAnsi" w:hAnsiTheme="majorHAnsi" w:cstheme="majorHAnsi"/>
              </w:rPr>
              <w:t xml:space="preserve">2.2. </w:t>
            </w:r>
            <w:r w:rsidRPr="00176268" w:rsidR="000A2042">
              <w:rPr>
                <w:rFonts w:asciiTheme="majorHAnsi" w:hAnsiTheme="majorHAnsi" w:cstheme="majorHAnsi"/>
              </w:rPr>
              <w:t>Utilitzar amb precisió les unitats de mesura i sistemes de representació de la informació.</w:t>
            </w:r>
          </w:p>
          <w:p w:rsidRPr="00176268" w:rsidR="005608DC" w:rsidRDefault="00E053AE" w14:paraId="784C7734" w14:textId="57395C11">
            <w:pPr>
              <w:rPr>
                <w:rFonts w:asciiTheme="majorHAnsi" w:hAnsiTheme="majorHAnsi" w:cstheme="majorHAnsi"/>
              </w:rPr>
            </w:pPr>
            <w:r w:rsidRPr="00176268">
              <w:rPr>
                <w:rFonts w:asciiTheme="majorHAnsi" w:hAnsiTheme="majorHAnsi" w:cstheme="majorHAnsi"/>
              </w:rPr>
              <w:t xml:space="preserve">2.3. </w:t>
            </w:r>
            <w:r w:rsidRPr="00176268" w:rsidR="005608DC">
              <w:rPr>
                <w:rFonts w:asciiTheme="majorHAnsi" w:hAnsiTheme="majorHAnsi" w:cstheme="majorHAnsi"/>
              </w:rPr>
              <w:t>Instal·lar, configurar i administrar aplicacions d'ús personal.</w:t>
            </w:r>
          </w:p>
        </w:tc>
      </w:tr>
      <w:tr w:rsidRPr="00176268" w:rsidR="001677F4" w:rsidTr="381A6BE0" w14:paraId="17F88A2F" w14:textId="77777777">
        <w:tc>
          <w:tcPr>
            <w:tcW w:w="1555" w:type="dxa"/>
            <w:tcMar/>
          </w:tcPr>
          <w:p w:rsidRPr="00176268" w:rsidR="001677F4" w:rsidRDefault="001677F4" w14:paraId="378DC516" w14:textId="4BF14C80">
            <w:pPr>
              <w:rPr>
                <w:rFonts w:asciiTheme="majorHAnsi" w:hAnsiTheme="majorHAnsi" w:cstheme="majorHAnsi"/>
              </w:rPr>
            </w:pPr>
            <w:r w:rsidRPr="00176268">
              <w:rPr>
                <w:rFonts w:asciiTheme="majorHAnsi" w:hAnsiTheme="majorHAnsi" w:cstheme="majorHAnsi"/>
              </w:rPr>
              <w:t>CE3</w:t>
            </w:r>
          </w:p>
        </w:tc>
        <w:tc>
          <w:tcPr>
            <w:tcW w:w="7075" w:type="dxa"/>
            <w:tcMar/>
          </w:tcPr>
          <w:p w:rsidRPr="00176268" w:rsidR="001677F4" w:rsidRDefault="00E053AE" w14:paraId="63363BC6" w14:textId="6871525B">
            <w:pPr>
              <w:rPr>
                <w:rFonts w:asciiTheme="majorHAnsi" w:hAnsiTheme="majorHAnsi" w:cstheme="majorHAnsi"/>
              </w:rPr>
            </w:pPr>
            <w:r w:rsidRPr="00176268">
              <w:rPr>
                <w:rFonts w:asciiTheme="majorHAnsi" w:hAnsiTheme="majorHAnsi" w:cstheme="majorHAnsi"/>
              </w:rPr>
              <w:t xml:space="preserve">3.1. </w:t>
            </w:r>
            <w:r w:rsidRPr="00176268" w:rsidR="00717AE3">
              <w:rPr>
                <w:rFonts w:asciiTheme="majorHAnsi" w:hAnsiTheme="majorHAnsi" w:cstheme="majorHAnsi"/>
              </w:rPr>
              <w:t>Analitzar el disseny de l'arquitectura d'una xarxa informàtica per a xicotets grups de treball.</w:t>
            </w:r>
          </w:p>
          <w:p w:rsidRPr="00176268" w:rsidR="005E00E0" w:rsidRDefault="00E053AE" w14:paraId="54CEAE10" w14:textId="12D65CD7">
            <w:pPr>
              <w:rPr>
                <w:rFonts w:asciiTheme="majorHAnsi" w:hAnsiTheme="majorHAnsi" w:cstheme="majorHAnsi"/>
              </w:rPr>
            </w:pPr>
            <w:r w:rsidRPr="00176268">
              <w:rPr>
                <w:rFonts w:asciiTheme="majorHAnsi" w:hAnsiTheme="majorHAnsi" w:cstheme="majorHAnsi"/>
              </w:rPr>
              <w:t xml:space="preserve">3.2. </w:t>
            </w:r>
            <w:r w:rsidRPr="00176268" w:rsidR="005E00E0">
              <w:rPr>
                <w:rFonts w:asciiTheme="majorHAnsi" w:hAnsiTheme="majorHAnsi" w:cstheme="majorHAnsi"/>
              </w:rPr>
              <w:t>Configurar i connectar de manera segura els elements d'una xarxa informàtica per a xicotets grups de treball.</w:t>
            </w:r>
          </w:p>
        </w:tc>
      </w:tr>
      <w:tr w:rsidRPr="00176268" w:rsidR="001677F4" w:rsidTr="381A6BE0" w14:paraId="3E44D76C" w14:textId="77777777">
        <w:tc>
          <w:tcPr>
            <w:tcW w:w="1555" w:type="dxa"/>
            <w:tcMar/>
          </w:tcPr>
          <w:p w:rsidRPr="00176268" w:rsidR="001677F4" w:rsidRDefault="001677F4" w14:paraId="34D9F5E8" w14:textId="274D62BB">
            <w:pPr>
              <w:rPr>
                <w:rFonts w:asciiTheme="majorHAnsi" w:hAnsiTheme="majorHAnsi" w:cstheme="majorHAnsi"/>
              </w:rPr>
            </w:pPr>
            <w:r w:rsidRPr="00176268">
              <w:rPr>
                <w:rFonts w:asciiTheme="majorHAnsi" w:hAnsiTheme="majorHAnsi" w:cstheme="majorHAnsi"/>
              </w:rPr>
              <w:t>CE4</w:t>
            </w:r>
          </w:p>
        </w:tc>
        <w:tc>
          <w:tcPr>
            <w:tcW w:w="7075" w:type="dxa"/>
            <w:tcMar/>
          </w:tcPr>
          <w:p w:rsidRPr="00176268" w:rsidR="00E053AE" w:rsidP="00316202" w:rsidRDefault="00E053AE" w14:paraId="2C0E9EE8" w14:textId="77777777">
            <w:pPr>
              <w:rPr>
                <w:rFonts w:asciiTheme="majorHAnsi" w:hAnsiTheme="majorHAnsi" w:cstheme="majorHAnsi"/>
              </w:rPr>
            </w:pPr>
            <w:r w:rsidRPr="00176268">
              <w:rPr>
                <w:rFonts w:asciiTheme="majorHAnsi" w:hAnsiTheme="majorHAnsi" w:cstheme="majorHAnsi"/>
              </w:rPr>
              <w:t xml:space="preserve">4.1. </w:t>
            </w:r>
            <w:r w:rsidRPr="00176268" w:rsidR="00316202">
              <w:rPr>
                <w:rFonts w:asciiTheme="majorHAnsi" w:hAnsiTheme="majorHAnsi" w:cstheme="majorHAnsi"/>
              </w:rPr>
              <w:t>Configurar i utilitzar en mode bàsic un gestor de continguts.</w:t>
            </w:r>
          </w:p>
          <w:p w:rsidRPr="00176268" w:rsidR="00E053AE" w:rsidP="00316202" w:rsidRDefault="00E053AE" w14:paraId="7A2D9BC3" w14:textId="77777777">
            <w:pPr>
              <w:rPr>
                <w:rFonts w:asciiTheme="majorHAnsi" w:hAnsiTheme="majorHAnsi" w:cstheme="majorHAnsi"/>
              </w:rPr>
            </w:pPr>
            <w:r w:rsidRPr="00176268">
              <w:rPr>
                <w:rFonts w:asciiTheme="majorHAnsi" w:hAnsiTheme="majorHAnsi" w:cstheme="majorHAnsi"/>
              </w:rPr>
              <w:t xml:space="preserve">4.2. </w:t>
            </w:r>
            <w:r w:rsidRPr="00176268" w:rsidR="00316202">
              <w:rPr>
                <w:rFonts w:asciiTheme="majorHAnsi" w:hAnsiTheme="majorHAnsi" w:cstheme="majorHAnsi"/>
              </w:rPr>
              <w:t>Configurar i utilitzar un servidor de bases de dades local i ferramentes de gestió, de manera bàsica.</w:t>
            </w:r>
          </w:p>
          <w:p w:rsidRPr="00176268" w:rsidR="00484C8F" w:rsidP="00316202" w:rsidRDefault="00E053AE" w14:paraId="28BB8E0A" w14:textId="6B997BC1">
            <w:pPr>
              <w:rPr>
                <w:rFonts w:asciiTheme="majorHAnsi" w:hAnsiTheme="majorHAnsi" w:cstheme="majorHAnsi"/>
              </w:rPr>
            </w:pPr>
            <w:r w:rsidRPr="00176268">
              <w:rPr>
                <w:rFonts w:asciiTheme="majorHAnsi" w:hAnsiTheme="majorHAnsi" w:cstheme="majorHAnsi"/>
              </w:rPr>
              <w:t xml:space="preserve">4.3. </w:t>
            </w:r>
            <w:r w:rsidRPr="00176268" w:rsidR="00484C8F">
              <w:rPr>
                <w:rFonts w:asciiTheme="majorHAnsi" w:hAnsiTheme="majorHAnsi" w:cstheme="majorHAnsi"/>
              </w:rPr>
              <w:t>Utilitzar un servidor web local de manera segura, responsable i crítica.</w:t>
            </w:r>
          </w:p>
        </w:tc>
      </w:tr>
    </w:tbl>
    <w:p w:rsidR="381A6BE0" w:rsidRDefault="381A6BE0" w14:paraId="78C270CF" w14:textId="3428470E"/>
    <w:p w:rsidRPr="00176268" w:rsidR="001677F4" w:rsidP="0007599F" w:rsidRDefault="001677F4" w14:paraId="6904CB50" w14:textId="77777777">
      <w:pPr>
        <w:rPr>
          <w:rFonts w:asciiTheme="majorHAnsi" w:hAnsiTheme="majorHAnsi" w:cstheme="majorHAnsi"/>
        </w:rPr>
      </w:pPr>
    </w:p>
    <w:p w:rsidRPr="00176268" w:rsidR="00B53EA7" w:rsidP="00EC215E" w:rsidRDefault="00AB7021" w14:paraId="0DF7DA4A" w14:textId="5D28A02E">
      <w:pPr>
        <w:pStyle w:val="Ttol5"/>
        <w:rPr>
          <w:b/>
          <w:bCs/>
        </w:rPr>
      </w:pPr>
      <w:r w:rsidRPr="00176268">
        <w:rPr>
          <w:b/>
          <w:bCs/>
        </w:rPr>
        <w:t xml:space="preserve">2.1.4. </w:t>
      </w:r>
      <w:r w:rsidRPr="00176268" w:rsidR="00B53EA7">
        <w:rPr>
          <w:b/>
          <w:bCs/>
        </w:rPr>
        <w:t>Taula</w:t>
      </w:r>
      <w:r w:rsidRPr="00176268" w:rsidR="00EC215E">
        <w:rPr>
          <w:b/>
          <w:bCs/>
        </w:rPr>
        <w:t xml:space="preserve"> relacional</w:t>
      </w:r>
    </w:p>
    <w:p w:rsidRPr="00176268" w:rsidR="00FA414F" w:rsidP="00FA414F" w:rsidRDefault="00FA414F" w14:paraId="3954A4E4" w14:textId="7BEDFE3F">
      <w:pPr>
        <w:rPr>
          <w:rFonts w:asciiTheme="majorHAnsi" w:hAnsiTheme="majorHAnsi" w:cstheme="majorHAnsi"/>
        </w:rPr>
      </w:pPr>
      <w:r w:rsidRPr="00176268">
        <w:rPr>
          <w:rFonts w:asciiTheme="majorHAnsi" w:hAnsiTheme="majorHAnsi" w:cstheme="majorHAnsi"/>
        </w:rPr>
        <w:t>Tot seguit es presenten, de manera general, els sprints previstos per a la Situació d’Aprenentatge dissenyada a una taula on s’indiquen les competències específiques i</w:t>
      </w:r>
      <w:r w:rsidRPr="00176268" w:rsidR="00B147AD">
        <w:rPr>
          <w:rFonts w:asciiTheme="majorHAnsi" w:hAnsiTheme="majorHAnsi" w:cstheme="majorHAnsi"/>
        </w:rPr>
        <w:t xml:space="preserve">, </w:t>
      </w:r>
      <w:r w:rsidRPr="00176268" w:rsidR="00AC0BC9">
        <w:rPr>
          <w:rFonts w:asciiTheme="majorHAnsi" w:hAnsiTheme="majorHAnsi" w:cstheme="majorHAnsi"/>
        </w:rPr>
        <w:t>en cada casella</w:t>
      </w:r>
      <w:r w:rsidRPr="00176268">
        <w:rPr>
          <w:rFonts w:asciiTheme="majorHAnsi" w:hAnsiTheme="majorHAnsi" w:cstheme="majorHAnsi"/>
        </w:rPr>
        <w:t xml:space="preserve"> els criteris d’avaluació que s’aborden en cadascun dels sprints pla</w:t>
      </w:r>
      <w:r w:rsidRPr="00176268" w:rsidR="009545C1">
        <w:rPr>
          <w:rFonts w:asciiTheme="majorHAnsi" w:hAnsiTheme="majorHAnsi" w:cstheme="majorHAnsi"/>
        </w:rPr>
        <w:t>n</w:t>
      </w:r>
      <w:r w:rsidRPr="00176268">
        <w:rPr>
          <w:rFonts w:asciiTheme="majorHAnsi" w:hAnsiTheme="majorHAnsi" w:cstheme="majorHAnsi"/>
        </w:rPr>
        <w:t>tejats.</w:t>
      </w:r>
    </w:p>
    <w:p w:rsidRPr="00176268" w:rsidR="00FA414F" w:rsidP="00FA414F" w:rsidRDefault="00FA414F" w14:paraId="4C9C669C" w14:textId="002FC7E8">
      <w:pPr>
        <w:rPr>
          <w:rFonts w:asciiTheme="majorHAnsi" w:hAnsiTheme="majorHAnsi" w:cstheme="majorHAnsi"/>
        </w:rPr>
      </w:pPr>
      <w:r w:rsidRPr="00176268">
        <w:rPr>
          <w:rFonts w:asciiTheme="majorHAnsi" w:hAnsiTheme="majorHAnsi" w:cstheme="majorHAnsi"/>
        </w:rPr>
        <w:t>S’ha confeccionat una taula com la que es mostra</w:t>
      </w:r>
      <w:r w:rsidRPr="00176268" w:rsidR="00955DC2">
        <w:rPr>
          <w:rFonts w:asciiTheme="majorHAnsi" w:hAnsiTheme="majorHAnsi" w:cstheme="majorHAnsi"/>
        </w:rPr>
        <w:t xml:space="preserve"> a contin</w:t>
      </w:r>
      <w:r w:rsidRPr="00176268" w:rsidR="002B1E77">
        <w:rPr>
          <w:rFonts w:asciiTheme="majorHAnsi" w:hAnsiTheme="majorHAnsi" w:cstheme="majorHAnsi"/>
        </w:rPr>
        <w:t>ua</w:t>
      </w:r>
      <w:r w:rsidRPr="00176268" w:rsidR="00955DC2">
        <w:rPr>
          <w:rFonts w:asciiTheme="majorHAnsi" w:hAnsiTheme="majorHAnsi" w:cstheme="majorHAnsi"/>
        </w:rPr>
        <w:t>ció</w:t>
      </w:r>
      <w:r w:rsidRPr="00176268">
        <w:rPr>
          <w:rFonts w:asciiTheme="majorHAnsi" w:hAnsiTheme="majorHAnsi" w:cstheme="majorHAnsi"/>
        </w:rPr>
        <w:t xml:space="preserve"> ja que és fonamental per a la planificació de la Situació d’Aprenentatge, ja que permet garantir que es treballen totes les competències requerides i que s’apliquen els criteris d’avaluació corresponents, evitant que en quede cap fora.</w:t>
      </w:r>
    </w:p>
    <w:tbl>
      <w:tblPr>
        <w:tblStyle w:val="Taulaambquadrcula"/>
        <w:tblW w:w="7225" w:type="dxa"/>
        <w:tblLook w:val="04A0" w:firstRow="1" w:lastRow="0" w:firstColumn="1" w:lastColumn="0" w:noHBand="0" w:noVBand="1"/>
      </w:tblPr>
      <w:tblGrid>
        <w:gridCol w:w="1232"/>
        <w:gridCol w:w="1457"/>
        <w:gridCol w:w="1559"/>
        <w:gridCol w:w="1417"/>
        <w:gridCol w:w="1560"/>
      </w:tblGrid>
      <w:tr w:rsidRPr="00176268" w:rsidR="00B21727" w:rsidTr="381A6BE0" w14:paraId="547021FD" w14:textId="77777777">
        <w:trPr>
          <w:trHeight w:val="300"/>
        </w:trPr>
        <w:tc>
          <w:tcPr>
            <w:tcW w:w="1232" w:type="dxa"/>
            <w:vMerge w:val="restart"/>
            <w:shd w:val="clear" w:color="auto" w:fill="DBE5F1" w:themeFill="accent1" w:themeFillTint="33"/>
            <w:tcMar/>
          </w:tcPr>
          <w:p w:rsidRPr="00176268" w:rsidR="002138AA" w:rsidP="000649BE" w:rsidRDefault="002138AA" w14:paraId="494F13A6" w14:textId="77777777">
            <w:pPr>
              <w:rPr>
                <w:rFonts w:asciiTheme="majorHAnsi" w:hAnsiTheme="majorHAnsi" w:cstheme="majorHAnsi"/>
              </w:rPr>
            </w:pPr>
          </w:p>
          <w:p w:rsidRPr="00176268" w:rsidR="00B21727" w:rsidP="000649BE" w:rsidRDefault="00B21727" w14:paraId="7EF40FF8" w14:textId="208FD79B">
            <w:pPr>
              <w:rPr>
                <w:rFonts w:asciiTheme="majorHAnsi" w:hAnsiTheme="majorHAnsi" w:cstheme="majorHAnsi"/>
                <w:b/>
                <w:bCs/>
              </w:rPr>
            </w:pPr>
            <w:r w:rsidRPr="00176268">
              <w:rPr>
                <w:rFonts w:asciiTheme="majorHAnsi" w:hAnsiTheme="majorHAnsi" w:cstheme="majorHAnsi"/>
                <w:b/>
                <w:bCs/>
              </w:rPr>
              <w:t>SPRINTS</w:t>
            </w:r>
          </w:p>
        </w:tc>
        <w:tc>
          <w:tcPr>
            <w:tcW w:w="5993" w:type="dxa"/>
            <w:gridSpan w:val="4"/>
            <w:shd w:val="clear" w:color="auto" w:fill="DBE5F1" w:themeFill="accent1" w:themeFillTint="33"/>
            <w:tcMar/>
          </w:tcPr>
          <w:p w:rsidRPr="00176268" w:rsidR="00B21727" w:rsidP="00B21727" w:rsidRDefault="009545C1" w14:paraId="6379D869" w14:textId="52CA47C8">
            <w:pPr>
              <w:jc w:val="center"/>
              <w:rPr>
                <w:rFonts w:asciiTheme="majorHAnsi" w:hAnsiTheme="majorHAnsi" w:cstheme="majorHAnsi"/>
                <w:b/>
                <w:bCs/>
              </w:rPr>
            </w:pPr>
            <w:r w:rsidRPr="00176268">
              <w:rPr>
                <w:rFonts w:asciiTheme="majorHAnsi" w:hAnsiTheme="majorHAnsi" w:cstheme="majorHAnsi"/>
                <w:b/>
                <w:bCs/>
              </w:rPr>
              <w:t>COMPETÈNCIES ESPECÍFIQUES</w:t>
            </w:r>
          </w:p>
        </w:tc>
      </w:tr>
      <w:tr w:rsidRPr="00176268" w:rsidR="00A12584" w:rsidTr="381A6BE0" w14:paraId="59139D77" w14:textId="77777777">
        <w:trPr>
          <w:trHeight w:val="300"/>
        </w:trPr>
        <w:tc>
          <w:tcPr>
            <w:tcW w:w="1232" w:type="dxa"/>
            <w:vMerge/>
            <w:tcMar/>
          </w:tcPr>
          <w:p w:rsidRPr="00176268" w:rsidR="00A12584" w:rsidP="000649BE" w:rsidRDefault="00A12584" w14:paraId="348628E4" w14:textId="391595AD">
            <w:pPr>
              <w:rPr>
                <w:rFonts w:asciiTheme="majorHAnsi" w:hAnsiTheme="majorHAnsi" w:cstheme="majorHAnsi"/>
              </w:rPr>
            </w:pPr>
          </w:p>
        </w:tc>
        <w:tc>
          <w:tcPr>
            <w:tcW w:w="1457" w:type="dxa"/>
            <w:shd w:val="clear" w:color="auto" w:fill="E2E6EA"/>
            <w:tcMar/>
          </w:tcPr>
          <w:p w:rsidRPr="00176268" w:rsidR="00A12584" w:rsidP="000649BE" w:rsidRDefault="00A12584" w14:paraId="19DB8148" w14:textId="09208328">
            <w:pPr>
              <w:rPr>
                <w:rFonts w:asciiTheme="majorHAnsi" w:hAnsiTheme="majorHAnsi" w:cstheme="majorHAnsi"/>
                <w:b/>
                <w:bCs/>
              </w:rPr>
            </w:pPr>
            <w:r w:rsidRPr="00176268">
              <w:rPr>
                <w:rFonts w:asciiTheme="majorHAnsi" w:hAnsiTheme="majorHAnsi" w:cstheme="majorHAnsi"/>
                <w:b/>
                <w:bCs/>
              </w:rPr>
              <w:t>CE1</w:t>
            </w:r>
          </w:p>
        </w:tc>
        <w:tc>
          <w:tcPr>
            <w:tcW w:w="1559" w:type="dxa"/>
            <w:shd w:val="clear" w:color="auto" w:fill="E2E6EA"/>
            <w:tcMar/>
          </w:tcPr>
          <w:p w:rsidRPr="00176268" w:rsidR="00A12584" w:rsidP="000649BE" w:rsidRDefault="00A12584" w14:paraId="14FB6174" w14:textId="37E4FC61">
            <w:pPr>
              <w:rPr>
                <w:rFonts w:asciiTheme="majorHAnsi" w:hAnsiTheme="majorHAnsi" w:cstheme="majorHAnsi"/>
                <w:b/>
                <w:bCs/>
              </w:rPr>
            </w:pPr>
            <w:r w:rsidRPr="00176268">
              <w:rPr>
                <w:rFonts w:asciiTheme="majorHAnsi" w:hAnsiTheme="majorHAnsi" w:cstheme="majorHAnsi"/>
                <w:b/>
                <w:bCs/>
              </w:rPr>
              <w:t>CE2</w:t>
            </w:r>
          </w:p>
        </w:tc>
        <w:tc>
          <w:tcPr>
            <w:tcW w:w="1417" w:type="dxa"/>
            <w:shd w:val="clear" w:color="auto" w:fill="E2E6EA"/>
            <w:tcMar/>
          </w:tcPr>
          <w:p w:rsidRPr="00176268" w:rsidR="00A12584" w:rsidP="000649BE" w:rsidRDefault="00A12584" w14:paraId="0AD65EC2" w14:textId="311B9EFB">
            <w:pPr>
              <w:rPr>
                <w:rFonts w:asciiTheme="majorHAnsi" w:hAnsiTheme="majorHAnsi" w:cstheme="majorHAnsi"/>
                <w:b/>
                <w:bCs/>
              </w:rPr>
            </w:pPr>
            <w:r w:rsidRPr="00176268">
              <w:rPr>
                <w:rFonts w:asciiTheme="majorHAnsi" w:hAnsiTheme="majorHAnsi" w:cstheme="majorHAnsi"/>
                <w:b/>
                <w:bCs/>
              </w:rPr>
              <w:t>CE3</w:t>
            </w:r>
          </w:p>
        </w:tc>
        <w:tc>
          <w:tcPr>
            <w:tcW w:w="1560" w:type="dxa"/>
            <w:shd w:val="clear" w:color="auto" w:fill="E2E6EA"/>
            <w:tcMar/>
          </w:tcPr>
          <w:p w:rsidRPr="00176268" w:rsidR="00A12584" w:rsidP="000649BE" w:rsidRDefault="00A12584" w14:paraId="5CFDF41E" w14:textId="6F87A77D">
            <w:pPr>
              <w:rPr>
                <w:rFonts w:asciiTheme="majorHAnsi" w:hAnsiTheme="majorHAnsi" w:cstheme="majorHAnsi"/>
                <w:b/>
                <w:bCs/>
              </w:rPr>
            </w:pPr>
            <w:r w:rsidRPr="00176268">
              <w:rPr>
                <w:rFonts w:asciiTheme="majorHAnsi" w:hAnsiTheme="majorHAnsi" w:cstheme="majorHAnsi"/>
                <w:b/>
                <w:bCs/>
              </w:rPr>
              <w:t>CE4</w:t>
            </w:r>
          </w:p>
        </w:tc>
      </w:tr>
      <w:tr w:rsidRPr="00176268" w:rsidR="00A12584" w:rsidTr="381A6BE0" w14:paraId="62D605A8" w14:textId="77777777">
        <w:trPr>
          <w:trHeight w:val="300"/>
        </w:trPr>
        <w:tc>
          <w:tcPr>
            <w:tcW w:w="1232" w:type="dxa"/>
            <w:shd w:val="clear" w:color="auto" w:fill="E2E6EA"/>
            <w:tcMar/>
          </w:tcPr>
          <w:p w:rsidRPr="00176268" w:rsidR="00A12584" w:rsidP="000649BE" w:rsidRDefault="002138AA" w14:paraId="72884ED1" w14:textId="48C640DF">
            <w:pPr>
              <w:rPr>
                <w:rFonts w:asciiTheme="majorHAnsi" w:hAnsiTheme="majorHAnsi" w:cstheme="majorHAnsi"/>
                <w:b/>
                <w:bCs/>
              </w:rPr>
            </w:pPr>
            <w:r w:rsidRPr="00176268">
              <w:rPr>
                <w:rFonts w:asciiTheme="majorHAnsi" w:hAnsiTheme="majorHAnsi" w:cstheme="majorHAnsi"/>
                <w:b/>
                <w:bCs/>
              </w:rPr>
              <w:t>Sprint 1</w:t>
            </w:r>
          </w:p>
        </w:tc>
        <w:tc>
          <w:tcPr>
            <w:tcW w:w="1457" w:type="dxa"/>
            <w:tcMar/>
          </w:tcPr>
          <w:p w:rsidRPr="00176268" w:rsidR="00A12584" w:rsidP="000649BE" w:rsidRDefault="005D4EA8" w14:paraId="724492D9" w14:textId="65556E10">
            <w:pPr>
              <w:rPr>
                <w:rFonts w:asciiTheme="majorHAnsi" w:hAnsiTheme="majorHAnsi" w:cstheme="majorHAnsi"/>
              </w:rPr>
            </w:pPr>
            <w:r w:rsidRPr="00176268">
              <w:rPr>
                <w:rFonts w:asciiTheme="majorHAnsi" w:hAnsiTheme="majorHAnsi" w:cstheme="majorHAnsi"/>
              </w:rPr>
              <w:t>1.1, 1.2</w:t>
            </w:r>
          </w:p>
        </w:tc>
        <w:tc>
          <w:tcPr>
            <w:tcW w:w="1559" w:type="dxa"/>
            <w:tcMar/>
          </w:tcPr>
          <w:p w:rsidRPr="00176268" w:rsidR="00A12584" w:rsidP="000649BE" w:rsidRDefault="005D4EA8" w14:paraId="4BC27077" w14:textId="77BBBC9B">
            <w:pPr>
              <w:rPr>
                <w:rFonts w:asciiTheme="majorHAnsi" w:hAnsiTheme="majorHAnsi" w:cstheme="majorHAnsi"/>
              </w:rPr>
            </w:pPr>
            <w:r w:rsidRPr="00176268">
              <w:rPr>
                <w:rFonts w:asciiTheme="majorHAnsi" w:hAnsiTheme="majorHAnsi" w:cstheme="majorHAnsi"/>
              </w:rPr>
              <w:t>2.1</w:t>
            </w:r>
          </w:p>
        </w:tc>
        <w:tc>
          <w:tcPr>
            <w:tcW w:w="1417" w:type="dxa"/>
            <w:tcMar/>
          </w:tcPr>
          <w:p w:rsidRPr="00176268" w:rsidR="00A12584" w:rsidP="000649BE" w:rsidRDefault="00AA58DD" w14:paraId="7D6152C7" w14:textId="02B4C81A">
            <w:pPr>
              <w:rPr>
                <w:rFonts w:asciiTheme="majorHAnsi" w:hAnsiTheme="majorHAnsi" w:cstheme="majorHAnsi"/>
              </w:rPr>
            </w:pPr>
            <w:r w:rsidRPr="00176268">
              <w:rPr>
                <w:rFonts w:asciiTheme="majorHAnsi" w:hAnsiTheme="majorHAnsi" w:cstheme="majorHAnsi"/>
              </w:rPr>
              <w:t>3.1</w:t>
            </w:r>
          </w:p>
        </w:tc>
        <w:tc>
          <w:tcPr>
            <w:tcW w:w="1560" w:type="dxa"/>
            <w:tcMar/>
          </w:tcPr>
          <w:p w:rsidRPr="00176268" w:rsidR="00A12584" w:rsidP="000649BE" w:rsidRDefault="00A12584" w14:paraId="19B19C6C" w14:textId="77777777">
            <w:pPr>
              <w:rPr>
                <w:rFonts w:asciiTheme="majorHAnsi" w:hAnsiTheme="majorHAnsi" w:cstheme="majorHAnsi"/>
              </w:rPr>
            </w:pPr>
          </w:p>
        </w:tc>
      </w:tr>
      <w:tr w:rsidRPr="00176268" w:rsidR="00A12584" w:rsidTr="381A6BE0" w14:paraId="4C1645D2" w14:textId="77777777">
        <w:trPr>
          <w:trHeight w:val="300"/>
        </w:trPr>
        <w:tc>
          <w:tcPr>
            <w:tcW w:w="1232" w:type="dxa"/>
            <w:shd w:val="clear" w:color="auto" w:fill="E2E6EA"/>
            <w:tcMar/>
          </w:tcPr>
          <w:p w:rsidRPr="00176268" w:rsidR="00A12584" w:rsidP="000649BE" w:rsidRDefault="002138AA" w14:paraId="6CD4CBB0" w14:textId="5B383AF4">
            <w:pPr>
              <w:rPr>
                <w:rFonts w:asciiTheme="majorHAnsi" w:hAnsiTheme="majorHAnsi" w:cstheme="majorHAnsi"/>
                <w:b/>
                <w:bCs/>
              </w:rPr>
            </w:pPr>
            <w:r w:rsidRPr="00176268">
              <w:rPr>
                <w:rFonts w:asciiTheme="majorHAnsi" w:hAnsiTheme="majorHAnsi" w:cstheme="majorHAnsi"/>
                <w:b/>
                <w:bCs/>
              </w:rPr>
              <w:t>Sprint 2</w:t>
            </w:r>
          </w:p>
        </w:tc>
        <w:tc>
          <w:tcPr>
            <w:tcW w:w="1457" w:type="dxa"/>
            <w:tcMar/>
          </w:tcPr>
          <w:p w:rsidRPr="00176268" w:rsidR="00A12584" w:rsidP="000649BE" w:rsidRDefault="0097640E" w14:paraId="3A97048A" w14:textId="3DD85A7C">
            <w:pPr>
              <w:rPr>
                <w:rFonts w:asciiTheme="majorHAnsi" w:hAnsiTheme="majorHAnsi" w:cstheme="majorHAnsi"/>
              </w:rPr>
            </w:pPr>
            <w:r w:rsidRPr="00176268">
              <w:rPr>
                <w:rFonts w:asciiTheme="majorHAnsi" w:hAnsiTheme="majorHAnsi" w:cstheme="majorHAnsi"/>
              </w:rPr>
              <w:t>1.1, 1.2, 1.3</w:t>
            </w:r>
          </w:p>
        </w:tc>
        <w:tc>
          <w:tcPr>
            <w:tcW w:w="1559" w:type="dxa"/>
            <w:tcMar/>
          </w:tcPr>
          <w:p w:rsidRPr="00176268" w:rsidR="00A12584" w:rsidP="000649BE" w:rsidRDefault="00AA58DD" w14:paraId="4E9607A9" w14:textId="6ABC0A5D">
            <w:pPr>
              <w:rPr>
                <w:rFonts w:asciiTheme="majorHAnsi" w:hAnsiTheme="majorHAnsi" w:cstheme="majorHAnsi"/>
              </w:rPr>
            </w:pPr>
            <w:r w:rsidRPr="00176268">
              <w:rPr>
                <w:rFonts w:asciiTheme="majorHAnsi" w:hAnsiTheme="majorHAnsi" w:cstheme="majorHAnsi"/>
              </w:rPr>
              <w:t>2.1, 2.2</w:t>
            </w:r>
          </w:p>
        </w:tc>
        <w:tc>
          <w:tcPr>
            <w:tcW w:w="1417" w:type="dxa"/>
            <w:tcMar/>
          </w:tcPr>
          <w:p w:rsidRPr="00176268" w:rsidR="00A12584" w:rsidP="000649BE" w:rsidRDefault="00AA58DD" w14:paraId="6CB0BCF4" w14:textId="67092C9E">
            <w:pPr>
              <w:rPr>
                <w:rFonts w:asciiTheme="majorHAnsi" w:hAnsiTheme="majorHAnsi" w:cstheme="majorHAnsi"/>
              </w:rPr>
            </w:pPr>
            <w:r w:rsidRPr="00176268">
              <w:rPr>
                <w:rFonts w:asciiTheme="majorHAnsi" w:hAnsiTheme="majorHAnsi" w:cstheme="majorHAnsi"/>
              </w:rPr>
              <w:t>3.1, 3.2</w:t>
            </w:r>
          </w:p>
        </w:tc>
        <w:tc>
          <w:tcPr>
            <w:tcW w:w="1560" w:type="dxa"/>
            <w:tcMar/>
          </w:tcPr>
          <w:p w:rsidRPr="00176268" w:rsidR="00A12584" w:rsidP="000649BE" w:rsidRDefault="00A12584" w14:paraId="534DBF52" w14:textId="77777777">
            <w:pPr>
              <w:rPr>
                <w:rFonts w:asciiTheme="majorHAnsi" w:hAnsiTheme="majorHAnsi" w:cstheme="majorHAnsi"/>
              </w:rPr>
            </w:pPr>
          </w:p>
        </w:tc>
      </w:tr>
      <w:tr w:rsidRPr="00176268" w:rsidR="00A12584" w:rsidTr="381A6BE0" w14:paraId="16C3A593" w14:textId="77777777">
        <w:trPr>
          <w:trHeight w:val="300"/>
        </w:trPr>
        <w:tc>
          <w:tcPr>
            <w:tcW w:w="1232" w:type="dxa"/>
            <w:shd w:val="clear" w:color="auto" w:fill="E2E6EA"/>
            <w:tcMar/>
          </w:tcPr>
          <w:p w:rsidRPr="00176268" w:rsidR="00A12584" w:rsidP="000649BE" w:rsidRDefault="002138AA" w14:paraId="0D815BF0" w14:textId="1319A91E">
            <w:pPr>
              <w:rPr>
                <w:rFonts w:asciiTheme="majorHAnsi" w:hAnsiTheme="majorHAnsi" w:cstheme="majorHAnsi"/>
                <w:b/>
                <w:bCs/>
              </w:rPr>
            </w:pPr>
            <w:r w:rsidRPr="00176268">
              <w:rPr>
                <w:rFonts w:asciiTheme="majorHAnsi" w:hAnsiTheme="majorHAnsi" w:cstheme="majorHAnsi"/>
                <w:b/>
                <w:bCs/>
              </w:rPr>
              <w:t>Sprint 3</w:t>
            </w:r>
          </w:p>
        </w:tc>
        <w:tc>
          <w:tcPr>
            <w:tcW w:w="1457" w:type="dxa"/>
            <w:tcMar/>
          </w:tcPr>
          <w:p w:rsidRPr="00176268" w:rsidR="00A12584" w:rsidP="000649BE" w:rsidRDefault="0097640E" w14:paraId="36B0C714" w14:textId="30142D8D">
            <w:pPr>
              <w:rPr>
                <w:rFonts w:asciiTheme="majorHAnsi" w:hAnsiTheme="majorHAnsi" w:cstheme="majorHAnsi"/>
              </w:rPr>
            </w:pPr>
            <w:r w:rsidRPr="00176268">
              <w:rPr>
                <w:rFonts w:asciiTheme="majorHAnsi" w:hAnsiTheme="majorHAnsi" w:cstheme="majorHAnsi"/>
              </w:rPr>
              <w:t>1.1, 1.2, 1.3</w:t>
            </w:r>
          </w:p>
        </w:tc>
        <w:tc>
          <w:tcPr>
            <w:tcW w:w="1559" w:type="dxa"/>
            <w:tcMar/>
          </w:tcPr>
          <w:p w:rsidRPr="00176268" w:rsidR="00A12584" w:rsidP="000649BE" w:rsidRDefault="0097640E" w14:paraId="36D20948" w14:textId="51A90D46">
            <w:pPr>
              <w:rPr>
                <w:rFonts w:asciiTheme="majorHAnsi" w:hAnsiTheme="majorHAnsi" w:cstheme="majorHAnsi"/>
              </w:rPr>
            </w:pPr>
            <w:r w:rsidRPr="00176268">
              <w:rPr>
                <w:rFonts w:asciiTheme="majorHAnsi" w:hAnsiTheme="majorHAnsi" w:cstheme="majorHAnsi"/>
              </w:rPr>
              <w:t>2.1, 2.2, 2.3</w:t>
            </w:r>
          </w:p>
        </w:tc>
        <w:tc>
          <w:tcPr>
            <w:tcW w:w="1417" w:type="dxa"/>
            <w:tcMar/>
          </w:tcPr>
          <w:p w:rsidRPr="00176268" w:rsidR="00A12584" w:rsidP="000649BE" w:rsidRDefault="00D52696" w14:paraId="32BADFC8" w14:textId="0238742C">
            <w:pPr>
              <w:rPr>
                <w:rFonts w:asciiTheme="majorHAnsi" w:hAnsiTheme="majorHAnsi" w:cstheme="majorHAnsi"/>
              </w:rPr>
            </w:pPr>
            <w:r w:rsidRPr="00176268">
              <w:rPr>
                <w:rFonts w:asciiTheme="majorHAnsi" w:hAnsiTheme="majorHAnsi" w:cstheme="majorHAnsi"/>
              </w:rPr>
              <w:t>3.1, 3.2</w:t>
            </w:r>
          </w:p>
        </w:tc>
        <w:tc>
          <w:tcPr>
            <w:tcW w:w="1560" w:type="dxa"/>
            <w:tcMar/>
          </w:tcPr>
          <w:p w:rsidRPr="00176268" w:rsidR="00A12584" w:rsidP="000649BE" w:rsidRDefault="00D52696" w14:paraId="4627C037" w14:textId="3B2C5EB3">
            <w:pPr>
              <w:rPr>
                <w:rFonts w:asciiTheme="majorHAnsi" w:hAnsiTheme="majorHAnsi" w:cstheme="majorHAnsi"/>
              </w:rPr>
            </w:pPr>
            <w:r w:rsidRPr="00176268">
              <w:rPr>
                <w:rFonts w:asciiTheme="majorHAnsi" w:hAnsiTheme="majorHAnsi" w:cstheme="majorHAnsi"/>
              </w:rPr>
              <w:t>4.1, 4.2, 4.3</w:t>
            </w:r>
          </w:p>
        </w:tc>
      </w:tr>
      <w:tr w:rsidRPr="00176268" w:rsidR="00A12584" w:rsidTr="381A6BE0" w14:paraId="3CE72B9A" w14:textId="77777777">
        <w:trPr>
          <w:trHeight w:val="300"/>
        </w:trPr>
        <w:tc>
          <w:tcPr>
            <w:tcW w:w="1232" w:type="dxa"/>
            <w:shd w:val="clear" w:color="auto" w:fill="E2E6EA"/>
            <w:tcMar/>
          </w:tcPr>
          <w:p w:rsidRPr="00176268" w:rsidR="00A12584" w:rsidP="000649BE" w:rsidRDefault="002138AA" w14:paraId="6AB3A774" w14:textId="4EE9D7C3">
            <w:pPr>
              <w:rPr>
                <w:rFonts w:asciiTheme="majorHAnsi" w:hAnsiTheme="majorHAnsi" w:cstheme="majorHAnsi"/>
                <w:b/>
                <w:bCs/>
              </w:rPr>
            </w:pPr>
            <w:r w:rsidRPr="00176268">
              <w:rPr>
                <w:rFonts w:asciiTheme="majorHAnsi" w:hAnsiTheme="majorHAnsi" w:cstheme="majorHAnsi"/>
                <w:b/>
                <w:bCs/>
              </w:rPr>
              <w:t>Sprint 4</w:t>
            </w:r>
          </w:p>
        </w:tc>
        <w:tc>
          <w:tcPr>
            <w:tcW w:w="1457" w:type="dxa"/>
            <w:tcMar/>
          </w:tcPr>
          <w:p w:rsidRPr="00176268" w:rsidR="00A12584" w:rsidP="000649BE" w:rsidRDefault="0097640E" w14:paraId="092C100B" w14:textId="11244049">
            <w:pPr>
              <w:rPr>
                <w:rFonts w:asciiTheme="majorHAnsi" w:hAnsiTheme="majorHAnsi" w:cstheme="majorHAnsi"/>
              </w:rPr>
            </w:pPr>
            <w:r w:rsidRPr="00176268">
              <w:rPr>
                <w:rFonts w:asciiTheme="majorHAnsi" w:hAnsiTheme="majorHAnsi" w:cstheme="majorHAnsi"/>
              </w:rPr>
              <w:t>1.1, 1.2, 1.3</w:t>
            </w:r>
          </w:p>
        </w:tc>
        <w:tc>
          <w:tcPr>
            <w:tcW w:w="1559" w:type="dxa"/>
            <w:tcMar/>
          </w:tcPr>
          <w:p w:rsidRPr="00176268" w:rsidR="00A12584" w:rsidP="000649BE" w:rsidRDefault="0097640E" w14:paraId="7A7035FB" w14:textId="5608F2DB">
            <w:pPr>
              <w:rPr>
                <w:rFonts w:asciiTheme="majorHAnsi" w:hAnsiTheme="majorHAnsi" w:cstheme="majorHAnsi"/>
              </w:rPr>
            </w:pPr>
            <w:r w:rsidRPr="00176268">
              <w:rPr>
                <w:rFonts w:asciiTheme="majorHAnsi" w:hAnsiTheme="majorHAnsi" w:cstheme="majorHAnsi"/>
              </w:rPr>
              <w:t>2.1, 2.2, 2.3</w:t>
            </w:r>
          </w:p>
        </w:tc>
        <w:tc>
          <w:tcPr>
            <w:tcW w:w="1417" w:type="dxa"/>
            <w:tcMar/>
          </w:tcPr>
          <w:p w:rsidRPr="00176268" w:rsidR="00A12584" w:rsidP="000649BE" w:rsidRDefault="00D52696" w14:paraId="3DD3E308" w14:textId="4ACD70F5">
            <w:pPr>
              <w:rPr>
                <w:rFonts w:asciiTheme="majorHAnsi" w:hAnsiTheme="majorHAnsi" w:cstheme="majorHAnsi"/>
              </w:rPr>
            </w:pPr>
            <w:r w:rsidRPr="00176268">
              <w:rPr>
                <w:rFonts w:asciiTheme="majorHAnsi" w:hAnsiTheme="majorHAnsi" w:cstheme="majorHAnsi"/>
              </w:rPr>
              <w:t>3.1, 3.2</w:t>
            </w:r>
          </w:p>
        </w:tc>
        <w:tc>
          <w:tcPr>
            <w:tcW w:w="1560" w:type="dxa"/>
            <w:tcMar/>
          </w:tcPr>
          <w:p w:rsidRPr="00176268" w:rsidR="00A12584" w:rsidP="000649BE" w:rsidRDefault="00D52696" w14:paraId="04B985B3" w14:textId="77A64D9E">
            <w:pPr>
              <w:rPr>
                <w:rFonts w:asciiTheme="majorHAnsi" w:hAnsiTheme="majorHAnsi" w:cstheme="majorHAnsi"/>
              </w:rPr>
            </w:pPr>
            <w:r w:rsidRPr="00176268">
              <w:rPr>
                <w:rFonts w:asciiTheme="majorHAnsi" w:hAnsiTheme="majorHAnsi" w:cstheme="majorHAnsi"/>
              </w:rPr>
              <w:t>4.1, 4.2, 4.3</w:t>
            </w:r>
          </w:p>
        </w:tc>
      </w:tr>
    </w:tbl>
    <w:p w:rsidR="381A6BE0" w:rsidRDefault="381A6BE0" w14:paraId="68EE2B20" w14:textId="065C893E"/>
    <w:p w:rsidRPr="00176268" w:rsidR="00527914" w:rsidP="000649BE" w:rsidRDefault="00527914" w14:paraId="703BCC4E" w14:textId="77777777">
      <w:pPr>
        <w:rPr>
          <w:rFonts w:asciiTheme="majorHAnsi" w:hAnsiTheme="majorHAnsi" w:cstheme="majorHAnsi"/>
        </w:rPr>
      </w:pPr>
    </w:p>
    <w:p w:rsidRPr="00176268" w:rsidR="004D5E79" w:rsidP="000649BE" w:rsidRDefault="004D5E79" w14:paraId="20175743" w14:textId="77777777"/>
    <w:p w:rsidRPr="00176268" w:rsidR="00116364" w:rsidP="000649BE" w:rsidRDefault="00AB7021" w14:paraId="323C01E0" w14:textId="62343CA5">
      <w:pPr>
        <w:pStyle w:val="Ttol4"/>
      </w:pPr>
      <w:bookmarkStart w:name="_Toc199343084" w:id="5"/>
      <w:r w:rsidRPr="00176268">
        <w:t xml:space="preserve">2.2. </w:t>
      </w:r>
      <w:r w:rsidRPr="00176268" w:rsidR="00E16E71">
        <w:t>Contextualització: Descripció de l’entorn educatiu, nivell dels estudiants i recursos disponibles.</w:t>
      </w:r>
      <w:bookmarkEnd w:id="5"/>
    </w:p>
    <w:p w:rsidRPr="00176268" w:rsidR="000649BE" w:rsidP="006B4C05" w:rsidRDefault="00757053" w14:paraId="0B6A83A3" w14:textId="5DEC1BA7">
      <w:pPr>
        <w:rPr>
          <w:rFonts w:asciiTheme="majorHAnsi" w:hAnsiTheme="majorHAnsi" w:cstheme="majorHAnsi"/>
        </w:rPr>
      </w:pPr>
      <w:r w:rsidRPr="00176268">
        <w:rPr>
          <w:rFonts w:asciiTheme="majorHAnsi" w:hAnsiTheme="majorHAnsi" w:cstheme="majorHAnsi"/>
        </w:rPr>
        <w:t>Aquest projecte es desenvolupa</w:t>
      </w:r>
      <w:r w:rsidRPr="00176268" w:rsidR="00B22C25">
        <w:rPr>
          <w:rFonts w:asciiTheme="majorHAnsi" w:hAnsiTheme="majorHAnsi" w:cstheme="majorHAnsi"/>
        </w:rPr>
        <w:t xml:space="preserve"> en el marc de l’assignatura de Programació, xarxes i sistemes del primer curs de Batxillerat dins de l’àmbit de les TIC. Es tracta</w:t>
      </w:r>
      <w:r w:rsidRPr="00176268" w:rsidR="00C107D1">
        <w:rPr>
          <w:rFonts w:asciiTheme="majorHAnsi" w:hAnsiTheme="majorHAnsi" w:cstheme="majorHAnsi"/>
        </w:rPr>
        <w:t xml:space="preserve"> d’un context educatiu orientat al desenvolupament del pensament computacional, resolució de problemes i la capacitat de dissenyar i implementar solucions tecnològiques a necessitats </w:t>
      </w:r>
      <w:r w:rsidRPr="00176268" w:rsidR="006B4C05">
        <w:rPr>
          <w:rFonts w:asciiTheme="majorHAnsi" w:hAnsiTheme="majorHAnsi" w:cstheme="majorHAnsi"/>
        </w:rPr>
        <w:t>concretes de l’entorn.</w:t>
      </w:r>
    </w:p>
    <w:p w:rsidRPr="00176268" w:rsidR="006B4C05" w:rsidP="006B4C05" w:rsidRDefault="006B4C05" w14:paraId="6F96412F" w14:textId="57FB500E">
      <w:pPr>
        <w:rPr>
          <w:rFonts w:asciiTheme="majorHAnsi" w:hAnsiTheme="majorHAnsi" w:cstheme="majorHAnsi"/>
        </w:rPr>
      </w:pPr>
      <w:r w:rsidRPr="00176268">
        <w:rPr>
          <w:rFonts w:asciiTheme="majorHAnsi" w:hAnsiTheme="majorHAnsi" w:cstheme="majorHAnsi"/>
        </w:rPr>
        <w:t>El perfil de l’alumnat correspon a joves de 16 a 17 anys, amb diferents graus d’experiència prèvia en programació i ús de tecnologia, però amb una base comuna adquirida en l’etapa de secundària obligatòria. Es troben en una etapa formativa clau per a la construcció del pensament lògic, la capacitat d’abstracció i la consolidació de competències digitals avançades, així com per a l’adquisició de responsabilitat i autonomia en el seu propi procés d’aprenentatge.</w:t>
      </w:r>
    </w:p>
    <w:p w:rsidRPr="00176268" w:rsidR="006B4C05" w:rsidP="006B4C05" w:rsidRDefault="006B4C05" w14:paraId="4992281A" w14:textId="77777777">
      <w:pPr>
        <w:rPr>
          <w:rFonts w:asciiTheme="majorHAnsi" w:hAnsiTheme="majorHAnsi" w:cstheme="majorHAnsi"/>
        </w:rPr>
      </w:pPr>
      <w:r w:rsidRPr="00176268">
        <w:rPr>
          <w:rFonts w:asciiTheme="majorHAnsi" w:hAnsiTheme="majorHAnsi" w:cstheme="majorHAnsi"/>
        </w:rPr>
        <w:t>El projecte parteix d’una metodologia activa basada en l’aprenentatge per projectes i l’Aprenentatge-Servei (APS). Aquesta metodologia permet una aproximació transversal al currículum, ja que no sols es treballen continguts tècnics (bases de dades, programació en Python, sistemes informàtics, xarxes i protocols), sinó que també es fomenta el treball en equip, la comunicació, la responsabilitat social, la reflexió crítica i la creativitat.</w:t>
      </w:r>
    </w:p>
    <w:p w:rsidRPr="00176268" w:rsidR="006B4C05" w:rsidP="006B4C05" w:rsidRDefault="006B4C05" w14:paraId="07194C3C" w14:textId="77777777">
      <w:pPr>
        <w:rPr>
          <w:rFonts w:asciiTheme="majorHAnsi" w:hAnsiTheme="majorHAnsi" w:cstheme="majorHAnsi"/>
        </w:rPr>
      </w:pPr>
      <w:r w:rsidRPr="00176268">
        <w:rPr>
          <w:rFonts w:asciiTheme="majorHAnsi" w:hAnsiTheme="majorHAnsi" w:cstheme="majorHAnsi"/>
        </w:rPr>
        <w:t>L’objectiu principal és que l’alumnat desenvolupe un sistema funcional de control d’assistència amb tecnologia NFC, una Raspberry Pi i una base de dades relacional, aplicant els coneixements teòrics a una situació pràctica amb impacte real o simulat. Es pretén que els alumnes puguen identificar una necessitat social o educativa concreta i que ideen una solució tecnològica autònoma, eficient i sostenible.</w:t>
      </w:r>
    </w:p>
    <w:p w:rsidRPr="00176268" w:rsidR="00EF27EC" w:rsidP="008571DD" w:rsidRDefault="006B4C05" w14:paraId="30C5C330" w14:textId="2F8CD397">
      <w:pPr>
        <w:rPr>
          <w:rFonts w:asciiTheme="majorHAnsi" w:hAnsiTheme="majorHAnsi" w:cstheme="majorHAnsi"/>
        </w:rPr>
      </w:pPr>
      <w:r w:rsidRPr="00176268">
        <w:rPr>
          <w:rFonts w:asciiTheme="majorHAnsi" w:hAnsiTheme="majorHAnsi" w:cstheme="majorHAnsi"/>
        </w:rPr>
        <w:t>Aquest entorn d’aprenentatge disposa de recursos materials i digitals suficients per a implementar el projecte: aules amb ordinadors, accés a internet, Raspberry Pi, lectors NFC, targetes, software lliure per al disseny i gestió de bases de dades (com SQLite o dbdiagram.io) i entorns de desenvolupament com Python o terminals Linux. A més, el professorat actua com a guia i facilitador, donant suport en la presa de decisions tècniques i didàctiques durant tot el procés.</w:t>
      </w:r>
    </w:p>
    <w:p w:rsidRPr="00176268" w:rsidR="00116364" w:rsidP="000649BE" w:rsidRDefault="00AB7021" w14:paraId="4320B7BB" w14:textId="7B8D8657">
      <w:pPr>
        <w:pStyle w:val="Ttol4"/>
      </w:pPr>
      <w:bookmarkStart w:name="_Toc199343085" w:id="6"/>
      <w:r w:rsidRPr="00176268">
        <w:t xml:space="preserve">2.3. </w:t>
      </w:r>
      <w:r w:rsidRPr="00176268" w:rsidR="00E16E71">
        <w:t>Justificació pedagògica: Raons per les quals el projecte és pertinent i beneficiós per a l’alumnat.</w:t>
      </w:r>
      <w:bookmarkEnd w:id="6"/>
    </w:p>
    <w:p w:rsidRPr="00176268" w:rsidR="000649BE" w:rsidP="002C754B" w:rsidRDefault="002C754B" w14:paraId="6F16C9DD" w14:textId="6E2094DC">
      <w:pPr>
        <w:rPr>
          <w:rFonts w:asciiTheme="majorHAnsi" w:hAnsiTheme="majorHAnsi" w:cstheme="majorHAnsi"/>
        </w:rPr>
      </w:pPr>
      <w:r w:rsidRPr="00176268">
        <w:rPr>
          <w:rFonts w:asciiTheme="majorHAnsi" w:hAnsiTheme="majorHAnsi" w:cstheme="majorHAnsi"/>
        </w:rPr>
        <w:t>Aquest projecte té una doble justificació pedagògica, tant des del punt de vista del desenvolupament</w:t>
      </w:r>
      <w:r w:rsidRPr="00176268" w:rsidR="005C4670">
        <w:rPr>
          <w:rFonts w:asciiTheme="majorHAnsi" w:hAnsiTheme="majorHAnsi" w:cstheme="majorHAnsi"/>
        </w:rPr>
        <w:t xml:space="preserve"> de les competències tècniques de l’assignatura com de la formació integral de l’alumne.</w:t>
      </w:r>
    </w:p>
    <w:p w:rsidRPr="00176268" w:rsidR="002868CC" w:rsidP="002C754B" w:rsidRDefault="005C4670" w14:paraId="1111FD78" w14:textId="77777777">
      <w:pPr>
        <w:rPr>
          <w:rFonts w:asciiTheme="majorHAnsi" w:hAnsiTheme="majorHAnsi" w:cstheme="majorHAnsi"/>
        </w:rPr>
      </w:pPr>
      <w:r w:rsidRPr="00176268">
        <w:rPr>
          <w:rFonts w:asciiTheme="majorHAnsi" w:hAnsiTheme="majorHAnsi" w:cstheme="majorHAnsi"/>
        </w:rPr>
        <w:t xml:space="preserve">Aquest projecte permet aplicar de manera pràctica els continguts del curriculum oficial com s’ha comentat anteriorment des del disseny i implementació de bases de dades, programació en </w:t>
      </w:r>
      <w:r w:rsidRPr="00176268">
        <w:rPr>
          <w:rFonts w:asciiTheme="majorHAnsi" w:hAnsiTheme="majorHAnsi" w:cstheme="majorHAnsi"/>
        </w:rPr>
        <w:lastRenderedPageBreak/>
        <w:t>Python</w:t>
      </w:r>
      <w:r w:rsidRPr="00176268" w:rsidR="00400701">
        <w:rPr>
          <w:rFonts w:asciiTheme="majorHAnsi" w:hAnsiTheme="majorHAnsi" w:cstheme="majorHAnsi"/>
        </w:rPr>
        <w:t>, integració de maquinari com Raspberry Pi i la gestió de xarxes. D’aquesta forma</w:t>
      </w:r>
      <w:r w:rsidRPr="00176268" w:rsidR="00C37BEF">
        <w:rPr>
          <w:rFonts w:asciiTheme="majorHAnsi" w:hAnsiTheme="majorHAnsi" w:cstheme="majorHAnsi"/>
        </w:rPr>
        <w:t xml:space="preserve"> l’alumne no sols assimila els conceptes teòrics,sinó que posa en pràctica un context real afavorint l’aprenentatge significatiu de</w:t>
      </w:r>
      <w:r w:rsidRPr="00176268" w:rsidR="002868CC">
        <w:rPr>
          <w:rFonts w:asciiTheme="majorHAnsi" w:hAnsiTheme="majorHAnsi" w:cstheme="majorHAnsi"/>
        </w:rPr>
        <w:t xml:space="preserve"> l’alumne.</w:t>
      </w:r>
    </w:p>
    <w:p w:rsidRPr="00176268" w:rsidR="005C4670" w:rsidP="002C754B" w:rsidRDefault="002868CC" w14:paraId="3AB2944F" w14:textId="2F6D848B">
      <w:pPr>
        <w:rPr>
          <w:rFonts w:asciiTheme="majorHAnsi" w:hAnsiTheme="majorHAnsi" w:cstheme="majorHAnsi"/>
        </w:rPr>
      </w:pPr>
      <w:r w:rsidRPr="00176268">
        <w:rPr>
          <w:rFonts w:asciiTheme="majorHAnsi" w:hAnsiTheme="majorHAnsi" w:cstheme="majorHAnsi"/>
        </w:rPr>
        <w:t>A més, el projecte simula entorns laborals reals on la integració d’IoT, gestió de dades i automatització de processos són competències demandades actualment</w:t>
      </w:r>
      <w:r w:rsidRPr="00176268" w:rsidR="005D3BCA">
        <w:rPr>
          <w:rFonts w:asciiTheme="majorHAnsi" w:hAnsiTheme="majorHAnsi" w:cstheme="majorHAnsi"/>
        </w:rPr>
        <w:t xml:space="preserve"> preparant l’alumnat per a reptes acadèmics i laborals futurs.</w:t>
      </w:r>
      <w:r w:rsidRPr="00176268" w:rsidR="00400701">
        <w:rPr>
          <w:rFonts w:asciiTheme="majorHAnsi" w:hAnsiTheme="majorHAnsi" w:cstheme="majorHAnsi"/>
        </w:rPr>
        <w:t xml:space="preserve"> </w:t>
      </w:r>
    </w:p>
    <w:p w:rsidRPr="00176268" w:rsidR="00116364" w:rsidP="000649BE" w:rsidRDefault="00AB7021" w14:paraId="5935541A" w14:textId="1F7770E5">
      <w:pPr>
        <w:pStyle w:val="Ttol4"/>
      </w:pPr>
      <w:bookmarkStart w:name="_Toc199343086" w:id="7"/>
      <w:r w:rsidRPr="00176268">
        <w:t xml:space="preserve">2.4. </w:t>
      </w:r>
      <w:r w:rsidRPr="00176268" w:rsidR="00E16E71">
        <w:t>Referències normatives: Cites de decrets, lleis i altres normatives educatives que donen suport al projecte.</w:t>
      </w:r>
      <w:bookmarkEnd w:id="7"/>
    </w:p>
    <w:p w:rsidRPr="00176268" w:rsidR="000649BE" w:rsidP="000649BE" w:rsidRDefault="00495B2B" w14:paraId="05FDBCC6" w14:textId="7DC8D350">
      <w:pPr>
        <w:rPr>
          <w:rFonts w:asciiTheme="majorHAnsi" w:hAnsiTheme="majorHAnsi" w:cstheme="majorHAnsi"/>
        </w:rPr>
      </w:pPr>
      <w:r w:rsidRPr="00176268">
        <w:rPr>
          <w:rFonts w:asciiTheme="majorHAnsi" w:hAnsiTheme="majorHAnsi" w:cstheme="majorHAnsi"/>
        </w:rPr>
        <w:t>Per a l’elaboració de la Situació d’Aprenentatge, s’ha aplicat la normativa educativa vigent referida a l’etapa de Batxillerat.</w:t>
      </w:r>
    </w:p>
    <w:p w:rsidRPr="00176268" w:rsidR="00495B2B" w:rsidP="00495B2B" w:rsidRDefault="00681E51" w14:paraId="1C3ED5AD" w14:textId="3951E7DF">
      <w:pPr>
        <w:pStyle w:val="Ttol5"/>
        <w:rPr>
          <w:b/>
          <w:bCs/>
        </w:rPr>
      </w:pPr>
      <w:r w:rsidRPr="00176268">
        <w:rPr>
          <w:b/>
          <w:bCs/>
        </w:rPr>
        <w:t xml:space="preserve">2.4.1. </w:t>
      </w:r>
      <w:r w:rsidRPr="00176268" w:rsidR="00495B2B">
        <w:rPr>
          <w:b/>
          <w:bCs/>
        </w:rPr>
        <w:t>Normativa Estatal</w:t>
      </w:r>
    </w:p>
    <w:p w:rsidRPr="00176268" w:rsidR="002054A1" w:rsidP="0095721E" w:rsidRDefault="002054A1" w14:paraId="1EE3D033" w14:textId="77777777">
      <w:pPr>
        <w:pStyle w:val="Pargrafdellista"/>
        <w:numPr>
          <w:ilvl w:val="0"/>
          <w:numId w:val="8"/>
        </w:numPr>
        <w:spacing w:after="160" w:line="360" w:lineRule="auto"/>
        <w:rPr>
          <w:rFonts w:asciiTheme="majorHAnsi" w:hAnsiTheme="majorHAnsi" w:cstheme="majorHAnsi"/>
        </w:rPr>
      </w:pPr>
      <w:r w:rsidRPr="00176268">
        <w:rPr>
          <w:rFonts w:asciiTheme="majorHAnsi" w:hAnsiTheme="majorHAnsi" w:cstheme="majorHAnsi"/>
        </w:rPr>
        <w:t>Constitució Espanyola: Article 27 sobre el dret a l’Educació.</w:t>
      </w:r>
    </w:p>
    <w:p w:rsidRPr="00176268" w:rsidR="002054A1" w:rsidP="0095721E" w:rsidRDefault="002054A1" w14:paraId="24B70A19" w14:textId="77777777">
      <w:pPr>
        <w:pStyle w:val="Pargrafdellista"/>
        <w:numPr>
          <w:ilvl w:val="0"/>
          <w:numId w:val="8"/>
        </w:numPr>
        <w:spacing w:after="160" w:line="360" w:lineRule="auto"/>
        <w:rPr>
          <w:rFonts w:asciiTheme="majorHAnsi" w:hAnsiTheme="majorHAnsi" w:cstheme="majorHAnsi"/>
        </w:rPr>
      </w:pPr>
      <w:r w:rsidRPr="00176268">
        <w:rPr>
          <w:rFonts w:asciiTheme="majorHAnsi" w:hAnsiTheme="majorHAnsi" w:cstheme="majorHAnsi"/>
        </w:rPr>
        <w:t>Llei Orgànica 3/2020, de 29 de desembre, per la que es modifica la Llei Orgànica 2/2006, de 3 de maig, d’Educació.</w:t>
      </w:r>
    </w:p>
    <w:p w:rsidRPr="00176268" w:rsidR="00495B2B" w:rsidP="0095721E" w:rsidRDefault="00174BF0" w14:paraId="31890587" w14:textId="5DB1E4D8">
      <w:pPr>
        <w:pStyle w:val="Pargrafdellista"/>
        <w:numPr>
          <w:ilvl w:val="0"/>
          <w:numId w:val="8"/>
        </w:numPr>
        <w:spacing w:after="160" w:line="360" w:lineRule="auto"/>
        <w:rPr>
          <w:rFonts w:asciiTheme="majorHAnsi" w:hAnsiTheme="majorHAnsi" w:cstheme="majorHAnsi"/>
        </w:rPr>
      </w:pPr>
      <w:r w:rsidRPr="00176268">
        <w:rPr>
          <w:rFonts w:asciiTheme="majorHAnsi" w:hAnsiTheme="majorHAnsi" w:cstheme="majorHAnsi"/>
        </w:rPr>
        <w:t xml:space="preserve">Reial Decret 243/2022, </w:t>
      </w:r>
      <w:r w:rsidRPr="00176268" w:rsidR="00C41516">
        <w:rPr>
          <w:rFonts w:asciiTheme="majorHAnsi" w:hAnsiTheme="majorHAnsi" w:cstheme="majorHAnsi"/>
        </w:rPr>
        <w:t>de 5 d'abril, pel qual s'establixen l'ordenació i les ensenyances mínimes del Batxillerat</w:t>
      </w:r>
      <w:r w:rsidRPr="00176268">
        <w:rPr>
          <w:rFonts w:asciiTheme="majorHAnsi" w:hAnsiTheme="majorHAnsi" w:cstheme="majorHAnsi"/>
        </w:rPr>
        <w:t>.</w:t>
      </w:r>
    </w:p>
    <w:p w:rsidRPr="00176268" w:rsidR="00495B2B" w:rsidP="00495B2B" w:rsidRDefault="00681E51" w14:paraId="3F93C175" w14:textId="295B21F9">
      <w:pPr>
        <w:pStyle w:val="Ttol5"/>
        <w:rPr>
          <w:b/>
          <w:bCs/>
        </w:rPr>
      </w:pPr>
      <w:r w:rsidRPr="00176268">
        <w:rPr>
          <w:b/>
          <w:bCs/>
        </w:rPr>
        <w:t xml:space="preserve">2.4.2. </w:t>
      </w:r>
      <w:r w:rsidRPr="00176268" w:rsidR="00495B2B">
        <w:rPr>
          <w:b/>
          <w:bCs/>
        </w:rPr>
        <w:t>Normativa de la Comunitat Valenciana</w:t>
      </w:r>
    </w:p>
    <w:p w:rsidRPr="00176268" w:rsidR="000B729C" w:rsidP="000B729C" w:rsidRDefault="000B729C" w14:paraId="76ECA2B2" w14:textId="2B48C499">
      <w:pPr>
        <w:spacing w:line="360" w:lineRule="auto"/>
        <w:rPr>
          <w:rFonts w:asciiTheme="majorHAnsi" w:hAnsiTheme="majorHAnsi" w:cstheme="majorHAnsi"/>
        </w:rPr>
      </w:pPr>
      <w:r w:rsidRPr="00176268">
        <w:rPr>
          <w:rFonts w:asciiTheme="majorHAnsi" w:hAnsiTheme="majorHAnsi" w:cstheme="majorHAnsi"/>
        </w:rPr>
        <w:t>A més, existeixen unes lleis pròpies de la Comunitat Valenciana de Batxillerat que s’han de tindre en compte a l’hora d’elaborar aquesta Situació d’Aprenentatge:</w:t>
      </w:r>
    </w:p>
    <w:p w:rsidRPr="00176268" w:rsidR="000B729C" w:rsidP="0095721E" w:rsidRDefault="000B729C" w14:paraId="6F2A818B" w14:textId="77777777">
      <w:pPr>
        <w:pStyle w:val="Pargrafdellista"/>
        <w:numPr>
          <w:ilvl w:val="0"/>
          <w:numId w:val="9"/>
        </w:numPr>
        <w:spacing w:after="160" w:line="360" w:lineRule="auto"/>
        <w:rPr>
          <w:rFonts w:asciiTheme="majorHAnsi" w:hAnsiTheme="majorHAnsi" w:cstheme="majorHAnsi"/>
        </w:rPr>
      </w:pPr>
      <w:r w:rsidRPr="00176268">
        <w:rPr>
          <w:rFonts w:asciiTheme="majorHAnsi" w:hAnsiTheme="majorHAnsi" w:cstheme="majorHAnsi"/>
        </w:rPr>
        <w:t>Decret 104/2018, de 27 de juliol, del Consell, pel qual es desenvolupen els principis d’equitat i d’inclusió en el sistema educatiu valencià.</w:t>
      </w:r>
    </w:p>
    <w:p w:rsidRPr="00176268" w:rsidR="000B729C" w:rsidP="0095721E" w:rsidRDefault="000B729C" w14:paraId="4CB8AD81" w14:textId="77777777">
      <w:pPr>
        <w:pStyle w:val="Pargrafdellista"/>
        <w:numPr>
          <w:ilvl w:val="0"/>
          <w:numId w:val="9"/>
        </w:numPr>
        <w:spacing w:after="160" w:line="360" w:lineRule="auto"/>
        <w:rPr>
          <w:rFonts w:asciiTheme="majorHAnsi" w:hAnsiTheme="majorHAnsi" w:cstheme="majorHAnsi"/>
        </w:rPr>
      </w:pPr>
      <w:r w:rsidRPr="00176268">
        <w:rPr>
          <w:rFonts w:asciiTheme="majorHAnsi" w:hAnsiTheme="majorHAnsi" w:cstheme="majorHAnsi"/>
        </w:rPr>
        <w:t>Ordre 20/2019, de 30 d’abril, de la Conselleria d’Educació, Investigació, Cultura i Esport, per la qual es regula l’organització de la resposta educativa per a la inclusió de l’alumnat en els centres docents sostinguts amb fons públics del sistema educatiu valencià.</w:t>
      </w:r>
    </w:p>
    <w:p w:rsidRPr="00176268" w:rsidR="000B729C" w:rsidP="0095721E" w:rsidRDefault="000B729C" w14:paraId="63E4F904" w14:textId="77777777">
      <w:pPr>
        <w:pStyle w:val="Pargrafdellista"/>
        <w:numPr>
          <w:ilvl w:val="0"/>
          <w:numId w:val="9"/>
        </w:numPr>
        <w:spacing w:after="160" w:line="360" w:lineRule="auto"/>
        <w:rPr>
          <w:rFonts w:asciiTheme="majorHAnsi" w:hAnsiTheme="majorHAnsi" w:cstheme="majorHAnsi"/>
        </w:rPr>
      </w:pPr>
      <w:r w:rsidRPr="00176268">
        <w:rPr>
          <w:rFonts w:asciiTheme="majorHAnsi" w:hAnsiTheme="majorHAnsi" w:cstheme="majorHAnsi"/>
        </w:rPr>
        <w:t>Decret 252/2019, de 29 de novembre, del Consell, de regulació de l’organització i el funcionament dels centres públics que imparteixen ensenyaments d’Educació Secundària Obligatòria, Batxillerat i Formació Professional.</w:t>
      </w:r>
    </w:p>
    <w:p w:rsidRPr="00176268" w:rsidR="00CD681C" w:rsidP="0095721E" w:rsidRDefault="00CD681C" w14:paraId="2A41A97E" w14:textId="6D85090E">
      <w:pPr>
        <w:pStyle w:val="Pargrafdellista"/>
        <w:numPr>
          <w:ilvl w:val="0"/>
          <w:numId w:val="9"/>
        </w:numPr>
        <w:spacing w:after="160" w:line="360" w:lineRule="auto"/>
        <w:rPr>
          <w:rFonts w:asciiTheme="majorHAnsi" w:hAnsiTheme="majorHAnsi" w:cstheme="majorHAnsi"/>
        </w:rPr>
      </w:pPr>
      <w:r w:rsidRPr="00176268">
        <w:rPr>
          <w:rFonts w:asciiTheme="majorHAnsi" w:hAnsiTheme="majorHAnsi" w:cstheme="majorHAnsi"/>
        </w:rPr>
        <w:t>Decret 108/2022, de 5 d'agost, del Consell, pel qual s'establixen l'ordenació i el currículum de Batxillerat.</w:t>
      </w:r>
    </w:p>
    <w:p w:rsidRPr="00176268" w:rsidR="00A365CB" w:rsidP="0095721E" w:rsidRDefault="00A365CB" w14:paraId="539C1228" w14:textId="77777777">
      <w:pPr>
        <w:pStyle w:val="Pargrafdellista"/>
        <w:numPr>
          <w:ilvl w:val="0"/>
          <w:numId w:val="9"/>
        </w:numPr>
        <w:spacing w:after="160" w:line="360" w:lineRule="auto"/>
        <w:rPr>
          <w:rFonts w:asciiTheme="majorHAnsi" w:hAnsiTheme="majorHAnsi" w:cstheme="majorHAnsi"/>
        </w:rPr>
      </w:pPr>
      <w:r w:rsidRPr="00176268">
        <w:rPr>
          <w:rFonts w:asciiTheme="majorHAnsi" w:hAnsiTheme="majorHAnsi" w:cstheme="majorHAnsi"/>
        </w:rPr>
        <w:t xml:space="preserve">Resolució de 17 de novembre de 2023, del secretari autonòmic d'Educació, de la Conselleria d'Educació, Universitats i Ocupació, per la qual es modifica l'annex VIII del </w:t>
      </w:r>
      <w:r w:rsidRPr="00176268">
        <w:rPr>
          <w:rFonts w:asciiTheme="majorHAnsi" w:hAnsiTheme="majorHAnsi" w:cstheme="majorHAnsi"/>
        </w:rPr>
        <w:lastRenderedPageBreak/>
        <w:t xml:space="preserve">Decret 108/2022, de 5 d'agost, del Consell, pel qual s'establixen l'ordenació i el currículum de Batxillerat. </w:t>
      </w:r>
    </w:p>
    <w:p w:rsidRPr="00176268" w:rsidR="005F3F72" w:rsidP="000649BE" w:rsidRDefault="000B729C" w14:paraId="269F98EF" w14:textId="0E5CB81B">
      <w:pPr>
        <w:pStyle w:val="Pargrafdellista"/>
        <w:numPr>
          <w:ilvl w:val="0"/>
          <w:numId w:val="9"/>
        </w:numPr>
        <w:spacing w:after="160" w:line="360" w:lineRule="auto"/>
        <w:rPr>
          <w:rFonts w:asciiTheme="majorHAnsi" w:hAnsiTheme="majorHAnsi" w:cstheme="majorHAnsi"/>
        </w:rPr>
      </w:pPr>
      <w:r w:rsidRPr="00176268">
        <w:rPr>
          <w:rFonts w:asciiTheme="majorHAnsi" w:hAnsiTheme="majorHAnsi" w:cstheme="majorHAnsi"/>
        </w:rPr>
        <w:t>Decret 66/2024, de 21 de juny, del Consell, pel qual es modifica el Decret 107/2022, de 5 d’agost, del Consell, pel qual s’establix l’ordenació i el currículum d’Educació Secundària Obligatòria, i l’Orde 19/2023, de 29 de juny, de la Conselleria d’Educació, Cultura i Esport, per la qual es regulen els procediments derivats del Decret 107/2022, de 5 d’agost, del Consell, pel qual s’establixen l’ordenació i el currículum d’Educació Secundària Obligatòria, i del Decret 108/2022, de 5 d’agost, del Consell, pel qual s’establixen l’ordenació i el currículum de Batxillerat, així com l’organització i el funcionament del Batxillerat nocturn i a distància a la Comunitat Valenciana.</w:t>
      </w:r>
    </w:p>
    <w:p w:rsidRPr="00176268" w:rsidR="00116364" w:rsidRDefault="00304815" w14:paraId="6DE85B1C" w14:textId="4D9F9E78">
      <w:pPr>
        <w:pStyle w:val="Ttol3"/>
        <w:rPr>
          <w:color w:val="1F497D" w:themeColor="text2"/>
        </w:rPr>
      </w:pPr>
      <w:bookmarkStart w:name="_Toc199343087" w:id="8"/>
      <w:r w:rsidRPr="00176268">
        <w:rPr>
          <w:color w:val="1F497D" w:themeColor="text2"/>
        </w:rPr>
        <w:t xml:space="preserve">3. </w:t>
      </w:r>
      <w:r w:rsidRPr="00176268" w:rsidR="00E16E71">
        <w:rPr>
          <w:color w:val="1F497D" w:themeColor="text2"/>
        </w:rPr>
        <w:t>Planificació Temporal</w:t>
      </w:r>
      <w:bookmarkEnd w:id="8"/>
    </w:p>
    <w:p w:rsidRPr="00176268" w:rsidR="00116364" w:rsidP="000649BE" w:rsidRDefault="00304815" w14:paraId="05FC3012" w14:textId="37B0C2ED">
      <w:pPr>
        <w:pStyle w:val="Ttol4"/>
      </w:pPr>
      <w:bookmarkStart w:name="_Toc199343088" w:id="9"/>
      <w:r w:rsidRPr="00176268">
        <w:t xml:space="preserve">3.1. </w:t>
      </w:r>
      <w:r w:rsidRPr="00176268" w:rsidR="00E16E71">
        <w:t>Calendari: Distribució de les sessions amb les activitats corresponents.</w:t>
      </w:r>
      <w:bookmarkEnd w:id="9"/>
      <w:r w:rsidRPr="00176268" w:rsidR="00B84174">
        <w:t xml:space="preserve"> </w:t>
      </w:r>
    </w:p>
    <w:p w:rsidRPr="00176268" w:rsidR="000649BE" w:rsidP="000649BE" w:rsidRDefault="00E5352F" w14:paraId="6CB82BBD" w14:textId="5FF398AC">
      <w:pPr>
        <w:rPr>
          <w:rFonts w:asciiTheme="majorHAnsi" w:hAnsiTheme="majorHAnsi" w:cstheme="majorHAnsi"/>
        </w:rPr>
      </w:pPr>
      <w:r w:rsidRPr="00176268">
        <w:rPr>
          <w:rFonts w:asciiTheme="majorHAnsi" w:hAnsiTheme="majorHAnsi" w:cstheme="majorHAnsi"/>
        </w:rPr>
        <w:t>Aquesta Situació d’aprenentatge es dividirà en 5 sprints de la següent forma:</w:t>
      </w:r>
    </w:p>
    <w:tbl>
      <w:tblPr>
        <w:tblStyle w:val="Taulaambquadrcula"/>
        <w:tblW w:w="0" w:type="auto"/>
        <w:jc w:val="center"/>
        <w:tblLook w:val="04A0" w:firstRow="1" w:lastRow="0" w:firstColumn="1" w:lastColumn="0" w:noHBand="0" w:noVBand="1"/>
      </w:tblPr>
      <w:tblGrid>
        <w:gridCol w:w="1271"/>
        <w:gridCol w:w="3544"/>
      </w:tblGrid>
      <w:tr w:rsidRPr="00176268" w:rsidR="00E5352F" w:rsidTr="00BB27E2" w14:paraId="57A06425" w14:textId="77777777">
        <w:trPr>
          <w:jc w:val="center"/>
        </w:trPr>
        <w:tc>
          <w:tcPr>
            <w:tcW w:w="1271" w:type="dxa"/>
            <w:shd w:val="clear" w:color="auto" w:fill="DBE5F1" w:themeFill="accent1" w:themeFillTint="33"/>
          </w:tcPr>
          <w:p w:rsidRPr="00176268" w:rsidR="00E5352F" w:rsidRDefault="00E5352F" w14:paraId="78156788" w14:textId="77777777">
            <w:pPr>
              <w:jc w:val="center"/>
              <w:rPr>
                <w:rFonts w:asciiTheme="majorHAnsi" w:hAnsiTheme="majorHAnsi" w:cstheme="majorHAnsi"/>
                <w:b/>
                <w:bCs/>
              </w:rPr>
            </w:pPr>
            <w:r w:rsidRPr="00176268">
              <w:rPr>
                <w:rFonts w:asciiTheme="majorHAnsi" w:hAnsiTheme="majorHAnsi" w:cstheme="majorHAnsi"/>
                <w:b/>
                <w:bCs/>
              </w:rPr>
              <w:t>Sprint</w:t>
            </w:r>
          </w:p>
        </w:tc>
        <w:tc>
          <w:tcPr>
            <w:tcW w:w="3544" w:type="dxa"/>
            <w:shd w:val="clear" w:color="auto" w:fill="DBE5F1" w:themeFill="accent1" w:themeFillTint="33"/>
          </w:tcPr>
          <w:p w:rsidRPr="00176268" w:rsidR="00E5352F" w:rsidRDefault="00E5352F" w14:paraId="6831C005" w14:textId="58AB486F">
            <w:pPr>
              <w:jc w:val="center"/>
              <w:rPr>
                <w:rFonts w:asciiTheme="majorHAnsi" w:hAnsiTheme="majorHAnsi" w:cstheme="majorHAnsi"/>
                <w:b/>
                <w:bCs/>
              </w:rPr>
            </w:pPr>
            <w:r w:rsidRPr="00176268">
              <w:rPr>
                <w:rFonts w:asciiTheme="majorHAnsi" w:hAnsiTheme="majorHAnsi" w:cstheme="majorHAnsi"/>
                <w:b/>
                <w:bCs/>
              </w:rPr>
              <w:t>Dates</w:t>
            </w:r>
            <w:r w:rsidRPr="00176268" w:rsidR="00BB27E2">
              <w:rPr>
                <w:rFonts w:asciiTheme="majorHAnsi" w:hAnsiTheme="majorHAnsi" w:cstheme="majorHAnsi"/>
                <w:b/>
                <w:bCs/>
              </w:rPr>
              <w:t xml:space="preserve"> d’inici i entrega</w:t>
            </w:r>
          </w:p>
        </w:tc>
      </w:tr>
      <w:tr w:rsidRPr="00176268" w:rsidR="00E5352F" w:rsidTr="00BB27E2" w14:paraId="4E54F17F" w14:textId="77777777">
        <w:trPr>
          <w:jc w:val="center"/>
        </w:trPr>
        <w:tc>
          <w:tcPr>
            <w:tcW w:w="1271" w:type="dxa"/>
          </w:tcPr>
          <w:p w:rsidRPr="00176268" w:rsidR="00E5352F" w:rsidRDefault="00E5352F" w14:paraId="3F2EC199" w14:textId="77777777">
            <w:pPr>
              <w:rPr>
                <w:rFonts w:asciiTheme="majorHAnsi" w:hAnsiTheme="majorHAnsi" w:cstheme="majorHAnsi"/>
              </w:rPr>
            </w:pPr>
            <w:r w:rsidRPr="00176268">
              <w:rPr>
                <w:rFonts w:asciiTheme="majorHAnsi" w:hAnsiTheme="majorHAnsi" w:cstheme="majorHAnsi"/>
              </w:rPr>
              <w:t>Sprint 1</w:t>
            </w:r>
          </w:p>
        </w:tc>
        <w:tc>
          <w:tcPr>
            <w:tcW w:w="3544" w:type="dxa"/>
          </w:tcPr>
          <w:p w:rsidRPr="00176268" w:rsidR="00E5352F" w:rsidRDefault="007A4EAA" w14:paraId="46F55F47" w14:textId="7F4B790F">
            <w:pPr>
              <w:rPr>
                <w:rFonts w:asciiTheme="majorHAnsi" w:hAnsiTheme="majorHAnsi" w:cstheme="majorHAnsi"/>
              </w:rPr>
            </w:pPr>
            <w:r w:rsidRPr="00176268">
              <w:rPr>
                <w:rFonts w:asciiTheme="majorHAnsi" w:hAnsiTheme="majorHAnsi" w:cstheme="majorHAnsi"/>
              </w:rPr>
              <w:t>07/01/2025 al 1</w:t>
            </w:r>
            <w:r w:rsidR="006414E7">
              <w:rPr>
                <w:rFonts w:asciiTheme="majorHAnsi" w:hAnsiTheme="majorHAnsi" w:cstheme="majorHAnsi"/>
              </w:rPr>
              <w:t>7</w:t>
            </w:r>
            <w:r w:rsidRPr="00176268">
              <w:rPr>
                <w:rFonts w:asciiTheme="majorHAnsi" w:hAnsiTheme="majorHAnsi" w:cstheme="majorHAnsi"/>
              </w:rPr>
              <w:t>/01/2025</w:t>
            </w:r>
          </w:p>
        </w:tc>
      </w:tr>
      <w:tr w:rsidRPr="00176268" w:rsidR="00E5352F" w:rsidTr="00BB27E2" w14:paraId="0ABCC63B" w14:textId="77777777">
        <w:trPr>
          <w:jc w:val="center"/>
        </w:trPr>
        <w:tc>
          <w:tcPr>
            <w:tcW w:w="1271" w:type="dxa"/>
          </w:tcPr>
          <w:p w:rsidRPr="00176268" w:rsidR="00E5352F" w:rsidRDefault="00E5352F" w14:paraId="2BC172A6" w14:textId="77777777">
            <w:pPr>
              <w:rPr>
                <w:rFonts w:asciiTheme="majorHAnsi" w:hAnsiTheme="majorHAnsi" w:cstheme="majorHAnsi"/>
              </w:rPr>
            </w:pPr>
            <w:r w:rsidRPr="00176268">
              <w:rPr>
                <w:rFonts w:asciiTheme="majorHAnsi" w:hAnsiTheme="majorHAnsi" w:cstheme="majorHAnsi"/>
              </w:rPr>
              <w:t>Sprint 2</w:t>
            </w:r>
          </w:p>
        </w:tc>
        <w:tc>
          <w:tcPr>
            <w:tcW w:w="3544" w:type="dxa"/>
          </w:tcPr>
          <w:p w:rsidRPr="00176268" w:rsidR="00E5352F" w:rsidRDefault="006414E7" w14:paraId="306E18DE" w14:textId="21F8C869">
            <w:pPr>
              <w:rPr>
                <w:rFonts w:asciiTheme="majorHAnsi" w:hAnsiTheme="majorHAnsi" w:cstheme="majorHAnsi"/>
              </w:rPr>
            </w:pPr>
            <w:r>
              <w:rPr>
                <w:rFonts w:asciiTheme="majorHAnsi" w:hAnsiTheme="majorHAnsi" w:cstheme="majorHAnsi"/>
              </w:rPr>
              <w:t>21</w:t>
            </w:r>
            <w:r w:rsidRPr="00176268" w:rsidR="007A4EAA">
              <w:rPr>
                <w:rFonts w:asciiTheme="majorHAnsi" w:hAnsiTheme="majorHAnsi" w:cstheme="majorHAnsi"/>
              </w:rPr>
              <w:t xml:space="preserve">/01/2025 al </w:t>
            </w:r>
            <w:r>
              <w:rPr>
                <w:rFonts w:asciiTheme="majorHAnsi" w:hAnsiTheme="majorHAnsi" w:cstheme="majorHAnsi"/>
              </w:rPr>
              <w:t>14</w:t>
            </w:r>
            <w:r w:rsidRPr="00176268" w:rsidR="007A4EAA">
              <w:rPr>
                <w:rFonts w:asciiTheme="majorHAnsi" w:hAnsiTheme="majorHAnsi" w:cstheme="majorHAnsi"/>
              </w:rPr>
              <w:t>/02/2025</w:t>
            </w:r>
          </w:p>
        </w:tc>
      </w:tr>
      <w:tr w:rsidRPr="00176268" w:rsidR="00E5352F" w:rsidTr="00BB27E2" w14:paraId="01619822" w14:textId="77777777">
        <w:trPr>
          <w:jc w:val="center"/>
        </w:trPr>
        <w:tc>
          <w:tcPr>
            <w:tcW w:w="1271" w:type="dxa"/>
          </w:tcPr>
          <w:p w:rsidRPr="00176268" w:rsidR="00E5352F" w:rsidRDefault="00E5352F" w14:paraId="070D8726" w14:textId="77777777">
            <w:pPr>
              <w:rPr>
                <w:rFonts w:asciiTheme="majorHAnsi" w:hAnsiTheme="majorHAnsi" w:cstheme="majorHAnsi"/>
              </w:rPr>
            </w:pPr>
            <w:r w:rsidRPr="00176268">
              <w:rPr>
                <w:rFonts w:asciiTheme="majorHAnsi" w:hAnsiTheme="majorHAnsi" w:cstheme="majorHAnsi"/>
              </w:rPr>
              <w:t>Sprint 3</w:t>
            </w:r>
          </w:p>
        </w:tc>
        <w:tc>
          <w:tcPr>
            <w:tcW w:w="3544" w:type="dxa"/>
          </w:tcPr>
          <w:p w:rsidRPr="00176268" w:rsidR="00E5352F" w:rsidRDefault="006B687D" w14:paraId="5CE968AD" w14:textId="1BE36C3C">
            <w:pPr>
              <w:rPr>
                <w:rFonts w:asciiTheme="majorHAnsi" w:hAnsiTheme="majorHAnsi" w:cstheme="majorHAnsi"/>
              </w:rPr>
            </w:pPr>
            <w:r w:rsidRPr="00176268">
              <w:rPr>
                <w:rFonts w:asciiTheme="majorHAnsi" w:hAnsiTheme="majorHAnsi" w:cstheme="majorHAnsi"/>
              </w:rPr>
              <w:t>1</w:t>
            </w:r>
            <w:r w:rsidR="006414E7">
              <w:rPr>
                <w:rFonts w:asciiTheme="majorHAnsi" w:hAnsiTheme="majorHAnsi" w:cstheme="majorHAnsi"/>
              </w:rPr>
              <w:t>8</w:t>
            </w:r>
            <w:r w:rsidRPr="00176268">
              <w:rPr>
                <w:rFonts w:asciiTheme="majorHAnsi" w:hAnsiTheme="majorHAnsi" w:cstheme="majorHAnsi"/>
              </w:rPr>
              <w:t>/02/2025 al 2</w:t>
            </w:r>
            <w:r w:rsidR="006414E7">
              <w:rPr>
                <w:rFonts w:asciiTheme="majorHAnsi" w:hAnsiTheme="majorHAnsi" w:cstheme="majorHAnsi"/>
              </w:rPr>
              <w:t>8</w:t>
            </w:r>
            <w:r w:rsidRPr="00176268">
              <w:rPr>
                <w:rFonts w:asciiTheme="majorHAnsi" w:hAnsiTheme="majorHAnsi" w:cstheme="majorHAnsi"/>
              </w:rPr>
              <w:t>/02/2025</w:t>
            </w:r>
          </w:p>
        </w:tc>
      </w:tr>
      <w:tr w:rsidRPr="00176268" w:rsidR="00E5352F" w:rsidTr="00BB27E2" w14:paraId="0522E13C" w14:textId="77777777">
        <w:trPr>
          <w:jc w:val="center"/>
        </w:trPr>
        <w:tc>
          <w:tcPr>
            <w:tcW w:w="1271" w:type="dxa"/>
          </w:tcPr>
          <w:p w:rsidRPr="00176268" w:rsidR="00E5352F" w:rsidRDefault="00E5352F" w14:paraId="1815F751" w14:textId="77777777">
            <w:pPr>
              <w:rPr>
                <w:rFonts w:asciiTheme="majorHAnsi" w:hAnsiTheme="majorHAnsi" w:cstheme="majorHAnsi"/>
              </w:rPr>
            </w:pPr>
            <w:r w:rsidRPr="00176268">
              <w:rPr>
                <w:rFonts w:asciiTheme="majorHAnsi" w:hAnsiTheme="majorHAnsi" w:cstheme="majorHAnsi"/>
              </w:rPr>
              <w:t>Sprint 4</w:t>
            </w:r>
          </w:p>
        </w:tc>
        <w:tc>
          <w:tcPr>
            <w:tcW w:w="3544" w:type="dxa"/>
          </w:tcPr>
          <w:p w:rsidRPr="00176268" w:rsidR="00E5352F" w:rsidRDefault="006414E7" w14:paraId="4231A20F" w14:textId="3A5C5102">
            <w:pPr>
              <w:rPr>
                <w:rFonts w:asciiTheme="majorHAnsi" w:hAnsiTheme="majorHAnsi" w:cstheme="majorHAnsi"/>
              </w:rPr>
            </w:pPr>
            <w:r>
              <w:rPr>
                <w:rFonts w:asciiTheme="majorHAnsi" w:hAnsiTheme="majorHAnsi" w:cstheme="majorHAnsi"/>
              </w:rPr>
              <w:t>05</w:t>
            </w:r>
            <w:r w:rsidRPr="00176268" w:rsidR="0027230D">
              <w:rPr>
                <w:rFonts w:asciiTheme="majorHAnsi" w:hAnsiTheme="majorHAnsi" w:cstheme="majorHAnsi"/>
              </w:rPr>
              <w:t xml:space="preserve">/02/2025 al </w:t>
            </w:r>
            <w:r>
              <w:rPr>
                <w:rFonts w:asciiTheme="majorHAnsi" w:hAnsiTheme="majorHAnsi" w:cstheme="majorHAnsi"/>
              </w:rPr>
              <w:t>07</w:t>
            </w:r>
            <w:r w:rsidRPr="00176268" w:rsidR="00CA652A">
              <w:rPr>
                <w:rFonts w:asciiTheme="majorHAnsi" w:hAnsiTheme="majorHAnsi" w:cstheme="majorHAnsi"/>
              </w:rPr>
              <w:t>/0</w:t>
            </w:r>
            <w:r>
              <w:rPr>
                <w:rFonts w:asciiTheme="majorHAnsi" w:hAnsiTheme="majorHAnsi" w:cstheme="majorHAnsi"/>
              </w:rPr>
              <w:t>5</w:t>
            </w:r>
            <w:r w:rsidRPr="00176268" w:rsidR="00CA652A">
              <w:rPr>
                <w:rFonts w:asciiTheme="majorHAnsi" w:hAnsiTheme="majorHAnsi" w:cstheme="majorHAnsi"/>
              </w:rPr>
              <w:t>/2025</w:t>
            </w:r>
          </w:p>
        </w:tc>
      </w:tr>
      <w:tr w:rsidRPr="00176268" w:rsidR="00E5352F" w:rsidTr="00BB27E2" w14:paraId="64202E02" w14:textId="77777777">
        <w:trPr>
          <w:jc w:val="center"/>
        </w:trPr>
        <w:tc>
          <w:tcPr>
            <w:tcW w:w="1271" w:type="dxa"/>
          </w:tcPr>
          <w:p w:rsidRPr="00176268" w:rsidR="00E5352F" w:rsidRDefault="00E5352F" w14:paraId="26276EB9" w14:textId="77777777">
            <w:pPr>
              <w:rPr>
                <w:rFonts w:asciiTheme="majorHAnsi" w:hAnsiTheme="majorHAnsi" w:cstheme="majorHAnsi"/>
              </w:rPr>
            </w:pPr>
            <w:r w:rsidRPr="00176268">
              <w:rPr>
                <w:rFonts w:asciiTheme="majorHAnsi" w:hAnsiTheme="majorHAnsi" w:cstheme="majorHAnsi"/>
              </w:rPr>
              <w:t>Sprint 5</w:t>
            </w:r>
          </w:p>
        </w:tc>
        <w:tc>
          <w:tcPr>
            <w:tcW w:w="3544" w:type="dxa"/>
          </w:tcPr>
          <w:p w:rsidRPr="00176268" w:rsidR="00E5352F" w:rsidRDefault="006414E7" w14:paraId="10D20540" w14:textId="6CBF14F9">
            <w:pPr>
              <w:rPr>
                <w:rFonts w:asciiTheme="majorHAnsi" w:hAnsiTheme="majorHAnsi" w:cstheme="majorHAnsi"/>
              </w:rPr>
            </w:pPr>
            <w:r>
              <w:rPr>
                <w:rFonts w:asciiTheme="majorHAnsi" w:hAnsiTheme="majorHAnsi" w:cstheme="majorHAnsi"/>
              </w:rPr>
              <w:t>08</w:t>
            </w:r>
            <w:r w:rsidRPr="00176268" w:rsidR="00CA652A">
              <w:rPr>
                <w:rFonts w:asciiTheme="majorHAnsi" w:hAnsiTheme="majorHAnsi" w:cstheme="majorHAnsi"/>
              </w:rPr>
              <w:t>/0</w:t>
            </w:r>
            <w:r>
              <w:rPr>
                <w:rFonts w:asciiTheme="majorHAnsi" w:hAnsiTheme="majorHAnsi" w:cstheme="majorHAnsi"/>
              </w:rPr>
              <w:t>5</w:t>
            </w:r>
            <w:r w:rsidRPr="00176268" w:rsidR="00CA652A">
              <w:rPr>
                <w:rFonts w:asciiTheme="majorHAnsi" w:hAnsiTheme="majorHAnsi" w:cstheme="majorHAnsi"/>
              </w:rPr>
              <w:t xml:space="preserve">/2025 al </w:t>
            </w:r>
            <w:r>
              <w:rPr>
                <w:rFonts w:asciiTheme="majorHAnsi" w:hAnsiTheme="majorHAnsi" w:cstheme="majorHAnsi"/>
              </w:rPr>
              <w:t>22</w:t>
            </w:r>
            <w:r w:rsidRPr="00176268" w:rsidR="00CA652A">
              <w:rPr>
                <w:rFonts w:asciiTheme="majorHAnsi" w:hAnsiTheme="majorHAnsi" w:cstheme="majorHAnsi"/>
              </w:rPr>
              <w:t>/</w:t>
            </w:r>
            <w:r>
              <w:rPr>
                <w:rFonts w:asciiTheme="majorHAnsi" w:hAnsiTheme="majorHAnsi" w:cstheme="majorHAnsi"/>
              </w:rPr>
              <w:t>05</w:t>
            </w:r>
            <w:r w:rsidRPr="00176268" w:rsidR="00CA652A">
              <w:rPr>
                <w:rFonts w:asciiTheme="majorHAnsi" w:hAnsiTheme="majorHAnsi" w:cstheme="majorHAnsi"/>
              </w:rPr>
              <w:t>/2025</w:t>
            </w:r>
          </w:p>
        </w:tc>
      </w:tr>
    </w:tbl>
    <w:p w:rsidRPr="00176268" w:rsidR="00620121" w:rsidP="000649BE" w:rsidRDefault="00620121" w14:paraId="2E1925FF" w14:textId="77777777">
      <w:pPr>
        <w:rPr>
          <w:rFonts w:asciiTheme="majorHAnsi" w:hAnsiTheme="majorHAnsi" w:cstheme="majorHAnsi"/>
        </w:rPr>
      </w:pPr>
    </w:p>
    <w:p w:rsidRPr="00176268" w:rsidR="00E5352F" w:rsidP="000649BE" w:rsidRDefault="00620121" w14:paraId="4C07DB0B" w14:textId="467D0BCD">
      <w:pPr>
        <w:rPr>
          <w:rFonts w:asciiTheme="majorHAnsi" w:hAnsiTheme="majorHAnsi" w:cstheme="majorHAnsi"/>
        </w:rPr>
      </w:pPr>
      <w:r w:rsidRPr="00176268">
        <w:rPr>
          <w:rFonts w:asciiTheme="majorHAnsi" w:hAnsiTheme="majorHAnsi" w:cstheme="majorHAnsi"/>
        </w:rPr>
        <w:t>Els sprints, a la seua vegada, es troben dividits</w:t>
      </w:r>
      <w:r w:rsidRPr="00176268" w:rsidR="00C35378">
        <w:rPr>
          <w:rFonts w:asciiTheme="majorHAnsi" w:hAnsiTheme="majorHAnsi" w:cstheme="majorHAnsi"/>
        </w:rPr>
        <w:t xml:space="preserve"> entre la part teòrica necessària per tal de portar a</w:t>
      </w:r>
      <w:r w:rsidRPr="00176268" w:rsidR="009F33EA">
        <w:rPr>
          <w:rFonts w:asciiTheme="majorHAnsi" w:hAnsiTheme="majorHAnsi" w:cstheme="majorHAnsi"/>
        </w:rPr>
        <w:t xml:space="preserve"> bon</w:t>
      </w:r>
      <w:r w:rsidRPr="00176268" w:rsidR="00C35378">
        <w:rPr>
          <w:rFonts w:asciiTheme="majorHAnsi" w:hAnsiTheme="majorHAnsi" w:cstheme="majorHAnsi"/>
        </w:rPr>
        <w:t xml:space="preserve"> terme l</w:t>
      </w:r>
      <w:r w:rsidRPr="00176268" w:rsidR="009F33EA">
        <w:rPr>
          <w:rFonts w:asciiTheme="majorHAnsi" w:hAnsiTheme="majorHAnsi" w:cstheme="majorHAnsi"/>
        </w:rPr>
        <w:t>’</w:t>
      </w:r>
      <w:r w:rsidR="0055168E">
        <w:rPr>
          <w:rFonts w:asciiTheme="majorHAnsi" w:hAnsiTheme="majorHAnsi" w:cstheme="majorHAnsi"/>
        </w:rPr>
        <w:t>s</w:t>
      </w:r>
      <w:r w:rsidRPr="00176268" w:rsidR="009F33EA">
        <w:rPr>
          <w:rFonts w:asciiTheme="majorHAnsi" w:hAnsiTheme="majorHAnsi" w:cstheme="majorHAnsi"/>
        </w:rPr>
        <w:t xml:space="preserve">print </w:t>
      </w:r>
      <w:r w:rsidRPr="00176268" w:rsidR="00C35378">
        <w:rPr>
          <w:rFonts w:asciiTheme="majorHAnsi" w:hAnsiTheme="majorHAnsi" w:cstheme="majorHAnsi"/>
        </w:rPr>
        <w:t>i la part pràctica</w:t>
      </w:r>
      <w:r w:rsidRPr="00176268" w:rsidR="001B3F81">
        <w:rPr>
          <w:rFonts w:asciiTheme="majorHAnsi" w:hAnsiTheme="majorHAnsi" w:cstheme="majorHAnsi"/>
        </w:rPr>
        <w:t xml:space="preserve"> que han de realitzar els alumnes.</w:t>
      </w:r>
    </w:p>
    <w:p w:rsidRPr="00176268" w:rsidR="00B309C3" w:rsidP="000649BE" w:rsidRDefault="001B3F81" w14:paraId="50487E6D" w14:textId="17907442">
      <w:pPr>
        <w:rPr>
          <w:rFonts w:asciiTheme="majorHAnsi" w:hAnsiTheme="majorHAnsi" w:cstheme="majorHAnsi"/>
        </w:rPr>
      </w:pPr>
      <w:r w:rsidRPr="00176268">
        <w:rPr>
          <w:rFonts w:asciiTheme="majorHAnsi" w:hAnsiTheme="majorHAnsi" w:cstheme="majorHAnsi"/>
        </w:rPr>
        <w:t xml:space="preserve">A continuació s’adjunten una sèrie d’imatges </w:t>
      </w:r>
      <w:r w:rsidRPr="00176268" w:rsidR="00B309C3">
        <w:rPr>
          <w:rFonts w:asciiTheme="majorHAnsi" w:hAnsiTheme="majorHAnsi" w:cstheme="majorHAnsi"/>
        </w:rPr>
        <w:t>corresponents a com es dividixen les sessions en la vista del calendari:</w:t>
      </w:r>
    </w:p>
    <w:p w:rsidRPr="00176268" w:rsidR="00A100CB" w:rsidP="000649BE" w:rsidRDefault="006414E7" w14:paraId="6CB99BF6" w14:textId="5052454D">
      <w:pPr>
        <w:rPr>
          <w:rFonts w:asciiTheme="majorHAnsi" w:hAnsiTheme="majorHAnsi" w:cstheme="majorHAnsi"/>
        </w:rPr>
      </w:pPr>
      <w:r w:rsidRPr="006414E7">
        <w:rPr>
          <w:rFonts w:asciiTheme="majorHAnsi" w:hAnsiTheme="majorHAnsi" w:cstheme="majorHAnsi"/>
          <w:noProof/>
        </w:rPr>
        <w:lastRenderedPageBreak/>
        <w:drawing>
          <wp:inline distT="0" distB="0" distL="0" distR="0" wp14:anchorId="7F398BBC" wp14:editId="56361FD2">
            <wp:extent cx="5486400" cy="3391535"/>
            <wp:effectExtent l="0" t="0" r="0" b="0"/>
            <wp:docPr id="559029669" name="Imatge 1" descr="Imatge que conté text, captura de pantalla, número, línia&#10;&#10;Pot ser que el contingut generat amb la IA no siga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29669" name="Imatge 1" descr="Imatge que conté text, captura de pantalla, número, línia&#10;&#10;Pot ser que el contingut generat amb la IA no siga correcte."/>
                    <pic:cNvPicPr/>
                  </pic:nvPicPr>
                  <pic:blipFill>
                    <a:blip r:embed="rId11"/>
                    <a:stretch>
                      <a:fillRect/>
                    </a:stretch>
                  </pic:blipFill>
                  <pic:spPr>
                    <a:xfrm>
                      <a:off x="0" y="0"/>
                      <a:ext cx="5486400" cy="3391535"/>
                    </a:xfrm>
                    <a:prstGeom prst="rect">
                      <a:avLst/>
                    </a:prstGeom>
                  </pic:spPr>
                </pic:pic>
              </a:graphicData>
            </a:graphic>
          </wp:inline>
        </w:drawing>
      </w:r>
    </w:p>
    <w:p w:rsidRPr="00176268" w:rsidR="00E5352F" w:rsidP="000649BE" w:rsidRDefault="006414E7" w14:paraId="1465913D" w14:textId="1CB79E2D">
      <w:pPr>
        <w:rPr>
          <w:rFonts w:asciiTheme="majorHAnsi" w:hAnsiTheme="majorHAnsi" w:cstheme="majorHAnsi"/>
        </w:rPr>
      </w:pPr>
      <w:r w:rsidRPr="006414E7">
        <w:rPr>
          <w:rFonts w:asciiTheme="majorHAnsi" w:hAnsiTheme="majorHAnsi" w:cstheme="majorHAnsi"/>
          <w:noProof/>
        </w:rPr>
        <w:drawing>
          <wp:inline distT="0" distB="0" distL="0" distR="0" wp14:anchorId="4B3BEDC7" wp14:editId="35ABE300">
            <wp:extent cx="5486400" cy="3401695"/>
            <wp:effectExtent l="0" t="0" r="0" b="8255"/>
            <wp:docPr id="813315059" name="Imatge 1" descr="Imatge que conté text, captura de pantalla, número, línia&#10;&#10;Pot ser que el contingut generat amb la IA no siga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15059" name="Imatge 1" descr="Imatge que conté text, captura de pantalla, número, línia&#10;&#10;Pot ser que el contingut generat amb la IA no siga correcte."/>
                    <pic:cNvPicPr/>
                  </pic:nvPicPr>
                  <pic:blipFill>
                    <a:blip r:embed="rId12"/>
                    <a:stretch>
                      <a:fillRect/>
                    </a:stretch>
                  </pic:blipFill>
                  <pic:spPr>
                    <a:xfrm>
                      <a:off x="0" y="0"/>
                      <a:ext cx="5486400" cy="3401695"/>
                    </a:xfrm>
                    <a:prstGeom prst="rect">
                      <a:avLst/>
                    </a:prstGeom>
                  </pic:spPr>
                </pic:pic>
              </a:graphicData>
            </a:graphic>
          </wp:inline>
        </w:drawing>
      </w:r>
    </w:p>
    <w:p w:rsidRPr="00176268" w:rsidR="00A4281F" w:rsidP="000649BE" w:rsidRDefault="006414E7" w14:paraId="271876DD" w14:textId="08CD0CEC">
      <w:pPr>
        <w:rPr>
          <w:rFonts w:asciiTheme="majorHAnsi" w:hAnsiTheme="majorHAnsi" w:cstheme="majorHAnsi"/>
        </w:rPr>
      </w:pPr>
      <w:r w:rsidRPr="006414E7">
        <w:rPr>
          <w:rFonts w:asciiTheme="majorHAnsi" w:hAnsiTheme="majorHAnsi" w:cstheme="majorHAnsi"/>
          <w:noProof/>
        </w:rPr>
        <w:lastRenderedPageBreak/>
        <w:drawing>
          <wp:inline distT="0" distB="0" distL="0" distR="0" wp14:anchorId="3D7574DA" wp14:editId="64592246">
            <wp:extent cx="5486400" cy="3890645"/>
            <wp:effectExtent l="0" t="0" r="0" b="0"/>
            <wp:docPr id="27657577" name="Imatge 1" descr="Imatge que conté text, captura de pantalla, número, línia&#10;&#10;Pot ser que el contingut generat amb la IA no siga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7577" name="Imatge 1" descr="Imatge que conté text, captura de pantalla, número, línia&#10;&#10;Pot ser que el contingut generat amb la IA no siga correcte."/>
                    <pic:cNvPicPr/>
                  </pic:nvPicPr>
                  <pic:blipFill>
                    <a:blip r:embed="rId13"/>
                    <a:stretch>
                      <a:fillRect/>
                    </a:stretch>
                  </pic:blipFill>
                  <pic:spPr>
                    <a:xfrm>
                      <a:off x="0" y="0"/>
                      <a:ext cx="5486400" cy="3890645"/>
                    </a:xfrm>
                    <a:prstGeom prst="rect">
                      <a:avLst/>
                    </a:prstGeom>
                  </pic:spPr>
                </pic:pic>
              </a:graphicData>
            </a:graphic>
          </wp:inline>
        </w:drawing>
      </w:r>
    </w:p>
    <w:p w:rsidRPr="00176268" w:rsidR="008F2A4C" w:rsidP="000649BE" w:rsidRDefault="006414E7" w14:paraId="6F8DA446" w14:textId="24CDB21B">
      <w:pPr>
        <w:rPr>
          <w:rFonts w:asciiTheme="majorHAnsi" w:hAnsiTheme="majorHAnsi" w:cstheme="majorHAnsi"/>
        </w:rPr>
      </w:pPr>
      <w:r w:rsidRPr="006414E7">
        <w:rPr>
          <w:rFonts w:asciiTheme="majorHAnsi" w:hAnsiTheme="majorHAnsi" w:cstheme="majorHAnsi"/>
          <w:noProof/>
        </w:rPr>
        <w:drawing>
          <wp:inline distT="0" distB="0" distL="0" distR="0" wp14:anchorId="02367EA5" wp14:editId="63CC74BC">
            <wp:extent cx="5486400" cy="3361055"/>
            <wp:effectExtent l="0" t="0" r="0" b="0"/>
            <wp:docPr id="1798946806" name="Imatge 1" descr="Imatge que conté text, captura de pantalla, línia, número&#10;&#10;Pot ser que el contingut generat amb la IA no siga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46806" name="Imatge 1" descr="Imatge que conté text, captura de pantalla, línia, número&#10;&#10;Pot ser que el contingut generat amb la IA no siga correcte."/>
                    <pic:cNvPicPr/>
                  </pic:nvPicPr>
                  <pic:blipFill>
                    <a:blip r:embed="rId14"/>
                    <a:stretch>
                      <a:fillRect/>
                    </a:stretch>
                  </pic:blipFill>
                  <pic:spPr>
                    <a:xfrm>
                      <a:off x="0" y="0"/>
                      <a:ext cx="5486400" cy="3361055"/>
                    </a:xfrm>
                    <a:prstGeom prst="rect">
                      <a:avLst/>
                    </a:prstGeom>
                  </pic:spPr>
                </pic:pic>
              </a:graphicData>
            </a:graphic>
          </wp:inline>
        </w:drawing>
      </w:r>
    </w:p>
    <w:p w:rsidRPr="00176268" w:rsidR="00A43F87" w:rsidP="000649BE" w:rsidRDefault="006414E7" w14:paraId="4BACE113" w14:textId="75228CF5">
      <w:pPr>
        <w:rPr>
          <w:rFonts w:asciiTheme="majorHAnsi" w:hAnsiTheme="majorHAnsi" w:cstheme="majorHAnsi"/>
        </w:rPr>
      </w:pPr>
      <w:r w:rsidRPr="006414E7">
        <w:rPr>
          <w:rFonts w:asciiTheme="majorHAnsi" w:hAnsiTheme="majorHAnsi" w:cstheme="majorHAnsi"/>
          <w:noProof/>
        </w:rPr>
        <w:lastRenderedPageBreak/>
        <w:drawing>
          <wp:inline distT="0" distB="0" distL="0" distR="0" wp14:anchorId="4986935B" wp14:editId="26AB3BA3">
            <wp:extent cx="5486400" cy="3391535"/>
            <wp:effectExtent l="0" t="0" r="0" b="0"/>
            <wp:docPr id="2097809612" name="Imatge 1" descr="Imatge que conté text, captura de pantalla, número, línia&#10;&#10;Pot ser que el contingut generat amb la IA no siga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09612" name="Imatge 1" descr="Imatge que conté text, captura de pantalla, número, línia&#10;&#10;Pot ser que el contingut generat amb la IA no siga correcte."/>
                    <pic:cNvPicPr/>
                  </pic:nvPicPr>
                  <pic:blipFill>
                    <a:blip r:embed="rId15"/>
                    <a:stretch>
                      <a:fillRect/>
                    </a:stretch>
                  </pic:blipFill>
                  <pic:spPr>
                    <a:xfrm>
                      <a:off x="0" y="0"/>
                      <a:ext cx="5486400" cy="3391535"/>
                    </a:xfrm>
                    <a:prstGeom prst="rect">
                      <a:avLst/>
                    </a:prstGeom>
                  </pic:spPr>
                </pic:pic>
              </a:graphicData>
            </a:graphic>
          </wp:inline>
        </w:drawing>
      </w:r>
    </w:p>
    <w:p w:rsidRPr="00176268" w:rsidR="00116364" w:rsidP="000649BE" w:rsidRDefault="00304815" w14:paraId="36CCCF6C" w14:textId="1CD88ECC">
      <w:pPr>
        <w:pStyle w:val="Ttol4"/>
      </w:pPr>
      <w:bookmarkStart w:name="_Toc199343089" w:id="10"/>
      <w:r w:rsidRPr="00176268">
        <w:t xml:space="preserve">3.2. </w:t>
      </w:r>
      <w:r w:rsidRPr="00176268" w:rsidR="00E16E71">
        <w:t>Fites i lliuraments: Dates clau per a l’entrega de tasques i avaluacions.</w:t>
      </w:r>
      <w:bookmarkEnd w:id="10"/>
    </w:p>
    <w:p w:rsidRPr="00176268" w:rsidR="00A00282" w:rsidP="000649BE" w:rsidRDefault="00DC2631" w14:paraId="58958CAD" w14:textId="069F8ADE">
      <w:pPr>
        <w:rPr>
          <w:rFonts w:asciiTheme="majorHAnsi" w:hAnsiTheme="majorHAnsi" w:cstheme="majorHAnsi"/>
        </w:rPr>
      </w:pPr>
      <w:r w:rsidRPr="00176268">
        <w:rPr>
          <w:rFonts w:asciiTheme="majorHAnsi" w:hAnsiTheme="majorHAnsi" w:cstheme="majorHAnsi"/>
        </w:rPr>
        <w:t>En aquest apartat es presenten les fites més rellevants del desenvolupament de la Situació d’aprenentatge, així com les dates clau relacionades amb l’entrega de tasques, activitats i proves d’avaluació. La planificació temporal té com a objectiu garantir una distribució equilibrada de la càrrega de treball de l’alumnat, afavorir un seguiment constant del seu progrés i facilitar una avaluació contínua i formativa.</w:t>
      </w:r>
    </w:p>
    <w:tbl>
      <w:tblPr>
        <w:tblStyle w:val="Taulaambquadrcula"/>
        <w:tblW w:w="8642" w:type="dxa"/>
        <w:jc w:val="center"/>
        <w:tblLook w:val="04A0" w:firstRow="1" w:lastRow="0" w:firstColumn="1" w:lastColumn="0" w:noHBand="0" w:noVBand="1"/>
      </w:tblPr>
      <w:tblGrid>
        <w:gridCol w:w="988"/>
        <w:gridCol w:w="5953"/>
        <w:gridCol w:w="1701"/>
      </w:tblGrid>
      <w:tr w:rsidRPr="00176268" w:rsidR="00803513" w:rsidTr="00D11397" w14:paraId="1210727A" w14:textId="1BEC0845">
        <w:trPr>
          <w:jc w:val="center"/>
        </w:trPr>
        <w:tc>
          <w:tcPr>
            <w:tcW w:w="988" w:type="dxa"/>
            <w:shd w:val="clear" w:color="auto" w:fill="DBE5F1" w:themeFill="accent1" w:themeFillTint="33"/>
          </w:tcPr>
          <w:p w:rsidRPr="00176268" w:rsidR="00803513" w:rsidRDefault="00803513" w14:paraId="64E5E808" w14:textId="77777777">
            <w:pPr>
              <w:jc w:val="center"/>
              <w:rPr>
                <w:rFonts w:asciiTheme="majorHAnsi" w:hAnsiTheme="majorHAnsi" w:cstheme="majorHAnsi"/>
                <w:b/>
                <w:bCs/>
              </w:rPr>
            </w:pPr>
            <w:r w:rsidRPr="00176268">
              <w:rPr>
                <w:rFonts w:asciiTheme="majorHAnsi" w:hAnsiTheme="majorHAnsi" w:cstheme="majorHAnsi"/>
                <w:b/>
                <w:bCs/>
              </w:rPr>
              <w:t>Sprint</w:t>
            </w:r>
          </w:p>
        </w:tc>
        <w:tc>
          <w:tcPr>
            <w:tcW w:w="5953" w:type="dxa"/>
            <w:shd w:val="clear" w:color="auto" w:fill="DBE5F1" w:themeFill="accent1" w:themeFillTint="33"/>
          </w:tcPr>
          <w:p w:rsidRPr="00176268" w:rsidR="00803513" w:rsidRDefault="00803513" w14:paraId="6303563E" w14:textId="7916CDE8">
            <w:pPr>
              <w:jc w:val="center"/>
              <w:rPr>
                <w:rFonts w:asciiTheme="majorHAnsi" w:hAnsiTheme="majorHAnsi" w:cstheme="majorHAnsi"/>
                <w:b/>
                <w:bCs/>
              </w:rPr>
            </w:pPr>
            <w:r w:rsidRPr="00176268">
              <w:rPr>
                <w:rFonts w:asciiTheme="majorHAnsi" w:hAnsiTheme="majorHAnsi" w:cstheme="majorHAnsi"/>
                <w:b/>
                <w:bCs/>
              </w:rPr>
              <w:t>Entregable</w:t>
            </w:r>
          </w:p>
        </w:tc>
        <w:tc>
          <w:tcPr>
            <w:tcW w:w="1701" w:type="dxa"/>
            <w:shd w:val="clear" w:color="auto" w:fill="DBE5F1" w:themeFill="accent1" w:themeFillTint="33"/>
          </w:tcPr>
          <w:p w:rsidRPr="00176268" w:rsidR="00803513" w:rsidRDefault="00803513" w14:paraId="49060F3D" w14:textId="4C1DE05D">
            <w:pPr>
              <w:jc w:val="center"/>
              <w:rPr>
                <w:rFonts w:asciiTheme="majorHAnsi" w:hAnsiTheme="majorHAnsi" w:cstheme="majorHAnsi"/>
                <w:b/>
                <w:bCs/>
              </w:rPr>
            </w:pPr>
            <w:r w:rsidRPr="00176268">
              <w:rPr>
                <w:rFonts w:asciiTheme="majorHAnsi" w:hAnsiTheme="majorHAnsi" w:cstheme="majorHAnsi"/>
                <w:b/>
                <w:bCs/>
              </w:rPr>
              <w:t>Data d’entrega</w:t>
            </w:r>
          </w:p>
        </w:tc>
      </w:tr>
      <w:tr w:rsidRPr="00176268" w:rsidR="00803513" w:rsidTr="00D11397" w14:paraId="31162B03" w14:textId="44848DF9">
        <w:trPr>
          <w:jc w:val="center"/>
        </w:trPr>
        <w:tc>
          <w:tcPr>
            <w:tcW w:w="988" w:type="dxa"/>
          </w:tcPr>
          <w:p w:rsidRPr="00176268" w:rsidR="00803513" w:rsidRDefault="00803513" w14:paraId="1C045FA8" w14:textId="77777777">
            <w:pPr>
              <w:rPr>
                <w:rFonts w:asciiTheme="majorHAnsi" w:hAnsiTheme="majorHAnsi" w:cstheme="majorHAnsi"/>
              </w:rPr>
            </w:pPr>
            <w:r w:rsidRPr="00176268">
              <w:rPr>
                <w:rFonts w:asciiTheme="majorHAnsi" w:hAnsiTheme="majorHAnsi" w:cstheme="majorHAnsi"/>
              </w:rPr>
              <w:t>Sprint 1</w:t>
            </w:r>
          </w:p>
        </w:tc>
        <w:tc>
          <w:tcPr>
            <w:tcW w:w="5953" w:type="dxa"/>
          </w:tcPr>
          <w:p w:rsidRPr="00176268" w:rsidR="00803513" w:rsidRDefault="00F15F3B" w14:paraId="6ED65F62" w14:textId="51AE7CA9">
            <w:pPr>
              <w:rPr>
                <w:rFonts w:asciiTheme="majorHAnsi" w:hAnsiTheme="majorHAnsi" w:cstheme="majorHAnsi"/>
              </w:rPr>
            </w:pPr>
            <w:r w:rsidRPr="00176268">
              <w:rPr>
                <w:rFonts w:asciiTheme="majorHAnsi" w:hAnsiTheme="majorHAnsi" w:cstheme="majorHAnsi"/>
              </w:rPr>
              <w:t>Cada grup entregarà un d</w:t>
            </w:r>
            <w:r w:rsidRPr="00176268" w:rsidR="0029242F">
              <w:rPr>
                <w:rFonts w:asciiTheme="majorHAnsi" w:hAnsiTheme="majorHAnsi" w:cstheme="majorHAnsi"/>
              </w:rPr>
              <w:t>ocument que explicarà el funcionament bàsic del sistema, detallant de forma simplificada el procés general (per exemple: lectura de targetes NFC, connexió amb la base de dades, accions automàtiques desencadenades, etc.). A més, s’hi incorporaran exemples d’ús pràctics per il·lustrar l’aplicació real del sistema, juntament amb els tipus de dades que es preveu recollir (com ara ID d’usuari, data i hora, o accions registrades).</w:t>
            </w:r>
          </w:p>
        </w:tc>
        <w:tc>
          <w:tcPr>
            <w:tcW w:w="1701" w:type="dxa"/>
          </w:tcPr>
          <w:p w:rsidRPr="00176268" w:rsidR="00803513" w:rsidRDefault="00803513" w14:paraId="2C477581" w14:textId="76AAE178">
            <w:pPr>
              <w:rPr>
                <w:rFonts w:asciiTheme="majorHAnsi" w:hAnsiTheme="majorHAnsi" w:cstheme="majorHAnsi"/>
              </w:rPr>
            </w:pPr>
            <w:r w:rsidRPr="00176268">
              <w:rPr>
                <w:rFonts w:asciiTheme="majorHAnsi" w:hAnsiTheme="majorHAnsi" w:cstheme="majorHAnsi"/>
              </w:rPr>
              <w:t>1</w:t>
            </w:r>
            <w:r w:rsidR="005252C6">
              <w:rPr>
                <w:rFonts w:asciiTheme="majorHAnsi" w:hAnsiTheme="majorHAnsi" w:cstheme="majorHAnsi"/>
              </w:rPr>
              <w:t>7</w:t>
            </w:r>
            <w:r w:rsidRPr="00176268">
              <w:rPr>
                <w:rFonts w:asciiTheme="majorHAnsi" w:hAnsiTheme="majorHAnsi" w:cstheme="majorHAnsi"/>
              </w:rPr>
              <w:t>/01/2025</w:t>
            </w:r>
          </w:p>
        </w:tc>
      </w:tr>
      <w:tr w:rsidRPr="00176268" w:rsidR="00803513" w:rsidTr="00D11397" w14:paraId="425CFE6D" w14:textId="0239AD5C">
        <w:trPr>
          <w:jc w:val="center"/>
        </w:trPr>
        <w:tc>
          <w:tcPr>
            <w:tcW w:w="988" w:type="dxa"/>
          </w:tcPr>
          <w:p w:rsidRPr="00176268" w:rsidR="00803513" w:rsidRDefault="00803513" w14:paraId="3A7CE809" w14:textId="77777777">
            <w:pPr>
              <w:rPr>
                <w:rFonts w:asciiTheme="majorHAnsi" w:hAnsiTheme="majorHAnsi" w:cstheme="majorHAnsi"/>
              </w:rPr>
            </w:pPr>
            <w:r w:rsidRPr="00176268">
              <w:rPr>
                <w:rFonts w:asciiTheme="majorHAnsi" w:hAnsiTheme="majorHAnsi" w:cstheme="majorHAnsi"/>
              </w:rPr>
              <w:t>Sprint 2</w:t>
            </w:r>
          </w:p>
        </w:tc>
        <w:tc>
          <w:tcPr>
            <w:tcW w:w="5953" w:type="dxa"/>
          </w:tcPr>
          <w:p w:rsidRPr="00176268" w:rsidR="00803513" w:rsidRDefault="00F6785A" w14:paraId="64DE61DB" w14:textId="221DB824">
            <w:pPr>
              <w:rPr>
                <w:rFonts w:asciiTheme="majorHAnsi" w:hAnsiTheme="majorHAnsi" w:cstheme="majorHAnsi"/>
              </w:rPr>
            </w:pPr>
            <w:r w:rsidRPr="00176268">
              <w:rPr>
                <w:rFonts w:asciiTheme="majorHAnsi" w:hAnsiTheme="majorHAnsi" w:cstheme="majorHAnsi"/>
              </w:rPr>
              <w:t>Cada grup haurà de lliurar un diagrama digital de la base de dades, elaborat amb l’eina que preferisca, juntament amb un breu informe justificatiu d’un màxim d’una pàgina. Aquest document haurà d’explicar de manera clara i concisa les entitats definides en el model de dades, així com la funció específica de cada taula dins del sistema.</w:t>
            </w:r>
          </w:p>
        </w:tc>
        <w:tc>
          <w:tcPr>
            <w:tcW w:w="1701" w:type="dxa"/>
          </w:tcPr>
          <w:p w:rsidRPr="00176268" w:rsidR="00803513" w:rsidRDefault="005252C6" w14:paraId="79BC6268" w14:textId="289946B6">
            <w:pPr>
              <w:rPr>
                <w:rFonts w:asciiTheme="majorHAnsi" w:hAnsiTheme="majorHAnsi" w:cstheme="majorHAnsi"/>
              </w:rPr>
            </w:pPr>
            <w:r>
              <w:rPr>
                <w:rFonts w:asciiTheme="majorHAnsi" w:hAnsiTheme="majorHAnsi" w:cstheme="majorHAnsi"/>
              </w:rPr>
              <w:t>14</w:t>
            </w:r>
            <w:r w:rsidRPr="00176268" w:rsidR="00803513">
              <w:rPr>
                <w:rFonts w:asciiTheme="majorHAnsi" w:hAnsiTheme="majorHAnsi" w:cstheme="majorHAnsi"/>
              </w:rPr>
              <w:t>/02/2025</w:t>
            </w:r>
          </w:p>
        </w:tc>
      </w:tr>
      <w:tr w:rsidRPr="00176268" w:rsidR="00803513" w:rsidTr="00D11397" w14:paraId="55439134" w14:textId="18C36341">
        <w:trPr>
          <w:jc w:val="center"/>
        </w:trPr>
        <w:tc>
          <w:tcPr>
            <w:tcW w:w="988" w:type="dxa"/>
          </w:tcPr>
          <w:p w:rsidRPr="00176268" w:rsidR="00803513" w:rsidRDefault="00803513" w14:paraId="04997CB5" w14:textId="77777777">
            <w:pPr>
              <w:rPr>
                <w:rFonts w:asciiTheme="majorHAnsi" w:hAnsiTheme="majorHAnsi" w:cstheme="majorHAnsi"/>
              </w:rPr>
            </w:pPr>
            <w:r w:rsidRPr="00176268">
              <w:rPr>
                <w:rFonts w:asciiTheme="majorHAnsi" w:hAnsiTheme="majorHAnsi" w:cstheme="majorHAnsi"/>
              </w:rPr>
              <w:t>Sprint 3</w:t>
            </w:r>
          </w:p>
        </w:tc>
        <w:tc>
          <w:tcPr>
            <w:tcW w:w="5953" w:type="dxa"/>
          </w:tcPr>
          <w:p w:rsidRPr="00176268" w:rsidR="00803513" w:rsidP="00791A92" w:rsidRDefault="00791A92" w14:paraId="0F51EED1" w14:textId="088A721C">
            <w:pPr>
              <w:rPr>
                <w:rFonts w:asciiTheme="majorHAnsi" w:hAnsiTheme="majorHAnsi" w:cstheme="majorHAnsi"/>
              </w:rPr>
            </w:pPr>
            <w:r w:rsidRPr="00176268">
              <w:rPr>
                <w:rFonts w:asciiTheme="majorHAnsi" w:hAnsiTheme="majorHAnsi" w:cstheme="majorHAnsi"/>
              </w:rPr>
              <w:t xml:space="preserve">Els alumnes hauran de lliurar un fitxer amb extensió .sql que continga les comandes necessàries per a la creació de la base de dades del projecte. Aquest fitxer haurà d’incloure tant les instruccions CREATE TABLE per definir l’estructura de les taules </w:t>
            </w:r>
            <w:r w:rsidRPr="00176268">
              <w:rPr>
                <w:rFonts w:asciiTheme="majorHAnsi" w:hAnsiTheme="majorHAnsi" w:cstheme="majorHAnsi"/>
              </w:rPr>
              <w:lastRenderedPageBreak/>
              <w:t>com algunes comandes INSERT INTO per a la inserció de dades d’exemple. A més, s’acompanyarà d’un breu informe que descriga quin sistema gestor de bases de dades s’ha utilitzat (per exemple, MySQL, SQLite, PostgreSQL...), així com un exemple d’inserció comentada per mostrar la comprensió del procés. També s’haurà d’incloure una captura de pantalla o qualsevol altra evidència visual que demostre que les dades han estat carregades correctament i que el sistema funciona com s’esperava.</w:t>
            </w:r>
          </w:p>
        </w:tc>
        <w:tc>
          <w:tcPr>
            <w:tcW w:w="1701" w:type="dxa"/>
          </w:tcPr>
          <w:p w:rsidRPr="00176268" w:rsidR="00803513" w:rsidRDefault="00803513" w14:paraId="1AC374AE" w14:textId="2F033196">
            <w:pPr>
              <w:rPr>
                <w:rFonts w:asciiTheme="majorHAnsi" w:hAnsiTheme="majorHAnsi" w:cstheme="majorHAnsi"/>
              </w:rPr>
            </w:pPr>
            <w:r w:rsidRPr="00176268">
              <w:rPr>
                <w:rFonts w:asciiTheme="majorHAnsi" w:hAnsiTheme="majorHAnsi" w:cstheme="majorHAnsi"/>
              </w:rPr>
              <w:lastRenderedPageBreak/>
              <w:t>2</w:t>
            </w:r>
            <w:r w:rsidR="005252C6">
              <w:rPr>
                <w:rFonts w:asciiTheme="majorHAnsi" w:hAnsiTheme="majorHAnsi" w:cstheme="majorHAnsi"/>
              </w:rPr>
              <w:t>8</w:t>
            </w:r>
            <w:r w:rsidRPr="00176268">
              <w:rPr>
                <w:rFonts w:asciiTheme="majorHAnsi" w:hAnsiTheme="majorHAnsi" w:cstheme="majorHAnsi"/>
              </w:rPr>
              <w:t>/02/2025</w:t>
            </w:r>
          </w:p>
        </w:tc>
      </w:tr>
      <w:tr w:rsidRPr="00176268" w:rsidR="00803513" w:rsidTr="00D11397" w14:paraId="028B479F" w14:textId="0E59DE1E">
        <w:trPr>
          <w:jc w:val="center"/>
        </w:trPr>
        <w:tc>
          <w:tcPr>
            <w:tcW w:w="988" w:type="dxa"/>
          </w:tcPr>
          <w:p w:rsidRPr="00176268" w:rsidR="00803513" w:rsidRDefault="00803513" w14:paraId="1C266A75" w14:textId="77777777">
            <w:pPr>
              <w:rPr>
                <w:rFonts w:asciiTheme="majorHAnsi" w:hAnsiTheme="majorHAnsi" w:cstheme="majorHAnsi"/>
              </w:rPr>
            </w:pPr>
            <w:r w:rsidRPr="00176268">
              <w:rPr>
                <w:rFonts w:asciiTheme="majorHAnsi" w:hAnsiTheme="majorHAnsi" w:cstheme="majorHAnsi"/>
              </w:rPr>
              <w:t>Sprint 4</w:t>
            </w:r>
          </w:p>
        </w:tc>
        <w:tc>
          <w:tcPr>
            <w:tcW w:w="5953" w:type="dxa"/>
          </w:tcPr>
          <w:p w:rsidRPr="00176268" w:rsidR="00803513" w:rsidP="00EB565D" w:rsidRDefault="00EB565D" w14:paraId="08CED9EE" w14:textId="42FE775A">
            <w:pPr>
              <w:rPr>
                <w:rFonts w:asciiTheme="majorHAnsi" w:hAnsiTheme="majorHAnsi" w:cstheme="majorHAnsi"/>
              </w:rPr>
            </w:pPr>
            <w:r w:rsidRPr="00176268">
              <w:rPr>
                <w:rFonts w:asciiTheme="majorHAnsi" w:hAnsiTheme="majorHAnsi" w:cstheme="majorHAnsi"/>
              </w:rPr>
              <w:t>Els alumnes han de lliurar el codi Python dissenyat per llegir la informació de la targeta NFC i registrar les dades a la base de dades. Aquest codi haurà de ser completament funcional, mostrant tot el procés des de la lectura de la targeta fins a la inserció de les dades. A més, hauran d'incloure una prova del seu funcionament, ja siga en forma de vídeo, captura de pantalla o bé amb les dades enregistrades, que demostre que el sistema opera correctament. L'informe adjunt ha de descriure els aspectes tècnics de la implementació, incloent com s'ha connectat el lector NFC, quines llibreries s'han utilitzat, com s'ha establert la connexió amb la base de dades, i els possibles problemes que han sorgit durant el desenvolupament, així com les solucions que s'han aplicat. Aquest lliurable permetrà avaluar la capacitat dels alumnes per desenvolupar una solució tècnica integrada i per documentar i resoldre els reptes trobats durant el procés de creació.</w:t>
            </w:r>
          </w:p>
        </w:tc>
        <w:tc>
          <w:tcPr>
            <w:tcW w:w="1701" w:type="dxa"/>
          </w:tcPr>
          <w:p w:rsidRPr="00176268" w:rsidR="00803513" w:rsidRDefault="005252C6" w14:paraId="28AAE078" w14:textId="4E8737E8">
            <w:pPr>
              <w:rPr>
                <w:rFonts w:asciiTheme="majorHAnsi" w:hAnsiTheme="majorHAnsi" w:cstheme="majorHAnsi"/>
              </w:rPr>
            </w:pPr>
            <w:r>
              <w:rPr>
                <w:rFonts w:asciiTheme="majorHAnsi" w:hAnsiTheme="majorHAnsi" w:cstheme="majorHAnsi"/>
              </w:rPr>
              <w:t>06</w:t>
            </w:r>
            <w:r w:rsidRPr="00176268" w:rsidR="00803513">
              <w:rPr>
                <w:rFonts w:asciiTheme="majorHAnsi" w:hAnsiTheme="majorHAnsi" w:cstheme="majorHAnsi"/>
              </w:rPr>
              <w:t>/0</w:t>
            </w:r>
            <w:r>
              <w:rPr>
                <w:rFonts w:asciiTheme="majorHAnsi" w:hAnsiTheme="majorHAnsi" w:cstheme="majorHAnsi"/>
              </w:rPr>
              <w:t>5</w:t>
            </w:r>
            <w:r w:rsidRPr="00176268" w:rsidR="00803513">
              <w:rPr>
                <w:rFonts w:asciiTheme="majorHAnsi" w:hAnsiTheme="majorHAnsi" w:cstheme="majorHAnsi"/>
              </w:rPr>
              <w:t>/2025</w:t>
            </w:r>
          </w:p>
        </w:tc>
      </w:tr>
      <w:tr w:rsidRPr="00176268" w:rsidR="00803513" w:rsidTr="00D11397" w14:paraId="6CC74940" w14:textId="55E04B5F">
        <w:trPr>
          <w:jc w:val="center"/>
        </w:trPr>
        <w:tc>
          <w:tcPr>
            <w:tcW w:w="988" w:type="dxa"/>
          </w:tcPr>
          <w:p w:rsidRPr="00176268" w:rsidR="00803513" w:rsidRDefault="00803513" w14:paraId="34474F2B" w14:textId="77777777">
            <w:pPr>
              <w:rPr>
                <w:rFonts w:asciiTheme="majorHAnsi" w:hAnsiTheme="majorHAnsi" w:cstheme="majorHAnsi"/>
              </w:rPr>
            </w:pPr>
            <w:r w:rsidRPr="00176268">
              <w:rPr>
                <w:rFonts w:asciiTheme="majorHAnsi" w:hAnsiTheme="majorHAnsi" w:cstheme="majorHAnsi"/>
              </w:rPr>
              <w:t>Sprint 5</w:t>
            </w:r>
          </w:p>
        </w:tc>
        <w:tc>
          <w:tcPr>
            <w:tcW w:w="5953" w:type="dxa"/>
          </w:tcPr>
          <w:p w:rsidRPr="00176268" w:rsidR="00710D41" w:rsidP="00710D41" w:rsidRDefault="00710D41" w14:paraId="6A6F95F5" w14:textId="77777777">
            <w:pPr>
              <w:rPr>
                <w:rFonts w:asciiTheme="majorHAnsi" w:hAnsiTheme="majorHAnsi" w:cstheme="majorHAnsi"/>
              </w:rPr>
            </w:pPr>
            <w:r w:rsidRPr="00176268">
              <w:rPr>
                <w:rFonts w:asciiTheme="majorHAnsi" w:hAnsiTheme="majorHAnsi" w:cstheme="majorHAnsi"/>
              </w:rPr>
              <w:t>Els alumnes hauran de lliurar la memòria final del projecte, que inclourà un informe amb els següents apartats:</w:t>
            </w:r>
          </w:p>
          <w:p w:rsidRPr="00176268" w:rsidR="00710D41" w:rsidP="00710D41" w:rsidRDefault="00710D41" w14:paraId="70CFE9A6" w14:textId="40DCD155">
            <w:pPr>
              <w:rPr>
                <w:rFonts w:asciiTheme="majorHAnsi" w:hAnsiTheme="majorHAnsi" w:cstheme="majorHAnsi"/>
              </w:rPr>
            </w:pPr>
            <w:r w:rsidRPr="00176268">
              <w:rPr>
                <w:rFonts w:asciiTheme="majorHAnsi" w:hAnsiTheme="majorHAnsi" w:cstheme="majorHAnsi"/>
              </w:rPr>
              <w:t>- Captura de les proves: Es presentarà una selecció de pantalles, resultats obtinguts i el codi executat, com a evidència de la correcta implementació del sistema.</w:t>
            </w:r>
          </w:p>
          <w:p w:rsidRPr="00176268" w:rsidR="00710D41" w:rsidP="00710D41" w:rsidRDefault="00710D41" w14:paraId="59927977" w14:textId="15BFBA68">
            <w:pPr>
              <w:rPr>
                <w:rFonts w:asciiTheme="majorHAnsi" w:hAnsiTheme="majorHAnsi" w:cstheme="majorHAnsi"/>
              </w:rPr>
            </w:pPr>
            <w:r w:rsidRPr="00176268">
              <w:rPr>
                <w:rFonts w:asciiTheme="majorHAnsi" w:hAnsiTheme="majorHAnsi" w:cstheme="majorHAnsi"/>
              </w:rPr>
              <w:t>- Consultes SQL realitzades: S’haurà d'incloure un llistat de les consultes SQL executades durant el desenvolupament del projecte, juntament amb una explicació detallada dels resultats obtinguts i la seva interpretació.</w:t>
            </w:r>
          </w:p>
          <w:p w:rsidRPr="00176268" w:rsidR="00710D41" w:rsidP="00710D41" w:rsidRDefault="00710D41" w14:paraId="634ABE25" w14:textId="7C7C0392">
            <w:pPr>
              <w:rPr>
                <w:rFonts w:asciiTheme="majorHAnsi" w:hAnsiTheme="majorHAnsi" w:cstheme="majorHAnsi"/>
              </w:rPr>
            </w:pPr>
            <w:r w:rsidRPr="00176268">
              <w:rPr>
                <w:rFonts w:asciiTheme="majorHAnsi" w:hAnsiTheme="majorHAnsi" w:cstheme="majorHAnsi"/>
              </w:rPr>
              <w:t>- Reflexió personal o en grup: Els alumnes hauran de reflexionar sobre com la base de dades ha aportat valor al projecte o negoci, ressaltant els beneficis i les possibilitats d'optimització que ofereix.</w:t>
            </w:r>
          </w:p>
          <w:p w:rsidRPr="00176268" w:rsidR="00803513" w:rsidP="00710D41" w:rsidRDefault="00710D41" w14:paraId="2EB4E523" w14:textId="00435440">
            <w:pPr>
              <w:rPr>
                <w:rFonts w:asciiTheme="majorHAnsi" w:hAnsiTheme="majorHAnsi" w:cstheme="majorHAnsi"/>
              </w:rPr>
            </w:pPr>
            <w:r w:rsidRPr="00176268">
              <w:rPr>
                <w:rFonts w:asciiTheme="majorHAnsi" w:hAnsiTheme="majorHAnsi" w:cstheme="majorHAnsi"/>
              </w:rPr>
              <w:t>- Propostes de millora o manteniment: Es demanarà una anàlisi dels errors trobats durant el desenvolupament i com aquests poden ser prevenits o corregits, a més de propostes per a futures millores o el manteniment del sistema.</w:t>
            </w:r>
          </w:p>
        </w:tc>
        <w:tc>
          <w:tcPr>
            <w:tcW w:w="1701" w:type="dxa"/>
          </w:tcPr>
          <w:p w:rsidRPr="00176268" w:rsidR="00803513" w:rsidRDefault="005252C6" w14:paraId="18B870ED" w14:textId="21877F04">
            <w:pPr>
              <w:rPr>
                <w:rFonts w:asciiTheme="majorHAnsi" w:hAnsiTheme="majorHAnsi" w:cstheme="majorHAnsi"/>
              </w:rPr>
            </w:pPr>
            <w:r>
              <w:rPr>
                <w:rFonts w:asciiTheme="majorHAnsi" w:hAnsiTheme="majorHAnsi" w:cstheme="majorHAnsi"/>
              </w:rPr>
              <w:t>22</w:t>
            </w:r>
            <w:r w:rsidRPr="00176268" w:rsidR="00803513">
              <w:rPr>
                <w:rFonts w:asciiTheme="majorHAnsi" w:hAnsiTheme="majorHAnsi" w:cstheme="majorHAnsi"/>
              </w:rPr>
              <w:t>/05/2025</w:t>
            </w:r>
          </w:p>
        </w:tc>
      </w:tr>
    </w:tbl>
    <w:p w:rsidRPr="00176268" w:rsidR="00DC2631" w:rsidP="000649BE" w:rsidRDefault="00DC2631" w14:paraId="3FA8D013" w14:textId="77777777">
      <w:pPr>
        <w:rPr>
          <w:rFonts w:asciiTheme="majorHAnsi" w:hAnsiTheme="majorHAnsi" w:cstheme="majorHAnsi"/>
        </w:rPr>
      </w:pPr>
    </w:p>
    <w:p w:rsidRPr="00176268" w:rsidR="00DC2631" w:rsidP="000649BE" w:rsidRDefault="00DC2631" w14:paraId="4389FEAC" w14:textId="77777777">
      <w:pPr>
        <w:rPr>
          <w:rFonts w:asciiTheme="majorHAnsi" w:hAnsiTheme="majorHAnsi" w:cstheme="majorHAnsi"/>
        </w:rPr>
      </w:pPr>
    </w:p>
    <w:p w:rsidRPr="00176268" w:rsidR="00116364" w:rsidRDefault="00304815" w14:paraId="6A3E3481" w14:textId="62B6EFF8">
      <w:pPr>
        <w:pStyle w:val="Ttol3"/>
        <w:rPr>
          <w:color w:val="1F497D" w:themeColor="text2"/>
        </w:rPr>
      </w:pPr>
      <w:bookmarkStart w:name="_Toc199343090" w:id="11"/>
      <w:r w:rsidRPr="00176268">
        <w:rPr>
          <w:color w:val="1F497D" w:themeColor="text2"/>
        </w:rPr>
        <w:lastRenderedPageBreak/>
        <w:t xml:space="preserve">4. </w:t>
      </w:r>
      <w:r w:rsidRPr="00176268" w:rsidR="00E16E71">
        <w:rPr>
          <w:color w:val="1F497D" w:themeColor="text2"/>
        </w:rPr>
        <w:t>Materials i Recursos</w:t>
      </w:r>
      <w:bookmarkEnd w:id="11"/>
    </w:p>
    <w:p w:rsidRPr="00176268" w:rsidR="00116364" w:rsidP="001071A5" w:rsidRDefault="003E04D9" w14:paraId="6F7123A2" w14:textId="712D0D7B">
      <w:pPr>
        <w:pStyle w:val="Ttol4"/>
      </w:pPr>
      <w:bookmarkStart w:name="_Toc199343091" w:id="12"/>
      <w:r w:rsidRPr="00176268">
        <w:t xml:space="preserve">4.1. </w:t>
      </w:r>
      <w:r w:rsidRPr="00176268" w:rsidR="00E16E71">
        <w:t>Llistat de materials: Relació d’equipaments, programari i altres recursos necessaris.</w:t>
      </w:r>
      <w:bookmarkEnd w:id="12"/>
    </w:p>
    <w:p w:rsidRPr="00176268" w:rsidR="001071A5" w:rsidP="00E523A9" w:rsidRDefault="003E04D9" w14:paraId="39EB5861" w14:textId="75C9A0E0">
      <w:pPr>
        <w:pStyle w:val="Ttol5"/>
        <w:rPr>
          <w:b/>
          <w:bCs/>
        </w:rPr>
      </w:pPr>
      <w:r w:rsidRPr="00176268">
        <w:rPr>
          <w:b/>
          <w:bCs/>
        </w:rPr>
        <w:t xml:space="preserve">4.1.1. </w:t>
      </w:r>
      <w:r w:rsidRPr="00176268" w:rsidR="00E523A9">
        <w:rPr>
          <w:b/>
          <w:bCs/>
        </w:rPr>
        <w:t>Recursos espacials</w:t>
      </w:r>
    </w:p>
    <w:p w:rsidRPr="00176268" w:rsidR="00E523A9" w:rsidP="00E523A9" w:rsidRDefault="00E523A9" w14:paraId="395D1141" w14:textId="1390B8B4">
      <w:pPr>
        <w:rPr>
          <w:rFonts w:asciiTheme="majorHAnsi" w:hAnsiTheme="majorHAnsi" w:cstheme="majorHAnsi"/>
        </w:rPr>
      </w:pPr>
      <w:r w:rsidRPr="00176268">
        <w:rPr>
          <w:rFonts w:asciiTheme="majorHAnsi" w:hAnsiTheme="majorHAnsi" w:cstheme="majorHAnsi"/>
        </w:rPr>
        <w:t>Respecte al que fa dels recursos espacials q</w:t>
      </w:r>
      <w:r w:rsidRPr="00176268" w:rsidR="005458D6">
        <w:rPr>
          <w:rFonts w:asciiTheme="majorHAnsi" w:hAnsiTheme="majorHAnsi" w:cstheme="majorHAnsi"/>
        </w:rPr>
        <w:t>ue es diposen a l’hora de la Situació d’Aprenentatge són:</w:t>
      </w:r>
    </w:p>
    <w:p w:rsidRPr="00176268" w:rsidR="005458D6" w:rsidP="0095721E" w:rsidRDefault="005458D6" w14:paraId="5BAE86C1" w14:textId="42256B0E">
      <w:pPr>
        <w:pStyle w:val="Pargrafdellista"/>
        <w:numPr>
          <w:ilvl w:val="0"/>
          <w:numId w:val="10"/>
        </w:numPr>
        <w:rPr>
          <w:rFonts w:asciiTheme="majorHAnsi" w:hAnsiTheme="majorHAnsi" w:cstheme="majorHAnsi"/>
        </w:rPr>
      </w:pPr>
      <w:r w:rsidRPr="00176268">
        <w:rPr>
          <w:rFonts w:asciiTheme="majorHAnsi" w:hAnsiTheme="majorHAnsi" w:cstheme="majorHAnsi"/>
        </w:rPr>
        <w:t xml:space="preserve">Aula: Aula habitual de classe on l’alumnat assisteix a les classes. Seria convenient que les taules </w:t>
      </w:r>
      <w:r w:rsidRPr="00176268" w:rsidR="00EB759E">
        <w:rPr>
          <w:rFonts w:asciiTheme="majorHAnsi" w:hAnsiTheme="majorHAnsi" w:cstheme="majorHAnsi"/>
        </w:rPr>
        <w:t>es puguen moure per a poder treballar de forma conjunta.</w:t>
      </w:r>
    </w:p>
    <w:p w:rsidRPr="00176268" w:rsidR="00EB759E" w:rsidP="0095721E" w:rsidRDefault="00EB759E" w14:paraId="0A9CD1C6" w14:textId="0844E451">
      <w:pPr>
        <w:pStyle w:val="Pargrafdellista"/>
        <w:numPr>
          <w:ilvl w:val="0"/>
          <w:numId w:val="10"/>
        </w:numPr>
        <w:rPr>
          <w:rFonts w:asciiTheme="majorHAnsi" w:hAnsiTheme="majorHAnsi" w:cstheme="majorHAnsi"/>
        </w:rPr>
      </w:pPr>
      <w:r w:rsidRPr="00176268">
        <w:rPr>
          <w:rFonts w:asciiTheme="majorHAnsi" w:hAnsiTheme="majorHAnsi" w:cstheme="majorHAnsi"/>
        </w:rPr>
        <w:t>Aula d’informàtica: Aula amb ordinadors i connexió a Internet, amb el programari necessari.</w:t>
      </w:r>
    </w:p>
    <w:p w:rsidRPr="00176268" w:rsidR="00EB759E" w:rsidP="00EB759E" w:rsidRDefault="003E04D9" w14:paraId="1BFC33B8" w14:textId="6FCDE64F">
      <w:pPr>
        <w:pStyle w:val="Ttol5"/>
        <w:rPr>
          <w:b/>
          <w:bCs/>
        </w:rPr>
      </w:pPr>
      <w:r w:rsidRPr="00176268">
        <w:rPr>
          <w:b/>
          <w:bCs/>
        </w:rPr>
        <w:t xml:space="preserve">4.1.2. </w:t>
      </w:r>
      <w:r w:rsidRPr="00176268" w:rsidR="00EB759E">
        <w:rPr>
          <w:b/>
          <w:bCs/>
        </w:rPr>
        <w:t>Recursos materials</w:t>
      </w:r>
    </w:p>
    <w:p w:rsidRPr="00176268" w:rsidR="00EB759E" w:rsidP="00EB759E" w:rsidRDefault="00EB759E" w14:paraId="034AC6AF" w14:textId="3A08EBF3">
      <w:pPr>
        <w:rPr>
          <w:rFonts w:asciiTheme="majorHAnsi" w:hAnsiTheme="majorHAnsi" w:cstheme="majorHAnsi"/>
        </w:rPr>
      </w:pPr>
      <w:r w:rsidRPr="00176268">
        <w:rPr>
          <w:rFonts w:asciiTheme="majorHAnsi" w:hAnsiTheme="majorHAnsi" w:cstheme="majorHAnsi"/>
        </w:rPr>
        <w:t xml:space="preserve">Per una altra banda, és important nombrar </w:t>
      </w:r>
      <w:r w:rsidRPr="00176268" w:rsidR="004F7656">
        <w:rPr>
          <w:rFonts w:asciiTheme="majorHAnsi" w:hAnsiTheme="majorHAnsi" w:cstheme="majorHAnsi"/>
        </w:rPr>
        <w:t>els recursos necessaris per al desenvolupament dels sprints que composen la Situació d’Aprenentatge.</w:t>
      </w:r>
    </w:p>
    <w:p w:rsidRPr="00176268" w:rsidR="004F7656" w:rsidP="0095721E" w:rsidRDefault="004F7656" w14:paraId="475DA9C5" w14:textId="77754005">
      <w:pPr>
        <w:pStyle w:val="Pargrafdellista"/>
        <w:numPr>
          <w:ilvl w:val="0"/>
          <w:numId w:val="11"/>
        </w:numPr>
        <w:rPr>
          <w:rFonts w:asciiTheme="majorHAnsi" w:hAnsiTheme="majorHAnsi" w:cstheme="majorHAnsi"/>
        </w:rPr>
      </w:pPr>
      <w:r w:rsidRPr="00176268">
        <w:rPr>
          <w:rFonts w:asciiTheme="majorHAnsi" w:hAnsiTheme="majorHAnsi" w:cstheme="majorHAnsi"/>
        </w:rPr>
        <w:t>Pissarra.</w:t>
      </w:r>
    </w:p>
    <w:p w:rsidRPr="00176268" w:rsidR="004F7656" w:rsidP="0095721E" w:rsidRDefault="004F7656" w14:paraId="32F7913A" w14:textId="7DB84116">
      <w:pPr>
        <w:pStyle w:val="Pargrafdellista"/>
        <w:numPr>
          <w:ilvl w:val="0"/>
          <w:numId w:val="11"/>
        </w:numPr>
        <w:rPr>
          <w:rFonts w:asciiTheme="majorHAnsi" w:hAnsiTheme="majorHAnsi" w:cstheme="majorHAnsi"/>
        </w:rPr>
      </w:pPr>
      <w:r w:rsidRPr="00176268">
        <w:rPr>
          <w:rFonts w:asciiTheme="majorHAnsi" w:hAnsiTheme="majorHAnsi" w:cstheme="majorHAnsi"/>
        </w:rPr>
        <w:t>Pissarra digital interactiva.</w:t>
      </w:r>
    </w:p>
    <w:p w:rsidRPr="00176268" w:rsidR="004F7656" w:rsidP="0095721E" w:rsidRDefault="004F7656" w14:paraId="1557F2B7" w14:textId="366D4032">
      <w:pPr>
        <w:pStyle w:val="Pargrafdellista"/>
        <w:numPr>
          <w:ilvl w:val="0"/>
          <w:numId w:val="11"/>
        </w:numPr>
        <w:rPr>
          <w:rFonts w:asciiTheme="majorHAnsi" w:hAnsiTheme="majorHAnsi" w:cstheme="majorHAnsi"/>
        </w:rPr>
      </w:pPr>
      <w:r w:rsidRPr="00176268">
        <w:rPr>
          <w:rFonts w:asciiTheme="majorHAnsi" w:hAnsiTheme="majorHAnsi" w:cstheme="majorHAnsi"/>
        </w:rPr>
        <w:t>Projector.</w:t>
      </w:r>
    </w:p>
    <w:p w:rsidRPr="00176268" w:rsidR="004F7656" w:rsidP="0095721E" w:rsidRDefault="004F7656" w14:paraId="199C7AA4" w14:textId="0A183E7E">
      <w:pPr>
        <w:pStyle w:val="Pargrafdellista"/>
        <w:numPr>
          <w:ilvl w:val="0"/>
          <w:numId w:val="11"/>
        </w:numPr>
        <w:rPr>
          <w:rFonts w:asciiTheme="majorHAnsi" w:hAnsiTheme="majorHAnsi" w:cstheme="majorHAnsi"/>
        </w:rPr>
      </w:pPr>
      <w:r w:rsidRPr="00176268">
        <w:rPr>
          <w:rFonts w:asciiTheme="majorHAnsi" w:hAnsiTheme="majorHAnsi" w:cstheme="majorHAnsi"/>
        </w:rPr>
        <w:t>Ordinadors amb accés a Internet.</w:t>
      </w:r>
    </w:p>
    <w:p w:rsidRPr="00176268" w:rsidR="004F7656" w:rsidP="0095721E" w:rsidRDefault="00F421B6" w14:paraId="3BE9477F" w14:textId="7F623583">
      <w:pPr>
        <w:pStyle w:val="Pargrafdellista"/>
        <w:numPr>
          <w:ilvl w:val="0"/>
          <w:numId w:val="11"/>
        </w:numPr>
        <w:rPr>
          <w:rFonts w:asciiTheme="majorHAnsi" w:hAnsiTheme="majorHAnsi" w:cstheme="majorHAnsi"/>
        </w:rPr>
      </w:pPr>
      <w:r w:rsidRPr="00176268">
        <w:rPr>
          <w:rFonts w:asciiTheme="majorHAnsi" w:hAnsiTheme="majorHAnsi" w:cstheme="majorHAnsi"/>
        </w:rPr>
        <w:t>Raspberry Pi</w:t>
      </w:r>
      <w:r w:rsidRPr="00176268" w:rsidR="006C5F83">
        <w:rPr>
          <w:rFonts w:asciiTheme="majorHAnsi" w:hAnsiTheme="majorHAnsi" w:cstheme="majorHAnsi"/>
        </w:rPr>
        <w:t xml:space="preserve"> (model 3 o 4)</w:t>
      </w:r>
      <w:r w:rsidRPr="00176268">
        <w:rPr>
          <w:rFonts w:asciiTheme="majorHAnsi" w:hAnsiTheme="majorHAnsi" w:cstheme="majorHAnsi"/>
        </w:rPr>
        <w:t>.</w:t>
      </w:r>
    </w:p>
    <w:p w:rsidRPr="00176268" w:rsidR="00596274" w:rsidP="0095721E" w:rsidRDefault="00596274" w14:paraId="0543D756" w14:textId="23EC819D">
      <w:pPr>
        <w:pStyle w:val="Pargrafdellista"/>
        <w:numPr>
          <w:ilvl w:val="0"/>
          <w:numId w:val="11"/>
        </w:numPr>
        <w:rPr>
          <w:rFonts w:asciiTheme="majorHAnsi" w:hAnsiTheme="majorHAnsi" w:cstheme="majorHAnsi"/>
        </w:rPr>
      </w:pPr>
      <w:r w:rsidRPr="00176268">
        <w:rPr>
          <w:rFonts w:asciiTheme="majorHAnsi" w:hAnsiTheme="majorHAnsi" w:cstheme="majorHAnsi"/>
        </w:rPr>
        <w:t>Raspbian OS actualitzat.</w:t>
      </w:r>
    </w:p>
    <w:p w:rsidRPr="00176268" w:rsidR="00B65C9F" w:rsidP="0095721E" w:rsidRDefault="00B65C9F" w14:paraId="41D00C5E" w14:textId="45AA2D6C">
      <w:pPr>
        <w:pStyle w:val="Pargrafdellista"/>
        <w:numPr>
          <w:ilvl w:val="0"/>
          <w:numId w:val="11"/>
        </w:numPr>
        <w:rPr>
          <w:rFonts w:asciiTheme="majorHAnsi" w:hAnsiTheme="majorHAnsi" w:cstheme="majorHAnsi"/>
        </w:rPr>
      </w:pPr>
      <w:r w:rsidRPr="00176268">
        <w:rPr>
          <w:rFonts w:asciiTheme="majorHAnsi" w:hAnsiTheme="majorHAnsi" w:cstheme="majorHAnsi"/>
        </w:rPr>
        <w:t>Lector NFC</w:t>
      </w:r>
      <w:r w:rsidRPr="00176268" w:rsidR="006C5F83">
        <w:rPr>
          <w:rFonts w:asciiTheme="majorHAnsi" w:hAnsiTheme="majorHAnsi" w:cstheme="majorHAnsi"/>
        </w:rPr>
        <w:t xml:space="preserve"> PN532 (USB o I2C)</w:t>
      </w:r>
      <w:r w:rsidRPr="00176268">
        <w:rPr>
          <w:rFonts w:asciiTheme="majorHAnsi" w:hAnsiTheme="majorHAnsi" w:cstheme="majorHAnsi"/>
        </w:rPr>
        <w:t>.</w:t>
      </w:r>
    </w:p>
    <w:p w:rsidRPr="00176268" w:rsidR="00F421B6" w:rsidP="0095721E" w:rsidRDefault="00F0177F" w14:paraId="79D930C1" w14:textId="0032FD11">
      <w:pPr>
        <w:pStyle w:val="Pargrafdellista"/>
        <w:numPr>
          <w:ilvl w:val="0"/>
          <w:numId w:val="11"/>
        </w:numPr>
        <w:rPr>
          <w:rFonts w:asciiTheme="majorHAnsi" w:hAnsiTheme="majorHAnsi" w:cstheme="majorHAnsi"/>
        </w:rPr>
      </w:pPr>
      <w:r w:rsidRPr="00176268">
        <w:rPr>
          <w:rFonts w:asciiTheme="majorHAnsi" w:hAnsiTheme="majorHAnsi" w:cstheme="majorHAnsi"/>
        </w:rPr>
        <w:t>Targetes NFC</w:t>
      </w:r>
      <w:r w:rsidRPr="00176268" w:rsidR="00B65C9F">
        <w:rPr>
          <w:rFonts w:asciiTheme="majorHAnsi" w:hAnsiTheme="majorHAnsi" w:cstheme="majorHAnsi"/>
        </w:rPr>
        <w:t>.</w:t>
      </w:r>
    </w:p>
    <w:p w:rsidRPr="00176268" w:rsidR="00B65C9F" w:rsidP="0095721E" w:rsidRDefault="00B65C9F" w14:paraId="106478FC" w14:textId="5AB57FC4">
      <w:pPr>
        <w:pStyle w:val="Pargrafdellista"/>
        <w:numPr>
          <w:ilvl w:val="0"/>
          <w:numId w:val="11"/>
        </w:numPr>
        <w:rPr>
          <w:rFonts w:asciiTheme="majorHAnsi" w:hAnsiTheme="majorHAnsi" w:cstheme="majorHAnsi"/>
        </w:rPr>
      </w:pPr>
      <w:r w:rsidRPr="00176268">
        <w:rPr>
          <w:rFonts w:asciiTheme="majorHAnsi" w:hAnsiTheme="majorHAnsi" w:cstheme="majorHAnsi"/>
        </w:rPr>
        <w:t>Software lliure i suite ofimàtica.</w:t>
      </w:r>
    </w:p>
    <w:p w:rsidR="001071A5" w:rsidP="001071A5" w:rsidRDefault="00B65C9F" w14:paraId="250E6454" w14:textId="627F7B6E">
      <w:pPr>
        <w:pStyle w:val="Pargrafdellista"/>
        <w:numPr>
          <w:ilvl w:val="0"/>
          <w:numId w:val="11"/>
        </w:numPr>
        <w:rPr>
          <w:rFonts w:asciiTheme="majorHAnsi" w:hAnsiTheme="majorHAnsi" w:cstheme="majorHAnsi"/>
        </w:rPr>
      </w:pPr>
      <w:r w:rsidRPr="00176268">
        <w:rPr>
          <w:rFonts w:asciiTheme="majorHAnsi" w:hAnsiTheme="majorHAnsi" w:cstheme="majorHAnsi"/>
        </w:rPr>
        <w:t>Programari Visual</w:t>
      </w:r>
      <w:r w:rsidRPr="00176268" w:rsidR="001460C6">
        <w:rPr>
          <w:rFonts w:asciiTheme="majorHAnsi" w:hAnsiTheme="majorHAnsi" w:cstheme="majorHAnsi"/>
        </w:rPr>
        <w:t xml:space="preserve"> Studio Code.</w:t>
      </w:r>
    </w:p>
    <w:p w:rsidRPr="00D62D4B" w:rsidR="00D62D4B" w:rsidP="001071A5" w:rsidRDefault="00D62D4B" w14:paraId="08499ECB" w14:textId="569F7464">
      <w:pPr>
        <w:pStyle w:val="Pargrafdellista"/>
        <w:numPr>
          <w:ilvl w:val="0"/>
          <w:numId w:val="11"/>
        </w:numPr>
        <w:rPr>
          <w:rFonts w:asciiTheme="majorHAnsi" w:hAnsiTheme="majorHAnsi" w:cstheme="majorHAnsi"/>
        </w:rPr>
      </w:pPr>
      <w:r>
        <w:rPr>
          <w:rFonts w:asciiTheme="majorHAnsi" w:hAnsiTheme="majorHAnsi" w:cstheme="majorHAnsi"/>
        </w:rPr>
        <w:t xml:space="preserve">Per tal de dur a terme l’explicació teòrica </w:t>
      </w:r>
      <w:r w:rsidR="00A566C5">
        <w:rPr>
          <w:rFonts w:asciiTheme="majorHAnsi" w:hAnsiTheme="majorHAnsi" w:cstheme="majorHAnsi"/>
        </w:rPr>
        <w:t xml:space="preserve">del </w:t>
      </w:r>
      <w:r w:rsidRPr="00882433" w:rsidR="00A566C5">
        <w:rPr>
          <w:rFonts w:asciiTheme="majorHAnsi" w:hAnsiTheme="majorHAnsi" w:cstheme="majorHAnsi"/>
          <w:color w:val="000000" w:themeColor="text1"/>
        </w:rPr>
        <w:t>contingut dels sprints d’aquesta Situació d’Aprenentatge</w:t>
      </w:r>
      <w:r w:rsidRPr="00882433" w:rsidR="00932DD9">
        <w:rPr>
          <w:rFonts w:asciiTheme="majorHAnsi" w:hAnsiTheme="majorHAnsi" w:cstheme="majorHAnsi"/>
          <w:color w:val="000000" w:themeColor="text1"/>
        </w:rPr>
        <w:t>, s’ha recopilat una sèrie de documents</w:t>
      </w:r>
      <w:r w:rsidRPr="00882433" w:rsidR="00786B9D">
        <w:rPr>
          <w:rFonts w:asciiTheme="majorHAnsi" w:hAnsiTheme="majorHAnsi" w:cstheme="majorHAnsi"/>
          <w:color w:val="000000" w:themeColor="text1"/>
        </w:rPr>
        <w:t xml:space="preserve"> on es trob</w:t>
      </w:r>
      <w:r w:rsidRPr="00882433" w:rsidR="009F0093">
        <w:rPr>
          <w:rFonts w:asciiTheme="majorHAnsi" w:hAnsiTheme="majorHAnsi" w:cstheme="majorHAnsi"/>
          <w:color w:val="000000" w:themeColor="text1"/>
        </w:rPr>
        <w:t xml:space="preserve">a tot el material necessari per </w:t>
      </w:r>
      <w:r w:rsidRPr="00882433" w:rsidR="00C76E84">
        <w:rPr>
          <w:rFonts w:asciiTheme="majorHAnsi" w:hAnsiTheme="majorHAnsi" w:cstheme="majorHAnsi"/>
          <w:color w:val="000000" w:themeColor="text1"/>
        </w:rPr>
        <w:t>a basar la proposta</w:t>
      </w:r>
      <w:r w:rsidRPr="00882433" w:rsidR="004C78EA">
        <w:rPr>
          <w:rFonts w:asciiTheme="majorHAnsi" w:hAnsiTheme="majorHAnsi" w:cstheme="majorHAnsi"/>
          <w:color w:val="000000" w:themeColor="text1"/>
        </w:rPr>
        <w:t xml:space="preserve">. </w:t>
      </w:r>
      <w:r w:rsidRPr="00882433" w:rsidR="004C0051">
        <w:rPr>
          <w:rFonts w:asciiTheme="majorHAnsi" w:hAnsiTheme="majorHAnsi" w:cstheme="majorHAnsi"/>
          <w:color w:val="000000" w:themeColor="text1"/>
        </w:rPr>
        <w:t>Aquestos materials es troben a GitHub</w:t>
      </w:r>
      <w:r w:rsidR="00882433">
        <w:rPr>
          <w:rFonts w:asciiTheme="majorHAnsi" w:hAnsiTheme="majorHAnsi" w:cstheme="majorHAnsi"/>
          <w:color w:val="000000" w:themeColor="text1"/>
        </w:rPr>
        <w:t>.</w:t>
      </w:r>
    </w:p>
    <w:p w:rsidRPr="00176268" w:rsidR="00645192" w:rsidP="001071A5" w:rsidRDefault="00645192" w14:paraId="437AB113" w14:textId="77777777"/>
    <w:p w:rsidRPr="00176268" w:rsidR="00116364" w:rsidRDefault="003E04D9" w14:paraId="22E09B7E" w14:textId="2634DB06">
      <w:pPr>
        <w:pStyle w:val="Ttol3"/>
        <w:rPr>
          <w:color w:val="1F497D" w:themeColor="text2"/>
        </w:rPr>
      </w:pPr>
      <w:bookmarkStart w:name="_Toc199343092" w:id="13"/>
      <w:r w:rsidRPr="00176268">
        <w:rPr>
          <w:color w:val="1F497D" w:themeColor="text2"/>
        </w:rPr>
        <w:t xml:space="preserve">5. </w:t>
      </w:r>
      <w:r w:rsidRPr="00176268" w:rsidR="00E16E71">
        <w:rPr>
          <w:color w:val="1F497D" w:themeColor="text2"/>
        </w:rPr>
        <w:t>Estratègies Metodològiques</w:t>
      </w:r>
      <w:bookmarkEnd w:id="13"/>
    </w:p>
    <w:p w:rsidRPr="00176268" w:rsidR="00116364" w:rsidP="001071A5" w:rsidRDefault="003E04D9" w14:paraId="1DBA06F2" w14:textId="66D230F7">
      <w:pPr>
        <w:pStyle w:val="Ttol4"/>
      </w:pPr>
      <w:bookmarkStart w:name="_Toc199343093" w:id="14"/>
      <w:r w:rsidRPr="00176268">
        <w:t xml:space="preserve">5.1. </w:t>
      </w:r>
      <w:r w:rsidRPr="00176268" w:rsidR="00E16E71">
        <w:t>Metodologia: Descripció de les tècniques d’ensenyament-aprenentatge utilitzades.</w:t>
      </w:r>
      <w:bookmarkEnd w:id="14"/>
    </w:p>
    <w:p w:rsidRPr="00176268" w:rsidR="00733E8C" w:rsidP="00733E8C" w:rsidRDefault="00733E8C" w14:paraId="13BBEDDE" w14:textId="400D83CD">
      <w:pPr>
        <w:rPr>
          <w:rFonts w:asciiTheme="majorHAnsi" w:hAnsiTheme="majorHAnsi" w:cstheme="majorHAnsi"/>
        </w:rPr>
      </w:pPr>
      <w:r w:rsidRPr="00176268">
        <w:rPr>
          <w:rFonts w:asciiTheme="majorHAnsi" w:hAnsiTheme="majorHAnsi" w:cstheme="majorHAnsi"/>
        </w:rPr>
        <w:t>La Situació d’Aprenentatge està basada en un conjunt de metodologies actives que afavoreixen un aprenentatge significatiu i competencial de l’alumnat. Les principals metodologies que s’empren són:</w:t>
      </w:r>
    </w:p>
    <w:p w:rsidRPr="00176268" w:rsidR="00733E8C" w:rsidP="0095721E" w:rsidRDefault="00733E8C" w14:paraId="6FCF778E" w14:textId="08E26DC4">
      <w:pPr>
        <w:pStyle w:val="Pargrafdellista"/>
        <w:numPr>
          <w:ilvl w:val="0"/>
          <w:numId w:val="15"/>
        </w:numPr>
        <w:rPr>
          <w:rFonts w:asciiTheme="majorHAnsi" w:hAnsiTheme="majorHAnsi" w:cstheme="majorHAnsi"/>
        </w:rPr>
      </w:pPr>
      <w:r w:rsidRPr="00176268">
        <w:rPr>
          <w:rFonts w:asciiTheme="majorHAnsi" w:hAnsiTheme="majorHAnsi" w:cstheme="majorHAnsi"/>
          <w:b/>
          <w:bCs/>
        </w:rPr>
        <w:t>Aprenentatge basat en Serveis (APS).</w:t>
      </w:r>
      <w:r w:rsidRPr="00176268">
        <w:rPr>
          <w:rFonts w:asciiTheme="majorHAnsi" w:hAnsiTheme="majorHAnsi" w:cstheme="majorHAnsi"/>
        </w:rPr>
        <w:t xml:space="preserve"> La proposta pedagògica integra l’ús de programari com a eina de transformació social, ja que planteja la creació d’un sistema útil per a qualsevol tipus de comunitat (escola, biblioteca, empresa, etc). Així, es vincula </w:t>
      </w:r>
      <w:r w:rsidRPr="00176268">
        <w:rPr>
          <w:rFonts w:asciiTheme="majorHAnsi" w:hAnsiTheme="majorHAnsi" w:cstheme="majorHAnsi"/>
        </w:rPr>
        <w:lastRenderedPageBreak/>
        <w:t>l’aprenentatge tècnic après amb el desenvolupament de valors com el compromís i la responsabilitat ciutadana.</w:t>
      </w:r>
    </w:p>
    <w:p w:rsidRPr="00176268" w:rsidR="00733E8C" w:rsidP="0095721E" w:rsidRDefault="00733E8C" w14:paraId="2F6D431C" w14:textId="6C6B6F16">
      <w:pPr>
        <w:pStyle w:val="Pargrafdellista"/>
        <w:numPr>
          <w:ilvl w:val="0"/>
          <w:numId w:val="15"/>
        </w:numPr>
        <w:rPr>
          <w:rFonts w:asciiTheme="majorHAnsi" w:hAnsiTheme="majorHAnsi" w:cstheme="majorHAnsi"/>
        </w:rPr>
      </w:pPr>
      <w:r w:rsidRPr="00176268">
        <w:rPr>
          <w:rFonts w:asciiTheme="majorHAnsi" w:hAnsiTheme="majorHAnsi" w:cstheme="majorHAnsi"/>
          <w:b/>
          <w:bCs/>
        </w:rPr>
        <w:t>Aprenentatge basat en Projectes (ABP).</w:t>
      </w:r>
      <w:r w:rsidRPr="00176268">
        <w:rPr>
          <w:rFonts w:asciiTheme="majorHAnsi" w:hAnsiTheme="majorHAnsi" w:cstheme="majorHAnsi"/>
        </w:rPr>
        <w:t xml:space="preserve"> L’alumnat participa en el desenvolupament complet d’un projecte real: dissenyar i implementar un control d’assitència mitjançant una Raspberry Pi, NFC i bases de dades. Aquest enfocament fomenta l’aprenentatge dins d’un context a l’aula partint d’un problema social.</w:t>
      </w:r>
    </w:p>
    <w:p w:rsidRPr="00176268" w:rsidR="00733E8C" w:rsidP="0095721E" w:rsidRDefault="00733E8C" w14:paraId="19D21E2A" w14:textId="709131B4">
      <w:pPr>
        <w:pStyle w:val="Pargrafdellista"/>
        <w:numPr>
          <w:ilvl w:val="0"/>
          <w:numId w:val="15"/>
        </w:numPr>
        <w:rPr>
          <w:rFonts w:asciiTheme="majorHAnsi" w:hAnsiTheme="majorHAnsi" w:cstheme="majorHAnsi"/>
        </w:rPr>
      </w:pPr>
      <w:r w:rsidRPr="00176268">
        <w:rPr>
          <w:rFonts w:asciiTheme="majorHAnsi" w:hAnsiTheme="majorHAnsi" w:cstheme="majorHAnsi"/>
          <w:b/>
          <w:bCs/>
        </w:rPr>
        <w:t>Treball cooperatiu.</w:t>
      </w:r>
      <w:r w:rsidRPr="00176268">
        <w:rPr>
          <w:rFonts w:asciiTheme="majorHAnsi" w:hAnsiTheme="majorHAnsi" w:cstheme="majorHAnsi"/>
        </w:rPr>
        <w:t xml:space="preserve"> </w:t>
      </w:r>
      <w:r w:rsidRPr="00176268" w:rsidR="00084EC9">
        <w:rPr>
          <w:rFonts w:asciiTheme="majorHAnsi" w:hAnsiTheme="majorHAnsi" w:cstheme="majorHAnsi"/>
        </w:rPr>
        <w:t>Els alumnes treballen per grups, compartint tasques i responsabilitats en cada fase partint de l’elecció d’un Scrum Master o portaveu de l’equip a més de responsabilitats com ara la ideació, disseny, implementació, proves i presentació final. Aquesta metodologia fomenta la interdependència positiva, desenvolupament d’habilitats socials.</w:t>
      </w:r>
    </w:p>
    <w:p w:rsidRPr="00176268" w:rsidR="00E50A2D" w:rsidP="0095721E" w:rsidRDefault="00E50A2D" w14:paraId="7469EE93" w14:textId="74F2AB89">
      <w:pPr>
        <w:pStyle w:val="Pargrafdellista"/>
        <w:numPr>
          <w:ilvl w:val="0"/>
          <w:numId w:val="15"/>
        </w:numPr>
        <w:rPr>
          <w:rFonts w:asciiTheme="majorHAnsi" w:hAnsiTheme="majorHAnsi" w:cstheme="majorHAnsi"/>
        </w:rPr>
      </w:pPr>
      <w:r w:rsidRPr="00176268">
        <w:rPr>
          <w:rFonts w:asciiTheme="majorHAnsi" w:hAnsiTheme="majorHAnsi" w:cstheme="majorHAnsi"/>
          <w:b/>
          <w:bCs/>
        </w:rPr>
        <w:t>Feedback formatiu.</w:t>
      </w:r>
      <w:r w:rsidRPr="00176268">
        <w:rPr>
          <w:rFonts w:asciiTheme="majorHAnsi" w:hAnsiTheme="majorHAnsi" w:cstheme="majorHAnsi"/>
        </w:rPr>
        <w:t xml:space="preserve"> Mitjançant la entrega de productes intermedis al final de cada sprint, el professor pot actuar com a guia i facilitador, acompanyant els alumnes amb les revisions i orientant-los tant de forma individual o col·lectiva cap a l’èxit del projecte.</w:t>
      </w:r>
    </w:p>
    <w:p w:rsidRPr="00176268" w:rsidR="00116364" w:rsidP="001071A5" w:rsidRDefault="003E04D9" w14:paraId="04A9210C" w14:textId="67C03581">
      <w:pPr>
        <w:pStyle w:val="Ttol4"/>
      </w:pPr>
      <w:bookmarkStart w:name="_Toc199343094" w:id="15"/>
      <w:r w:rsidRPr="00176268">
        <w:t xml:space="preserve">5.2. </w:t>
      </w:r>
      <w:r w:rsidRPr="00176268" w:rsidR="00E16E71">
        <w:t>Adaptacions: Propostes per a adaptar el projecte a diferents contextos o necessitats educatives</w:t>
      </w:r>
      <w:r w:rsidRPr="00176268" w:rsidR="001E30FA">
        <w:t xml:space="preserve"> </w:t>
      </w:r>
      <w:r w:rsidRPr="00176268" w:rsidR="00B84174">
        <w:t>(DUA)</w:t>
      </w:r>
      <w:r w:rsidRPr="00176268" w:rsidR="00E16E71">
        <w:t>.</w:t>
      </w:r>
      <w:bookmarkEnd w:id="15"/>
    </w:p>
    <w:p w:rsidRPr="00176268" w:rsidR="00642A2C" w:rsidP="001071A5" w:rsidRDefault="00642A2C" w14:paraId="544715FF" w14:textId="1B9247AB">
      <w:pPr>
        <w:rPr>
          <w:rFonts w:asciiTheme="majorHAnsi" w:hAnsiTheme="majorHAnsi" w:cstheme="majorHAnsi"/>
        </w:rPr>
      </w:pPr>
      <w:r w:rsidRPr="00176268">
        <w:rPr>
          <w:rFonts w:asciiTheme="majorHAnsi" w:hAnsiTheme="majorHAnsi" w:cstheme="majorHAnsi"/>
        </w:rPr>
        <w:t xml:space="preserve">En aquesta Situació d’Aprenentatge es tenen en compte mesures específiques per atendre estudiants NEAE, com ara dificultats </w:t>
      </w:r>
      <w:r w:rsidRPr="00176268" w:rsidR="008F6CC8">
        <w:rPr>
          <w:rFonts w:asciiTheme="majorHAnsi" w:hAnsiTheme="majorHAnsi" w:cstheme="majorHAnsi"/>
        </w:rPr>
        <w:t>d’aprenentatge, trastorns de l’espectre autista (TEA) i discapacitat</w:t>
      </w:r>
      <w:r w:rsidRPr="00176268" w:rsidR="00A86AE3">
        <w:rPr>
          <w:rFonts w:asciiTheme="majorHAnsi" w:hAnsiTheme="majorHAnsi" w:cstheme="majorHAnsi"/>
        </w:rPr>
        <w:t xml:space="preserve"> visual, auditiv</w:t>
      </w:r>
      <w:r w:rsidRPr="00176268" w:rsidR="00C55AD3">
        <w:rPr>
          <w:rFonts w:asciiTheme="majorHAnsi" w:hAnsiTheme="majorHAnsi" w:cstheme="majorHAnsi"/>
        </w:rPr>
        <w:t>a</w:t>
      </w:r>
      <w:r w:rsidRPr="00176268" w:rsidR="00A86AE3">
        <w:rPr>
          <w:rFonts w:asciiTheme="majorHAnsi" w:hAnsiTheme="majorHAnsi" w:cstheme="majorHAnsi"/>
        </w:rPr>
        <w:t xml:space="preserve"> o motriu.</w:t>
      </w:r>
      <w:r w:rsidRPr="00176268" w:rsidR="004A3901">
        <w:rPr>
          <w:rFonts w:asciiTheme="majorHAnsi" w:hAnsiTheme="majorHAnsi" w:cstheme="majorHAnsi"/>
        </w:rPr>
        <w:t xml:space="preserve"> </w:t>
      </w:r>
    </w:p>
    <w:p w:rsidRPr="00176268" w:rsidR="004A3901" w:rsidP="001071A5" w:rsidRDefault="004A3901" w14:paraId="539E024E" w14:textId="6CABC992">
      <w:pPr>
        <w:rPr>
          <w:rFonts w:asciiTheme="majorHAnsi" w:hAnsiTheme="majorHAnsi" w:cstheme="majorHAnsi"/>
        </w:rPr>
      </w:pPr>
      <w:r w:rsidRPr="00176268">
        <w:rPr>
          <w:rFonts w:asciiTheme="majorHAnsi" w:hAnsiTheme="majorHAnsi" w:cstheme="majorHAnsi"/>
        </w:rPr>
        <w:t>Aquestes adaptacions s’han plantejat de manera proactive i es distribueixen al llarg dels diferents sprints del projecte, facilitant un entorn d’aprenentatge flexible i equitatiu.</w:t>
      </w:r>
    </w:p>
    <w:p w:rsidRPr="00176268" w:rsidR="004A3901" w:rsidP="00BD307F" w:rsidRDefault="00BD307F" w14:paraId="416ACA7A" w14:textId="4EA1236F">
      <w:pPr>
        <w:pStyle w:val="Ttol5"/>
        <w:rPr>
          <w:b/>
          <w:bCs/>
        </w:rPr>
      </w:pPr>
      <w:r w:rsidRPr="00176268">
        <w:rPr>
          <w:b/>
          <w:bCs/>
        </w:rPr>
        <w:t>5.2.1. Dificultats d’aprenentatge</w:t>
      </w:r>
    </w:p>
    <w:p w:rsidRPr="00176268" w:rsidR="00321321" w:rsidP="002A733C" w:rsidRDefault="002A733C" w14:paraId="42552D8E" w14:textId="0EB55BBF">
      <w:pPr>
        <w:pStyle w:val="Pargrafdellista"/>
        <w:numPr>
          <w:ilvl w:val="0"/>
          <w:numId w:val="35"/>
        </w:numPr>
        <w:rPr>
          <w:rFonts w:asciiTheme="majorHAnsi" w:hAnsiTheme="majorHAnsi" w:cstheme="majorHAnsi"/>
        </w:rPr>
      </w:pPr>
      <w:r w:rsidRPr="00176268">
        <w:rPr>
          <w:rFonts w:asciiTheme="majorHAnsi" w:hAnsiTheme="majorHAnsi" w:cstheme="majorHAnsi"/>
        </w:rPr>
        <w:t>Documents amb tipus de lletra sans serif</w:t>
      </w:r>
      <w:r w:rsidRPr="00176268" w:rsidR="00AB2DDC">
        <w:rPr>
          <w:rFonts w:asciiTheme="majorHAnsi" w:hAnsiTheme="majorHAnsi" w:cstheme="majorHAnsi"/>
        </w:rPr>
        <w:t>.</w:t>
      </w:r>
    </w:p>
    <w:p w:rsidRPr="00176268" w:rsidR="00AB2DDC" w:rsidP="002A733C" w:rsidRDefault="00AB2DDC" w14:paraId="734EB1AB" w14:textId="1678FF31">
      <w:pPr>
        <w:pStyle w:val="Pargrafdellista"/>
        <w:numPr>
          <w:ilvl w:val="0"/>
          <w:numId w:val="35"/>
        </w:numPr>
        <w:rPr>
          <w:rFonts w:asciiTheme="majorHAnsi" w:hAnsiTheme="majorHAnsi" w:cstheme="majorHAnsi"/>
        </w:rPr>
      </w:pPr>
      <w:r w:rsidRPr="00176268">
        <w:rPr>
          <w:rFonts w:asciiTheme="majorHAnsi" w:hAnsiTheme="majorHAnsi" w:cstheme="majorHAnsi"/>
        </w:rPr>
        <w:t>Frases clares, vocabulari sezill i amb pictograms quan calga.</w:t>
      </w:r>
    </w:p>
    <w:p w:rsidRPr="00176268" w:rsidR="00AB2DDC" w:rsidP="002A733C" w:rsidRDefault="008A3A73" w14:paraId="27193663" w14:textId="1C8ECEFA">
      <w:pPr>
        <w:pStyle w:val="Pargrafdellista"/>
        <w:numPr>
          <w:ilvl w:val="0"/>
          <w:numId w:val="35"/>
        </w:numPr>
        <w:rPr>
          <w:rFonts w:asciiTheme="majorHAnsi" w:hAnsiTheme="majorHAnsi" w:cstheme="majorHAnsi"/>
        </w:rPr>
      </w:pPr>
      <w:r w:rsidRPr="00176268">
        <w:rPr>
          <w:rFonts w:asciiTheme="majorHAnsi" w:hAnsiTheme="majorHAnsi" w:cstheme="majorHAnsi"/>
        </w:rPr>
        <w:t>Plantilla guia per a definer els projectes (</w:t>
      </w:r>
      <w:r w:rsidRPr="00176268" w:rsidR="005D0579">
        <w:rPr>
          <w:rFonts w:asciiTheme="majorHAnsi" w:hAnsiTheme="majorHAnsi" w:cstheme="majorHAnsi"/>
        </w:rPr>
        <w:t>índex dels continguts requerits als sprints, preguntes guia per a fer reflexionar a l’alumne, etc.)</w:t>
      </w:r>
    </w:p>
    <w:p w:rsidRPr="00176268" w:rsidR="005D0579" w:rsidP="002A733C" w:rsidRDefault="00344A5C" w14:paraId="7F637FFF" w14:textId="3BB930F6">
      <w:pPr>
        <w:pStyle w:val="Pargrafdellista"/>
        <w:numPr>
          <w:ilvl w:val="0"/>
          <w:numId w:val="35"/>
        </w:numPr>
        <w:rPr>
          <w:rFonts w:asciiTheme="majorHAnsi" w:hAnsiTheme="majorHAnsi" w:cstheme="majorHAnsi"/>
        </w:rPr>
      </w:pPr>
      <w:r w:rsidRPr="00176268">
        <w:rPr>
          <w:rFonts w:asciiTheme="majorHAnsi" w:hAnsiTheme="majorHAnsi" w:cstheme="majorHAnsi"/>
        </w:rPr>
        <w:t xml:space="preserve">Explicació amb infografia i vídeo </w:t>
      </w:r>
      <w:r w:rsidRPr="00176268" w:rsidR="00F90F10">
        <w:rPr>
          <w:rFonts w:asciiTheme="majorHAnsi" w:hAnsiTheme="majorHAnsi" w:cstheme="majorHAnsi"/>
        </w:rPr>
        <w:t>de l’estructura física del sistema</w:t>
      </w:r>
      <w:r w:rsidRPr="00176268" w:rsidR="00171994">
        <w:rPr>
          <w:rFonts w:asciiTheme="majorHAnsi" w:hAnsiTheme="majorHAnsi" w:cstheme="majorHAnsi"/>
        </w:rPr>
        <w:t xml:space="preserve"> de la Raspberry Pi.</w:t>
      </w:r>
    </w:p>
    <w:p w:rsidRPr="00176268" w:rsidR="00171994" w:rsidP="002A733C" w:rsidRDefault="00171994" w14:paraId="4A83C9A8" w14:textId="7F681EC1">
      <w:pPr>
        <w:pStyle w:val="Pargrafdellista"/>
        <w:numPr>
          <w:ilvl w:val="0"/>
          <w:numId w:val="35"/>
        </w:numPr>
        <w:rPr>
          <w:rFonts w:asciiTheme="majorHAnsi" w:hAnsiTheme="majorHAnsi" w:cstheme="majorHAnsi"/>
        </w:rPr>
      </w:pPr>
      <w:r w:rsidRPr="00176268">
        <w:rPr>
          <w:rFonts w:asciiTheme="majorHAnsi" w:hAnsiTheme="majorHAnsi" w:cstheme="majorHAnsi"/>
        </w:rPr>
        <w:t>Temps extra per al lliurament d’activitats.</w:t>
      </w:r>
    </w:p>
    <w:p w:rsidRPr="00176268" w:rsidR="00171994" w:rsidP="00171994" w:rsidRDefault="00171994" w14:paraId="7A38CB11" w14:textId="296E5497">
      <w:pPr>
        <w:pStyle w:val="Ttol5"/>
        <w:rPr>
          <w:b/>
          <w:bCs/>
        </w:rPr>
      </w:pPr>
      <w:r w:rsidRPr="00176268">
        <w:rPr>
          <w:b/>
          <w:bCs/>
        </w:rPr>
        <w:t>5.2.2. Trastorn de l’espectre autista (TEA)</w:t>
      </w:r>
    </w:p>
    <w:p w:rsidRPr="00176268" w:rsidR="00171994" w:rsidP="00171994" w:rsidRDefault="00B061D0" w14:paraId="62468A48" w14:textId="7F142B97">
      <w:pPr>
        <w:pStyle w:val="Pargrafdellista"/>
        <w:numPr>
          <w:ilvl w:val="0"/>
          <w:numId w:val="36"/>
        </w:numPr>
        <w:rPr>
          <w:rFonts w:asciiTheme="majorHAnsi" w:hAnsiTheme="majorHAnsi" w:cstheme="majorHAnsi"/>
        </w:rPr>
      </w:pPr>
      <w:r w:rsidRPr="00176268">
        <w:rPr>
          <w:rFonts w:asciiTheme="majorHAnsi" w:hAnsiTheme="majorHAnsi" w:cstheme="majorHAnsi"/>
        </w:rPr>
        <w:t>Estructura clara, horaris previsibles i rutines visuals.</w:t>
      </w:r>
    </w:p>
    <w:p w:rsidRPr="00176268" w:rsidR="00B061D0" w:rsidP="00171994" w:rsidRDefault="00B061D0" w14:paraId="000B362B" w14:textId="22BDDAAC">
      <w:pPr>
        <w:pStyle w:val="Pargrafdellista"/>
        <w:numPr>
          <w:ilvl w:val="0"/>
          <w:numId w:val="36"/>
        </w:numPr>
        <w:rPr>
          <w:rFonts w:asciiTheme="majorHAnsi" w:hAnsiTheme="majorHAnsi" w:cstheme="majorHAnsi"/>
        </w:rPr>
      </w:pPr>
      <w:r w:rsidRPr="00176268">
        <w:rPr>
          <w:rFonts w:asciiTheme="majorHAnsi" w:hAnsiTheme="majorHAnsi" w:cstheme="majorHAnsi"/>
        </w:rPr>
        <w:t>Documents amb pictogram</w:t>
      </w:r>
      <w:r w:rsidR="00C478EE">
        <w:rPr>
          <w:rFonts w:asciiTheme="majorHAnsi" w:hAnsiTheme="majorHAnsi" w:cstheme="majorHAnsi"/>
        </w:rPr>
        <w:t>e</w:t>
      </w:r>
      <w:r w:rsidRPr="00176268">
        <w:rPr>
          <w:rFonts w:asciiTheme="majorHAnsi" w:hAnsiTheme="majorHAnsi" w:cstheme="majorHAnsi"/>
        </w:rPr>
        <w:t>s o icones contextualitzades de forma visual.</w:t>
      </w:r>
    </w:p>
    <w:p w:rsidRPr="00176268" w:rsidR="00B061D0" w:rsidP="00171994" w:rsidRDefault="00B061D0" w14:paraId="15F7F5E4" w14:textId="381FCBEC">
      <w:pPr>
        <w:pStyle w:val="Pargrafdellista"/>
        <w:numPr>
          <w:ilvl w:val="0"/>
          <w:numId w:val="36"/>
        </w:numPr>
        <w:rPr>
          <w:rFonts w:asciiTheme="majorHAnsi" w:hAnsiTheme="majorHAnsi" w:cstheme="majorHAnsi"/>
        </w:rPr>
      </w:pPr>
      <w:r w:rsidRPr="00176268">
        <w:rPr>
          <w:rFonts w:asciiTheme="majorHAnsi" w:hAnsiTheme="majorHAnsi" w:cstheme="majorHAnsi"/>
        </w:rPr>
        <w:t>Assignació de rols clars dins el grup per reduir les incerteses.</w:t>
      </w:r>
    </w:p>
    <w:p w:rsidRPr="00176268" w:rsidR="00B061D0" w:rsidP="00171994" w:rsidRDefault="00825755" w14:paraId="20C06CEF" w14:textId="2C0B88F5">
      <w:pPr>
        <w:pStyle w:val="Pargrafdellista"/>
        <w:numPr>
          <w:ilvl w:val="0"/>
          <w:numId w:val="36"/>
        </w:numPr>
        <w:rPr>
          <w:rFonts w:asciiTheme="majorHAnsi" w:hAnsiTheme="majorHAnsi" w:cstheme="majorHAnsi"/>
        </w:rPr>
      </w:pPr>
      <w:r w:rsidRPr="00176268">
        <w:rPr>
          <w:rFonts w:asciiTheme="majorHAnsi" w:hAnsiTheme="majorHAnsi" w:cstheme="majorHAnsi"/>
        </w:rPr>
        <w:t>Fer servir exemples ja fets sobre els quals es puguen basar.</w:t>
      </w:r>
    </w:p>
    <w:p w:rsidRPr="00176268" w:rsidR="00825755" w:rsidP="00171994" w:rsidRDefault="00825755" w14:paraId="65CB21BF" w14:textId="33A9E07A">
      <w:pPr>
        <w:pStyle w:val="Pargrafdellista"/>
        <w:numPr>
          <w:ilvl w:val="0"/>
          <w:numId w:val="36"/>
        </w:numPr>
        <w:rPr>
          <w:rFonts w:asciiTheme="majorHAnsi" w:hAnsiTheme="majorHAnsi" w:cstheme="majorHAnsi"/>
        </w:rPr>
      </w:pPr>
      <w:r w:rsidRPr="00176268">
        <w:rPr>
          <w:rFonts w:asciiTheme="majorHAnsi" w:hAnsiTheme="majorHAnsi" w:cstheme="majorHAnsi"/>
        </w:rPr>
        <w:t xml:space="preserve">Reforçar seqüències </w:t>
      </w:r>
      <w:r w:rsidRPr="00176268" w:rsidR="00741626">
        <w:rPr>
          <w:rFonts w:asciiTheme="majorHAnsi" w:hAnsiTheme="majorHAnsi" w:cstheme="majorHAnsi"/>
        </w:rPr>
        <w:t>de programació amb checklist</w:t>
      </w:r>
      <w:r w:rsidRPr="00176268" w:rsidR="00461C0E">
        <w:rPr>
          <w:rFonts w:asciiTheme="majorHAnsi" w:hAnsiTheme="majorHAnsi" w:cstheme="majorHAnsi"/>
        </w:rPr>
        <w:t xml:space="preserve"> pas per pas.</w:t>
      </w:r>
    </w:p>
    <w:p w:rsidRPr="00176268" w:rsidR="00461C0E" w:rsidP="000F6DF6" w:rsidRDefault="00461C0E" w14:paraId="2D21283C" w14:textId="093B583E">
      <w:pPr>
        <w:pStyle w:val="Ttol5"/>
        <w:rPr>
          <w:b/>
          <w:bCs/>
        </w:rPr>
      </w:pPr>
      <w:r w:rsidRPr="00176268">
        <w:rPr>
          <w:b/>
          <w:bCs/>
        </w:rPr>
        <w:t>5.2.3. Discapacitat auditiv</w:t>
      </w:r>
      <w:r w:rsidRPr="00176268" w:rsidR="000F6DF6">
        <w:rPr>
          <w:b/>
          <w:bCs/>
        </w:rPr>
        <w:t>a</w:t>
      </w:r>
      <w:r w:rsidRPr="00176268">
        <w:rPr>
          <w:b/>
          <w:bCs/>
        </w:rPr>
        <w:t>, visual o motora</w:t>
      </w:r>
    </w:p>
    <w:p w:rsidRPr="00176268" w:rsidR="00461C0E" w:rsidP="00461C0E" w:rsidRDefault="000E4463" w14:paraId="0069BD14" w14:textId="3A244738">
      <w:pPr>
        <w:pStyle w:val="Pargrafdellista"/>
        <w:numPr>
          <w:ilvl w:val="0"/>
          <w:numId w:val="37"/>
        </w:numPr>
        <w:rPr>
          <w:rFonts w:asciiTheme="majorHAnsi" w:hAnsiTheme="majorHAnsi" w:cstheme="majorHAnsi"/>
        </w:rPr>
      </w:pPr>
      <w:r w:rsidRPr="00176268">
        <w:rPr>
          <w:rFonts w:asciiTheme="majorHAnsi" w:hAnsiTheme="majorHAnsi" w:cstheme="majorHAnsi"/>
        </w:rPr>
        <w:t xml:space="preserve">Presentacions en classe i documentació </w:t>
      </w:r>
      <w:r w:rsidRPr="00176268" w:rsidR="00A254D3">
        <w:rPr>
          <w:rFonts w:asciiTheme="majorHAnsi" w:hAnsiTheme="majorHAnsi" w:cstheme="majorHAnsi"/>
        </w:rPr>
        <w:t>amb suport visual i textual de forma paral·lela.</w:t>
      </w:r>
    </w:p>
    <w:p w:rsidRPr="00176268" w:rsidR="00A254D3" w:rsidP="00461C0E" w:rsidRDefault="00A254D3" w14:paraId="7F64F312" w14:textId="0F9C3479">
      <w:pPr>
        <w:pStyle w:val="Pargrafdellista"/>
        <w:numPr>
          <w:ilvl w:val="0"/>
          <w:numId w:val="37"/>
        </w:numPr>
        <w:rPr>
          <w:rFonts w:asciiTheme="majorHAnsi" w:hAnsiTheme="majorHAnsi" w:cstheme="majorHAnsi"/>
        </w:rPr>
      </w:pPr>
      <w:r w:rsidRPr="00176268">
        <w:rPr>
          <w:rFonts w:asciiTheme="majorHAnsi" w:hAnsiTheme="majorHAnsi" w:cstheme="majorHAnsi"/>
        </w:rPr>
        <w:t>Documents clau accessibles amb lectura senzilla.</w:t>
      </w:r>
    </w:p>
    <w:p w:rsidRPr="00176268" w:rsidR="00A254D3" w:rsidP="00461C0E" w:rsidRDefault="00A1594F" w14:paraId="6B7B8C06" w14:textId="49CC7326">
      <w:pPr>
        <w:pStyle w:val="Pargrafdellista"/>
        <w:numPr>
          <w:ilvl w:val="0"/>
          <w:numId w:val="37"/>
        </w:numPr>
        <w:rPr>
          <w:rFonts w:asciiTheme="majorHAnsi" w:hAnsiTheme="majorHAnsi" w:cstheme="majorHAnsi"/>
        </w:rPr>
      </w:pPr>
      <w:r w:rsidRPr="00176268">
        <w:rPr>
          <w:rFonts w:asciiTheme="majorHAnsi" w:hAnsiTheme="majorHAnsi" w:cstheme="majorHAnsi"/>
        </w:rPr>
        <w:t>Documents digitals compatibles amb lectors de pantalla en format .docx.</w:t>
      </w:r>
    </w:p>
    <w:p w:rsidRPr="00176268" w:rsidR="00A1594F" w:rsidP="00461C0E" w:rsidRDefault="00856B13" w14:paraId="6210C8AE" w14:textId="42EE0BDC">
      <w:pPr>
        <w:pStyle w:val="Pargrafdellista"/>
        <w:numPr>
          <w:ilvl w:val="0"/>
          <w:numId w:val="37"/>
        </w:numPr>
        <w:rPr>
          <w:rFonts w:asciiTheme="majorHAnsi" w:hAnsiTheme="majorHAnsi" w:cstheme="majorHAnsi"/>
        </w:rPr>
      </w:pPr>
      <w:r w:rsidRPr="00176268">
        <w:rPr>
          <w:rFonts w:asciiTheme="majorHAnsi" w:hAnsiTheme="majorHAnsi" w:cstheme="majorHAnsi"/>
        </w:rPr>
        <w:lastRenderedPageBreak/>
        <w:t>Contrast alt i grandària de la lletra configurable.</w:t>
      </w:r>
    </w:p>
    <w:p w:rsidRPr="00176268" w:rsidR="00856B13" w:rsidP="00461C0E" w:rsidRDefault="00856B13" w14:paraId="481417ED" w14:textId="21945CEE">
      <w:pPr>
        <w:pStyle w:val="Pargrafdellista"/>
        <w:numPr>
          <w:ilvl w:val="0"/>
          <w:numId w:val="37"/>
        </w:numPr>
        <w:rPr>
          <w:rFonts w:asciiTheme="majorHAnsi" w:hAnsiTheme="majorHAnsi" w:cstheme="majorHAnsi"/>
        </w:rPr>
      </w:pPr>
      <w:r w:rsidRPr="00176268">
        <w:rPr>
          <w:rFonts w:asciiTheme="majorHAnsi" w:hAnsiTheme="majorHAnsi" w:cstheme="majorHAnsi"/>
        </w:rPr>
        <w:t>Permetre fer</w:t>
      </w:r>
      <w:r w:rsidRPr="00176268" w:rsidR="00B81492">
        <w:rPr>
          <w:rFonts w:asciiTheme="majorHAnsi" w:hAnsiTheme="majorHAnsi" w:cstheme="majorHAnsi"/>
        </w:rPr>
        <w:t xml:space="preserve"> els continguts dels sprints en un entorn amb lectura per veu o suport </w:t>
      </w:r>
      <w:r w:rsidRPr="00176268" w:rsidR="00E11D9B">
        <w:rPr>
          <w:rFonts w:asciiTheme="majorHAnsi" w:hAnsiTheme="majorHAnsi" w:cstheme="majorHAnsi"/>
        </w:rPr>
        <w:t>d’un company.</w:t>
      </w:r>
    </w:p>
    <w:p w:rsidRPr="00176268" w:rsidR="00E11D9B" w:rsidP="00461C0E" w:rsidRDefault="00E11D9B" w14:paraId="33F8A25A" w14:textId="22F8BD7A">
      <w:pPr>
        <w:pStyle w:val="Pargrafdellista"/>
        <w:numPr>
          <w:ilvl w:val="0"/>
          <w:numId w:val="37"/>
        </w:numPr>
        <w:rPr>
          <w:rFonts w:asciiTheme="majorHAnsi" w:hAnsiTheme="majorHAnsi" w:cstheme="majorHAnsi"/>
        </w:rPr>
      </w:pPr>
      <w:r w:rsidRPr="00176268">
        <w:rPr>
          <w:rFonts w:asciiTheme="majorHAnsi" w:hAnsiTheme="majorHAnsi" w:cstheme="majorHAnsi"/>
        </w:rPr>
        <w:t>Eines digitals adaptables com teclats virtuals o dictat per veu.</w:t>
      </w:r>
    </w:p>
    <w:p w:rsidRPr="00176268" w:rsidR="00BD307F" w:rsidP="001071A5" w:rsidRDefault="00506F0D" w14:paraId="25812473" w14:textId="2652CBAE">
      <w:pPr>
        <w:pStyle w:val="Pargrafdellista"/>
        <w:numPr>
          <w:ilvl w:val="0"/>
          <w:numId w:val="37"/>
        </w:numPr>
        <w:rPr>
          <w:rFonts w:asciiTheme="majorHAnsi" w:hAnsiTheme="majorHAnsi" w:cstheme="majorHAnsi"/>
        </w:rPr>
      </w:pPr>
      <w:r w:rsidRPr="00176268">
        <w:rPr>
          <w:rFonts w:asciiTheme="majorHAnsi" w:hAnsiTheme="majorHAnsi" w:cstheme="majorHAnsi"/>
        </w:rPr>
        <w:t>Assignació del rol de dissenyador de base de dades evitant la manipulació de maquinària si no és viable.</w:t>
      </w:r>
    </w:p>
    <w:p w:rsidRPr="00176268" w:rsidR="004B3D3C" w:rsidP="004B3D3C" w:rsidRDefault="003E04D9" w14:paraId="5514C83F" w14:textId="0F9AE1A0">
      <w:pPr>
        <w:pStyle w:val="Ttol3"/>
        <w:rPr>
          <w:color w:val="1F497D" w:themeColor="text2"/>
        </w:rPr>
      </w:pPr>
      <w:bookmarkStart w:name="_Toc199343095" w:id="16"/>
      <w:r w:rsidRPr="00176268">
        <w:rPr>
          <w:color w:val="1F497D" w:themeColor="text2"/>
        </w:rPr>
        <w:t xml:space="preserve">6. </w:t>
      </w:r>
      <w:r w:rsidRPr="00176268" w:rsidR="004B3D3C">
        <w:rPr>
          <w:color w:val="1F497D" w:themeColor="text2"/>
        </w:rPr>
        <w:t>Sprints</w:t>
      </w:r>
      <w:bookmarkEnd w:id="16"/>
    </w:p>
    <w:p w:rsidRPr="00176268" w:rsidR="004B3D3C" w:rsidP="004B3D3C" w:rsidRDefault="003E04D9" w14:paraId="2C6B8F41" w14:textId="07E1BD95">
      <w:pPr>
        <w:pStyle w:val="Ttol4"/>
      </w:pPr>
      <w:bookmarkStart w:name="_Toc199343096" w:id="17"/>
      <w:r w:rsidRPr="00176268">
        <w:t xml:space="preserve">6.1. </w:t>
      </w:r>
      <w:r w:rsidRPr="00176268" w:rsidR="004B3D3C">
        <w:t>Sprint 1</w:t>
      </w:r>
      <w:r w:rsidRPr="00176268" w:rsidR="009348C3">
        <w:t xml:space="preserve">: </w:t>
      </w:r>
      <w:r w:rsidRPr="00176268" w:rsidR="000B1E89">
        <w:t>Plantejament del problema</w:t>
      </w:r>
      <w:bookmarkEnd w:id="17"/>
    </w:p>
    <w:p w:rsidRPr="00176268" w:rsidR="004B3D3C" w:rsidP="00216069" w:rsidRDefault="003E04D9" w14:paraId="2E432D3C" w14:textId="3A2F6A25">
      <w:pPr>
        <w:pStyle w:val="Ttol5"/>
        <w:rPr>
          <w:b/>
          <w:bCs/>
        </w:rPr>
      </w:pPr>
      <w:r w:rsidRPr="00176268">
        <w:rPr>
          <w:b/>
          <w:bCs/>
        </w:rPr>
        <w:t xml:space="preserve">6.1.1. </w:t>
      </w:r>
      <w:r w:rsidRPr="00176268" w:rsidR="00994EF4">
        <w:rPr>
          <w:b/>
          <w:bCs/>
        </w:rPr>
        <w:t>Objectiu general del sprint</w:t>
      </w:r>
    </w:p>
    <w:p w:rsidRPr="00176268" w:rsidR="00F155A7" w:rsidP="00F155A7" w:rsidRDefault="00F155A7" w14:paraId="7EB03A5B" w14:textId="5B0B75C5">
      <w:pPr>
        <w:rPr>
          <w:rFonts w:asciiTheme="majorHAnsi" w:hAnsiTheme="majorHAnsi" w:cstheme="majorHAnsi"/>
        </w:rPr>
      </w:pPr>
      <w:r w:rsidRPr="00176268">
        <w:rPr>
          <w:rFonts w:asciiTheme="majorHAnsi" w:hAnsiTheme="majorHAnsi" w:cstheme="majorHAnsi"/>
        </w:rPr>
        <w:t>Els alumnes hauran de definir clarament quina necessitat real volen resoldre mitjançant un sistema tecnològic basat en Raspberry Pi amb lector NFC i una base de dades que emmagatzem</w:t>
      </w:r>
      <w:r w:rsidRPr="00176268" w:rsidR="007B3739">
        <w:rPr>
          <w:rFonts w:asciiTheme="majorHAnsi" w:hAnsiTheme="majorHAnsi" w:cstheme="majorHAnsi"/>
        </w:rPr>
        <w:t>e</w:t>
      </w:r>
      <w:r w:rsidRPr="00176268">
        <w:rPr>
          <w:rFonts w:asciiTheme="majorHAnsi" w:hAnsiTheme="majorHAnsi" w:cstheme="majorHAnsi"/>
        </w:rPr>
        <w:t xml:space="preserve"> els registres. Aquesta fase és essencial per garantir que el projecte final sigu</w:t>
      </w:r>
      <w:r w:rsidRPr="00176268" w:rsidR="007B3739">
        <w:rPr>
          <w:rFonts w:asciiTheme="majorHAnsi" w:hAnsiTheme="majorHAnsi" w:cstheme="majorHAnsi"/>
        </w:rPr>
        <w:t>a</w:t>
      </w:r>
      <w:r w:rsidRPr="00176268">
        <w:rPr>
          <w:rFonts w:asciiTheme="majorHAnsi" w:hAnsiTheme="majorHAnsi" w:cstheme="majorHAnsi"/>
        </w:rPr>
        <w:t xml:space="preserve"> funcional, coherent i adaptat a una situació pràctica del món real.</w:t>
      </w:r>
    </w:p>
    <w:p w:rsidRPr="00176268" w:rsidR="00994EF4" w:rsidP="00F155A7" w:rsidRDefault="00F155A7" w14:paraId="51B6A1C8" w14:textId="49BBBEDA">
      <w:pPr>
        <w:rPr>
          <w:rFonts w:asciiTheme="majorHAnsi" w:hAnsiTheme="majorHAnsi" w:cstheme="majorHAnsi"/>
        </w:rPr>
      </w:pPr>
      <w:r w:rsidRPr="00176268">
        <w:rPr>
          <w:rFonts w:asciiTheme="majorHAnsi" w:hAnsiTheme="majorHAnsi" w:cstheme="majorHAnsi"/>
        </w:rPr>
        <w:t>Hauran de plantejar: per a quin ús volen gastar el sistema de registre o consulta, el grau de dificultat, impacte en la societat.</w:t>
      </w:r>
    </w:p>
    <w:p w:rsidRPr="00176268" w:rsidR="00994EF4" w:rsidP="00216069" w:rsidRDefault="003E04D9" w14:paraId="5520E56E" w14:textId="20DD832A">
      <w:pPr>
        <w:pStyle w:val="Ttol5"/>
        <w:rPr>
          <w:b/>
          <w:bCs/>
        </w:rPr>
      </w:pPr>
      <w:r w:rsidRPr="00176268">
        <w:rPr>
          <w:b/>
          <w:bCs/>
        </w:rPr>
        <w:t xml:space="preserve">6.1.2. </w:t>
      </w:r>
      <w:r w:rsidRPr="00176268" w:rsidR="00994EF4">
        <w:rPr>
          <w:b/>
          <w:bCs/>
        </w:rPr>
        <w:t>Descripció de l’activitat</w:t>
      </w:r>
    </w:p>
    <w:p w:rsidRPr="00176268" w:rsidR="00B436ED" w:rsidP="00B436ED" w:rsidRDefault="00B436ED" w14:paraId="25264F43" w14:textId="77777777">
      <w:pPr>
        <w:rPr>
          <w:rFonts w:asciiTheme="majorHAnsi" w:hAnsiTheme="majorHAnsi" w:cstheme="majorHAnsi"/>
        </w:rPr>
      </w:pPr>
      <w:r w:rsidRPr="00176268">
        <w:rPr>
          <w:rFonts w:asciiTheme="majorHAnsi" w:hAnsiTheme="majorHAnsi" w:cstheme="majorHAnsi"/>
        </w:rPr>
        <w:t>Activitats i continguts clau del sprint:</w:t>
      </w:r>
    </w:p>
    <w:p w:rsidRPr="00176268" w:rsidR="00C01CE2" w:rsidP="0095721E" w:rsidRDefault="007E4A69" w14:paraId="781C6860" w14:textId="42A13148">
      <w:pPr>
        <w:pStyle w:val="Pargrafdellista"/>
        <w:numPr>
          <w:ilvl w:val="0"/>
          <w:numId w:val="13"/>
        </w:numPr>
        <w:rPr>
          <w:rFonts w:asciiTheme="majorHAnsi" w:hAnsiTheme="majorHAnsi" w:cstheme="majorHAnsi"/>
          <w:b/>
          <w:bCs/>
        </w:rPr>
      </w:pPr>
      <w:r w:rsidRPr="00176268">
        <w:rPr>
          <w:rFonts w:asciiTheme="majorHAnsi" w:hAnsiTheme="majorHAnsi" w:cstheme="majorHAnsi"/>
          <w:b/>
          <w:bCs/>
        </w:rPr>
        <w:t>Contextualització i motivació inicial</w:t>
      </w:r>
      <w:r w:rsidRPr="00176268" w:rsidR="00C01CE2">
        <w:rPr>
          <w:rFonts w:asciiTheme="majorHAnsi" w:hAnsiTheme="majorHAnsi" w:cstheme="majorHAnsi"/>
          <w:b/>
          <w:bCs/>
        </w:rPr>
        <w:t>:</w:t>
      </w:r>
    </w:p>
    <w:p w:rsidRPr="00176268" w:rsidR="00B847A4" w:rsidP="0095721E" w:rsidRDefault="00B847A4" w14:paraId="320BCE67" w14:textId="1717DE8B">
      <w:pPr>
        <w:pStyle w:val="Pargrafdellista"/>
        <w:numPr>
          <w:ilvl w:val="0"/>
          <w:numId w:val="28"/>
        </w:numPr>
        <w:spacing w:after="160" w:line="259" w:lineRule="auto"/>
        <w:rPr>
          <w:rFonts w:asciiTheme="majorHAnsi" w:hAnsiTheme="majorHAnsi" w:cstheme="majorHAnsi"/>
        </w:rPr>
      </w:pPr>
      <w:r w:rsidRPr="00176268">
        <w:rPr>
          <w:rFonts w:asciiTheme="majorHAnsi" w:hAnsiTheme="majorHAnsi" w:cstheme="majorHAnsi"/>
        </w:rPr>
        <w:t>Breu vídeo o notícia real que mostr</w:t>
      </w:r>
      <w:r w:rsidRPr="00176268" w:rsidR="00122507">
        <w:rPr>
          <w:rFonts w:asciiTheme="majorHAnsi" w:hAnsiTheme="majorHAnsi" w:cstheme="majorHAnsi"/>
        </w:rPr>
        <w:t>e</w:t>
      </w:r>
      <w:r w:rsidRPr="00176268">
        <w:rPr>
          <w:rFonts w:asciiTheme="majorHAnsi" w:hAnsiTheme="majorHAnsi" w:cstheme="majorHAnsi"/>
        </w:rPr>
        <w:t xml:space="preserve"> una aplicació de targetes NFC (per exemple: entrada a transports públics, accés a escoles, control d’assistència en esdeveniments).</w:t>
      </w:r>
    </w:p>
    <w:p w:rsidRPr="00176268" w:rsidR="00C01CE2" w:rsidP="0095721E" w:rsidRDefault="00B847A4" w14:paraId="650981BB" w14:textId="4D6CEE81">
      <w:pPr>
        <w:pStyle w:val="Pargrafdellista"/>
        <w:numPr>
          <w:ilvl w:val="0"/>
          <w:numId w:val="28"/>
        </w:numPr>
        <w:spacing w:after="160" w:line="259" w:lineRule="auto"/>
        <w:rPr>
          <w:rFonts w:asciiTheme="majorHAnsi" w:hAnsiTheme="majorHAnsi" w:cstheme="majorHAnsi"/>
        </w:rPr>
      </w:pPr>
      <w:r w:rsidRPr="00176268">
        <w:rPr>
          <w:rFonts w:asciiTheme="majorHAnsi" w:hAnsiTheme="majorHAnsi" w:cstheme="majorHAnsi"/>
        </w:rPr>
        <w:t xml:space="preserve">Preguntes generadores: On es fa servir la identificació per proximitat </w:t>
      </w:r>
      <w:r w:rsidRPr="00176268" w:rsidR="007B3739">
        <w:rPr>
          <w:rFonts w:asciiTheme="majorHAnsi" w:hAnsiTheme="majorHAnsi" w:cstheme="majorHAnsi"/>
        </w:rPr>
        <w:t>hui en</w:t>
      </w:r>
      <w:r w:rsidRPr="00176268">
        <w:rPr>
          <w:rFonts w:asciiTheme="majorHAnsi" w:hAnsiTheme="majorHAnsi" w:cstheme="majorHAnsi"/>
        </w:rPr>
        <w:t xml:space="preserve"> dia? Quin problema ens podria resoldre dins o fora del centre educatiu</w:t>
      </w:r>
      <w:r w:rsidRPr="00176268" w:rsidR="00DB5CB4">
        <w:rPr>
          <w:rFonts w:asciiTheme="majorHAnsi" w:hAnsiTheme="majorHAnsi" w:cstheme="majorHAnsi"/>
        </w:rPr>
        <w:t>?</w:t>
      </w:r>
    </w:p>
    <w:p w:rsidRPr="00176268" w:rsidR="00C01CE2" w:rsidP="0095721E" w:rsidRDefault="004F5313" w14:paraId="0F3D2B87" w14:textId="13E8F8A9">
      <w:pPr>
        <w:pStyle w:val="Pargrafdellista"/>
        <w:numPr>
          <w:ilvl w:val="0"/>
          <w:numId w:val="13"/>
        </w:numPr>
        <w:spacing w:after="160" w:line="259" w:lineRule="auto"/>
        <w:rPr>
          <w:rFonts w:asciiTheme="majorHAnsi" w:hAnsiTheme="majorHAnsi" w:cstheme="majorHAnsi"/>
          <w:b/>
          <w:bCs/>
        </w:rPr>
      </w:pPr>
      <w:r w:rsidRPr="00176268">
        <w:rPr>
          <w:rFonts w:asciiTheme="majorHAnsi" w:hAnsiTheme="majorHAnsi" w:cstheme="majorHAnsi"/>
          <w:b/>
          <w:bCs/>
        </w:rPr>
        <w:t>Mini tallers tècnics (format pràctic i participatiu)</w:t>
      </w:r>
      <w:r w:rsidRPr="00176268" w:rsidR="00C01CE2">
        <w:rPr>
          <w:rFonts w:asciiTheme="majorHAnsi" w:hAnsiTheme="majorHAnsi" w:cstheme="majorHAnsi"/>
          <w:b/>
          <w:bCs/>
        </w:rPr>
        <w:t>:</w:t>
      </w:r>
    </w:p>
    <w:p w:rsidRPr="00176268" w:rsidR="004F5313" w:rsidP="0095721E" w:rsidRDefault="004F5313" w14:paraId="62B93194" w14:textId="77777777">
      <w:pPr>
        <w:pStyle w:val="Pargrafdellista"/>
        <w:numPr>
          <w:ilvl w:val="0"/>
          <w:numId w:val="29"/>
        </w:numPr>
        <w:spacing w:after="160" w:line="259" w:lineRule="auto"/>
        <w:rPr>
          <w:rFonts w:asciiTheme="majorHAnsi" w:hAnsiTheme="majorHAnsi" w:cstheme="majorHAnsi"/>
        </w:rPr>
      </w:pPr>
      <w:r w:rsidRPr="00176268">
        <w:rPr>
          <w:rFonts w:asciiTheme="majorHAnsi" w:hAnsiTheme="majorHAnsi" w:cstheme="majorHAnsi"/>
        </w:rPr>
        <w:t>Introducció a la Raspberry Pi: característiques, perifèrics, sistemes operatius.</w:t>
      </w:r>
    </w:p>
    <w:p w:rsidRPr="00176268" w:rsidR="004F5313" w:rsidP="0095721E" w:rsidRDefault="004F5313" w14:paraId="75AFE84F" w14:textId="77777777">
      <w:pPr>
        <w:pStyle w:val="Pargrafdellista"/>
        <w:numPr>
          <w:ilvl w:val="0"/>
          <w:numId w:val="29"/>
        </w:numPr>
        <w:spacing w:after="160" w:line="259" w:lineRule="auto"/>
        <w:rPr>
          <w:rFonts w:asciiTheme="majorHAnsi" w:hAnsiTheme="majorHAnsi" w:cstheme="majorHAnsi"/>
        </w:rPr>
      </w:pPr>
      <w:r w:rsidRPr="00176268">
        <w:rPr>
          <w:rFonts w:asciiTheme="majorHAnsi" w:hAnsiTheme="majorHAnsi" w:cstheme="majorHAnsi"/>
        </w:rPr>
        <w:t>Com funciona un lector NFC i com es comunica amb una Raspberry.</w:t>
      </w:r>
    </w:p>
    <w:p w:rsidRPr="00176268" w:rsidR="00C01CE2" w:rsidP="0095721E" w:rsidRDefault="004F5313" w14:paraId="10EB7991" w14:textId="78700DF7">
      <w:pPr>
        <w:pStyle w:val="Pargrafdellista"/>
        <w:numPr>
          <w:ilvl w:val="0"/>
          <w:numId w:val="29"/>
        </w:numPr>
        <w:spacing w:after="160" w:line="259" w:lineRule="auto"/>
        <w:rPr>
          <w:rFonts w:asciiTheme="majorHAnsi" w:hAnsiTheme="majorHAnsi" w:cstheme="majorHAnsi"/>
        </w:rPr>
      </w:pPr>
      <w:r w:rsidRPr="00176268">
        <w:rPr>
          <w:rFonts w:asciiTheme="majorHAnsi" w:hAnsiTheme="majorHAnsi" w:cstheme="majorHAnsi"/>
        </w:rPr>
        <w:t>Bases de dades: què són, per a què serveixen i exemples reals (p. ex., MySQL, SQLite)</w:t>
      </w:r>
    </w:p>
    <w:p w:rsidRPr="00176268" w:rsidR="00C01CE2" w:rsidP="0095721E" w:rsidRDefault="004F5313" w14:paraId="34A35EBB" w14:textId="23E89BE2">
      <w:pPr>
        <w:pStyle w:val="Pargrafdellista"/>
        <w:numPr>
          <w:ilvl w:val="0"/>
          <w:numId w:val="13"/>
        </w:numPr>
        <w:rPr>
          <w:rFonts w:asciiTheme="majorHAnsi" w:hAnsiTheme="majorHAnsi" w:cstheme="majorHAnsi"/>
          <w:b/>
          <w:bCs/>
        </w:rPr>
      </w:pPr>
      <w:r w:rsidRPr="00176268">
        <w:rPr>
          <w:rFonts w:asciiTheme="majorHAnsi" w:hAnsiTheme="majorHAnsi" w:cstheme="majorHAnsi"/>
          <w:b/>
          <w:bCs/>
        </w:rPr>
        <w:t>Dinàmica de brainstorming guiada</w:t>
      </w:r>
      <w:r w:rsidRPr="00176268" w:rsidR="00C01CE2">
        <w:rPr>
          <w:rFonts w:asciiTheme="majorHAnsi" w:hAnsiTheme="majorHAnsi" w:cstheme="majorHAnsi"/>
          <w:b/>
          <w:bCs/>
        </w:rPr>
        <w:t>.</w:t>
      </w:r>
    </w:p>
    <w:p w:rsidRPr="00176268" w:rsidR="00F03931" w:rsidP="0095721E" w:rsidRDefault="00F03931" w14:paraId="7794DAD9" w14:textId="5FB9BC0A">
      <w:pPr>
        <w:pStyle w:val="Pargrafdellista"/>
        <w:numPr>
          <w:ilvl w:val="0"/>
          <w:numId w:val="30"/>
        </w:numPr>
        <w:rPr>
          <w:rFonts w:asciiTheme="majorHAnsi" w:hAnsiTheme="majorHAnsi" w:cstheme="majorHAnsi"/>
        </w:rPr>
      </w:pPr>
      <w:r w:rsidRPr="00176268">
        <w:rPr>
          <w:rFonts w:asciiTheme="majorHAnsi" w:hAnsiTheme="majorHAnsi" w:cstheme="majorHAnsi"/>
        </w:rPr>
        <w:t>E</w:t>
      </w:r>
      <w:r w:rsidRPr="00176268" w:rsidR="00320FCC">
        <w:rPr>
          <w:rFonts w:asciiTheme="majorHAnsi" w:hAnsiTheme="majorHAnsi" w:cstheme="majorHAnsi"/>
        </w:rPr>
        <w:t>l</w:t>
      </w:r>
      <w:r w:rsidRPr="00176268">
        <w:rPr>
          <w:rFonts w:asciiTheme="majorHAnsi" w:hAnsiTheme="majorHAnsi" w:cstheme="majorHAnsi"/>
        </w:rPr>
        <w:t>s</w:t>
      </w:r>
      <w:r w:rsidRPr="00176268" w:rsidR="00320FCC">
        <w:rPr>
          <w:rFonts w:asciiTheme="majorHAnsi" w:hAnsiTheme="majorHAnsi" w:cstheme="majorHAnsi"/>
        </w:rPr>
        <w:t xml:space="preserve"> alumnes es</w:t>
      </w:r>
      <w:r w:rsidRPr="00176268">
        <w:rPr>
          <w:rFonts w:asciiTheme="majorHAnsi" w:hAnsiTheme="majorHAnsi" w:cstheme="majorHAnsi"/>
        </w:rPr>
        <w:t xml:space="preserve"> divideixen en grups i utilitzen una graella amb preguntes clau per generar idees (context, necessitat, beneficiaris, funcions del sistema...).</w:t>
      </w:r>
    </w:p>
    <w:p w:rsidRPr="00176268" w:rsidR="00F03931" w:rsidP="0095721E" w:rsidRDefault="00F03931" w14:paraId="28B52852" w14:textId="6D3EAE37">
      <w:pPr>
        <w:pStyle w:val="Pargrafdellista"/>
        <w:numPr>
          <w:ilvl w:val="0"/>
          <w:numId w:val="30"/>
        </w:numPr>
        <w:rPr>
          <w:rFonts w:asciiTheme="majorHAnsi" w:hAnsiTheme="majorHAnsi" w:cstheme="majorHAnsi"/>
        </w:rPr>
      </w:pPr>
      <w:r w:rsidRPr="00176268">
        <w:rPr>
          <w:rFonts w:asciiTheme="majorHAnsi" w:hAnsiTheme="majorHAnsi" w:cstheme="majorHAnsi"/>
        </w:rPr>
        <w:t>Priorització d’idees segons criteris com: impacte social, viabilitat tècnica, originalitat i interès personal.</w:t>
      </w:r>
    </w:p>
    <w:p w:rsidRPr="00176268" w:rsidR="00C01CE2" w:rsidP="0095721E" w:rsidRDefault="00F03931" w14:paraId="7A760877" w14:textId="20274BEE">
      <w:pPr>
        <w:pStyle w:val="Pargrafdellista"/>
        <w:numPr>
          <w:ilvl w:val="0"/>
          <w:numId w:val="13"/>
        </w:numPr>
        <w:rPr>
          <w:rFonts w:asciiTheme="majorHAnsi" w:hAnsiTheme="majorHAnsi" w:cstheme="majorHAnsi"/>
          <w:b/>
          <w:bCs/>
        </w:rPr>
      </w:pPr>
      <w:r w:rsidRPr="00176268">
        <w:rPr>
          <w:rFonts w:asciiTheme="majorHAnsi" w:hAnsiTheme="majorHAnsi" w:cstheme="majorHAnsi"/>
          <w:b/>
          <w:bCs/>
        </w:rPr>
        <w:t>Treball cooperatiu de definició del projecte</w:t>
      </w:r>
      <w:r w:rsidRPr="00176268" w:rsidR="00C01CE2">
        <w:rPr>
          <w:rFonts w:asciiTheme="majorHAnsi" w:hAnsiTheme="majorHAnsi" w:cstheme="majorHAnsi"/>
          <w:b/>
          <w:bCs/>
        </w:rPr>
        <w:t>:</w:t>
      </w:r>
    </w:p>
    <w:p w:rsidRPr="00176268" w:rsidR="00C01CE2" w:rsidP="0095721E" w:rsidRDefault="00F03931" w14:paraId="6FF10F81" w14:textId="09944EBC">
      <w:pPr>
        <w:pStyle w:val="Pargrafdellista"/>
        <w:numPr>
          <w:ilvl w:val="0"/>
          <w:numId w:val="18"/>
        </w:numPr>
        <w:rPr>
          <w:rFonts w:asciiTheme="majorHAnsi" w:hAnsiTheme="majorHAnsi" w:cstheme="majorHAnsi"/>
        </w:rPr>
      </w:pPr>
      <w:r w:rsidRPr="00176268">
        <w:rPr>
          <w:rFonts w:asciiTheme="majorHAnsi" w:hAnsiTheme="majorHAnsi" w:cstheme="majorHAnsi"/>
        </w:rPr>
        <w:t>Redacció d’un document de proposta de projecte.</w:t>
      </w:r>
    </w:p>
    <w:p w:rsidRPr="00176268" w:rsidR="00994EF4" w:rsidP="00216069" w:rsidRDefault="003E04D9" w14:paraId="1A884589" w14:textId="41F7072A">
      <w:pPr>
        <w:pStyle w:val="Ttol5"/>
        <w:rPr>
          <w:b/>
          <w:bCs/>
        </w:rPr>
      </w:pPr>
      <w:r w:rsidRPr="00176268">
        <w:rPr>
          <w:b/>
          <w:bCs/>
        </w:rPr>
        <w:t xml:space="preserve">6.1.3. </w:t>
      </w:r>
      <w:r w:rsidRPr="00176268" w:rsidR="00994EF4">
        <w:rPr>
          <w:b/>
          <w:bCs/>
        </w:rPr>
        <w:t>Producte final del sprint</w:t>
      </w:r>
    </w:p>
    <w:p w:rsidRPr="00176268" w:rsidR="00F377AA" w:rsidP="00F377AA" w:rsidRDefault="00F377AA" w14:paraId="40413BA4" w14:textId="77777777">
      <w:pPr>
        <w:rPr>
          <w:rFonts w:asciiTheme="majorHAnsi" w:hAnsiTheme="majorHAnsi" w:cstheme="majorHAnsi"/>
        </w:rPr>
      </w:pPr>
      <w:r w:rsidRPr="00176268">
        <w:rPr>
          <w:rFonts w:asciiTheme="majorHAnsi" w:hAnsiTheme="majorHAnsi" w:cstheme="majorHAnsi"/>
        </w:rPr>
        <w:t>Cada grup lliurarà un document escrit amb els apartats següents:</w:t>
      </w:r>
    </w:p>
    <w:p w:rsidRPr="00176268" w:rsidR="00344F1F" w:rsidP="0095721E" w:rsidRDefault="00F377AA" w14:paraId="0F35C3F8" w14:textId="77777777">
      <w:pPr>
        <w:pStyle w:val="Pargrafdellista"/>
        <w:numPr>
          <w:ilvl w:val="0"/>
          <w:numId w:val="30"/>
        </w:numPr>
        <w:rPr>
          <w:rFonts w:asciiTheme="majorHAnsi" w:hAnsiTheme="majorHAnsi" w:cstheme="majorHAnsi"/>
        </w:rPr>
      </w:pPr>
      <w:r w:rsidRPr="00176268">
        <w:rPr>
          <w:rFonts w:asciiTheme="majorHAnsi" w:hAnsiTheme="majorHAnsi" w:cstheme="majorHAnsi"/>
        </w:rPr>
        <w:t>Nom del projecte.</w:t>
      </w:r>
    </w:p>
    <w:p w:rsidRPr="00176268" w:rsidR="00F377AA" w:rsidP="0095721E" w:rsidRDefault="00F377AA" w14:paraId="25E08F99" w14:textId="53200A3E">
      <w:pPr>
        <w:pStyle w:val="Pargrafdellista"/>
        <w:numPr>
          <w:ilvl w:val="0"/>
          <w:numId w:val="30"/>
        </w:numPr>
        <w:rPr>
          <w:rFonts w:asciiTheme="majorHAnsi" w:hAnsiTheme="majorHAnsi" w:cstheme="majorHAnsi"/>
        </w:rPr>
      </w:pPr>
      <w:r w:rsidRPr="00176268">
        <w:rPr>
          <w:rFonts w:asciiTheme="majorHAnsi" w:hAnsiTheme="majorHAnsi" w:cstheme="majorHAnsi"/>
        </w:rPr>
        <w:lastRenderedPageBreak/>
        <w:t>Descripció del context o situació real (empresa, institució, entitat... real o fictícia).</w:t>
      </w:r>
    </w:p>
    <w:p w:rsidRPr="00176268" w:rsidR="00F377AA" w:rsidP="0095721E" w:rsidRDefault="00F377AA" w14:paraId="32F1A78A" w14:textId="77777777">
      <w:pPr>
        <w:pStyle w:val="Pargrafdellista"/>
        <w:numPr>
          <w:ilvl w:val="0"/>
          <w:numId w:val="30"/>
        </w:numPr>
        <w:rPr>
          <w:rFonts w:asciiTheme="majorHAnsi" w:hAnsiTheme="majorHAnsi" w:cstheme="majorHAnsi"/>
        </w:rPr>
      </w:pPr>
      <w:r w:rsidRPr="00176268">
        <w:rPr>
          <w:rFonts w:asciiTheme="majorHAnsi" w:hAnsiTheme="majorHAnsi" w:cstheme="majorHAnsi"/>
        </w:rPr>
        <w:t>Necessitat detectada o problema a resoldre.</w:t>
      </w:r>
    </w:p>
    <w:p w:rsidRPr="00176268" w:rsidR="00F377AA" w:rsidP="0095721E" w:rsidRDefault="00F377AA" w14:paraId="7BB5337E" w14:textId="77777777">
      <w:pPr>
        <w:pStyle w:val="Pargrafdellista"/>
        <w:numPr>
          <w:ilvl w:val="0"/>
          <w:numId w:val="30"/>
        </w:numPr>
        <w:rPr>
          <w:rFonts w:asciiTheme="majorHAnsi" w:hAnsiTheme="majorHAnsi" w:cstheme="majorHAnsi"/>
        </w:rPr>
      </w:pPr>
      <w:r w:rsidRPr="00176268">
        <w:rPr>
          <w:rFonts w:asciiTheme="majorHAnsi" w:hAnsiTheme="majorHAnsi" w:cstheme="majorHAnsi"/>
        </w:rPr>
        <w:t>Objectiu del sistema (què es vol aconseguir amb la tecnologia NFC + Raspberry + BBDD).</w:t>
      </w:r>
    </w:p>
    <w:p w:rsidRPr="00176268" w:rsidR="00F377AA" w:rsidP="0095721E" w:rsidRDefault="00F377AA" w14:paraId="71856B39" w14:textId="77777777">
      <w:pPr>
        <w:pStyle w:val="Pargrafdellista"/>
        <w:numPr>
          <w:ilvl w:val="0"/>
          <w:numId w:val="30"/>
        </w:numPr>
        <w:rPr>
          <w:rFonts w:asciiTheme="majorHAnsi" w:hAnsiTheme="majorHAnsi" w:cstheme="majorHAnsi"/>
        </w:rPr>
      </w:pPr>
      <w:r w:rsidRPr="00176268">
        <w:rPr>
          <w:rFonts w:asciiTheme="majorHAnsi" w:hAnsiTheme="majorHAnsi" w:cstheme="majorHAnsi"/>
        </w:rPr>
        <w:t>Funcionament bàsic del sistema (descripció simplificada del procés: lectura NFC, connexió amb la base de dades, accions automàtiques...).</w:t>
      </w:r>
    </w:p>
    <w:p w:rsidRPr="00176268" w:rsidR="00F377AA" w:rsidP="0095721E" w:rsidRDefault="00F377AA" w14:paraId="266F4CB0" w14:textId="77777777">
      <w:pPr>
        <w:pStyle w:val="Pargrafdellista"/>
        <w:numPr>
          <w:ilvl w:val="0"/>
          <w:numId w:val="30"/>
        </w:numPr>
        <w:rPr>
          <w:rFonts w:asciiTheme="majorHAnsi" w:hAnsiTheme="majorHAnsi" w:cstheme="majorHAnsi"/>
        </w:rPr>
      </w:pPr>
      <w:r w:rsidRPr="00176268">
        <w:rPr>
          <w:rFonts w:asciiTheme="majorHAnsi" w:hAnsiTheme="majorHAnsi" w:cstheme="majorHAnsi"/>
        </w:rPr>
        <w:t>Exemples d’ús pràctics.</w:t>
      </w:r>
    </w:p>
    <w:p w:rsidRPr="00176268" w:rsidR="00F377AA" w:rsidP="0095721E" w:rsidRDefault="00F377AA" w14:paraId="16DDD3D5" w14:textId="77777777">
      <w:pPr>
        <w:pStyle w:val="Pargrafdellista"/>
        <w:numPr>
          <w:ilvl w:val="0"/>
          <w:numId w:val="30"/>
        </w:numPr>
        <w:rPr>
          <w:rFonts w:asciiTheme="majorHAnsi" w:hAnsiTheme="majorHAnsi" w:cstheme="majorHAnsi"/>
        </w:rPr>
      </w:pPr>
      <w:r w:rsidRPr="00176268">
        <w:rPr>
          <w:rFonts w:asciiTheme="majorHAnsi" w:hAnsiTheme="majorHAnsi" w:cstheme="majorHAnsi"/>
        </w:rPr>
        <w:t>Tipus de dades que es recolliran (ID d’usuari, data/hora, acció realitzada...).</w:t>
      </w:r>
    </w:p>
    <w:p w:rsidRPr="00176268" w:rsidR="00F377AA" w:rsidP="0095721E" w:rsidRDefault="00F377AA" w14:paraId="57144854" w14:textId="77777777">
      <w:pPr>
        <w:pStyle w:val="Pargrafdellista"/>
        <w:numPr>
          <w:ilvl w:val="0"/>
          <w:numId w:val="30"/>
        </w:numPr>
        <w:rPr>
          <w:rFonts w:asciiTheme="majorHAnsi" w:hAnsiTheme="majorHAnsi" w:cstheme="majorHAnsi"/>
        </w:rPr>
      </w:pPr>
      <w:r w:rsidRPr="00176268">
        <w:rPr>
          <w:rFonts w:asciiTheme="majorHAnsi" w:hAnsiTheme="majorHAnsi" w:cstheme="majorHAnsi"/>
        </w:rPr>
        <w:t>Impacte esperat i benefici social.</w:t>
      </w:r>
    </w:p>
    <w:p w:rsidRPr="00176268" w:rsidR="00F377AA" w:rsidP="0095721E" w:rsidRDefault="00F377AA" w14:paraId="40278FF7" w14:textId="77777777">
      <w:pPr>
        <w:pStyle w:val="Pargrafdellista"/>
        <w:numPr>
          <w:ilvl w:val="0"/>
          <w:numId w:val="30"/>
        </w:numPr>
        <w:rPr>
          <w:rFonts w:asciiTheme="majorHAnsi" w:hAnsiTheme="majorHAnsi" w:cstheme="majorHAnsi"/>
        </w:rPr>
      </w:pPr>
      <w:r w:rsidRPr="00176268">
        <w:rPr>
          <w:rFonts w:asciiTheme="majorHAnsi" w:hAnsiTheme="majorHAnsi" w:cstheme="majorHAnsi"/>
        </w:rPr>
        <w:t>Dificultats tècniques previstes i idees inicials per afrontar-les.</w:t>
      </w:r>
    </w:p>
    <w:p w:rsidRPr="00176268" w:rsidR="00F377AA" w:rsidP="00F377AA" w:rsidRDefault="00F377AA" w14:paraId="409180CC" w14:textId="032EBC72">
      <w:pPr>
        <w:rPr>
          <w:rFonts w:asciiTheme="majorHAnsi" w:hAnsiTheme="majorHAnsi" w:cstheme="majorHAnsi"/>
        </w:rPr>
      </w:pPr>
      <w:r w:rsidRPr="00176268">
        <w:rPr>
          <w:rFonts w:asciiTheme="majorHAnsi" w:hAnsiTheme="majorHAnsi" w:cstheme="majorHAnsi"/>
          <w:i/>
          <w:iCs/>
        </w:rPr>
        <w:t>Opcionalment:</w:t>
      </w:r>
      <w:r w:rsidRPr="00176268" w:rsidR="00DD31E5">
        <w:rPr>
          <w:rFonts w:asciiTheme="majorHAnsi" w:hAnsiTheme="majorHAnsi" w:cstheme="majorHAnsi"/>
        </w:rPr>
        <w:t xml:space="preserve"> </w:t>
      </w:r>
      <w:r w:rsidRPr="00176268">
        <w:rPr>
          <w:rFonts w:asciiTheme="majorHAnsi" w:hAnsiTheme="majorHAnsi" w:cstheme="majorHAnsi"/>
        </w:rPr>
        <w:t>Presentació oral breu del projecte (2-3 minuts per grup, amb suport visual senzill) davant del grup classe.</w:t>
      </w:r>
    </w:p>
    <w:p w:rsidRPr="00176268" w:rsidR="004B3D3C" w:rsidP="004B3D3C" w:rsidRDefault="003E04D9" w14:paraId="2C468249" w14:textId="00D577D1">
      <w:pPr>
        <w:pStyle w:val="Ttol4"/>
      </w:pPr>
      <w:bookmarkStart w:name="_Toc199343097" w:id="18"/>
      <w:r w:rsidRPr="00176268">
        <w:t xml:space="preserve">6.2. </w:t>
      </w:r>
      <w:r w:rsidRPr="00176268" w:rsidR="004B3D3C">
        <w:t>Sprint 2</w:t>
      </w:r>
      <w:r w:rsidRPr="00176268" w:rsidR="000B1E89">
        <w:t xml:space="preserve">: </w:t>
      </w:r>
      <w:r w:rsidRPr="00176268" w:rsidR="00F20EEC">
        <w:t>Definició i disseny de la base de dades</w:t>
      </w:r>
      <w:bookmarkEnd w:id="18"/>
    </w:p>
    <w:p w:rsidRPr="00176268" w:rsidR="00994EF4" w:rsidP="00216069" w:rsidRDefault="003E04D9" w14:paraId="5B8E5FDA" w14:textId="73972A56">
      <w:pPr>
        <w:pStyle w:val="Ttol5"/>
        <w:rPr>
          <w:b/>
          <w:bCs/>
        </w:rPr>
      </w:pPr>
      <w:r w:rsidRPr="00176268">
        <w:rPr>
          <w:b/>
          <w:bCs/>
        </w:rPr>
        <w:t xml:space="preserve">6.2.1. </w:t>
      </w:r>
      <w:r w:rsidRPr="00176268" w:rsidR="00994EF4">
        <w:rPr>
          <w:b/>
          <w:bCs/>
        </w:rPr>
        <w:t>Objectiu general del sprint</w:t>
      </w:r>
    </w:p>
    <w:p w:rsidRPr="00176268" w:rsidR="00F675BA" w:rsidP="00E837E9" w:rsidRDefault="00F675BA" w14:paraId="38A317E3" w14:textId="77777777">
      <w:pPr>
        <w:rPr>
          <w:rFonts w:asciiTheme="majorHAnsi" w:hAnsiTheme="majorHAnsi" w:cstheme="majorHAnsi"/>
        </w:rPr>
      </w:pPr>
      <w:r w:rsidRPr="00176268">
        <w:rPr>
          <w:rFonts w:asciiTheme="majorHAnsi" w:hAnsiTheme="majorHAnsi" w:cstheme="majorHAnsi"/>
        </w:rPr>
        <w:t>Els alumnes hauran d’identificar quines dades necessita el seu sistema, com s’organitzaran i com es relacionaran entre si. Es tracta de fer el disseny conceptual de la base de dades, que posteriorment es podrà implementar en un sistema gestor (com SQLite o MySQL).</w:t>
      </w:r>
    </w:p>
    <w:p w:rsidRPr="00176268" w:rsidR="00F675BA" w:rsidP="00F675BA" w:rsidRDefault="00F675BA" w14:paraId="63D82BD1" w14:textId="3105B359">
      <w:pPr>
        <w:spacing w:before="240" w:after="240"/>
        <w:rPr>
          <w:rFonts w:eastAsia="Aptos" w:asciiTheme="majorHAnsi" w:hAnsiTheme="majorHAnsi" w:cstheme="majorHAnsi"/>
        </w:rPr>
      </w:pPr>
      <w:r w:rsidRPr="00176268">
        <w:rPr>
          <w:rFonts w:eastAsia="Aptos" w:asciiTheme="majorHAnsi" w:hAnsiTheme="majorHAnsi" w:cstheme="majorHAnsi"/>
        </w:rPr>
        <w:t xml:space="preserve">Hauran de plantejar: estil de la BBDD que es ficarà al servidor, forma de representació, taules que ha de tindre, que volen </w:t>
      </w:r>
      <w:r w:rsidRPr="00176268" w:rsidR="00882433">
        <w:rPr>
          <w:rFonts w:eastAsia="Aptos" w:asciiTheme="majorHAnsi" w:hAnsiTheme="majorHAnsi" w:cstheme="majorHAnsi"/>
        </w:rPr>
        <w:t>emmagatzemar</w:t>
      </w:r>
      <w:r w:rsidRPr="00176268">
        <w:rPr>
          <w:rFonts w:eastAsia="Aptos" w:asciiTheme="majorHAnsi" w:hAnsiTheme="majorHAnsi" w:cstheme="majorHAnsi"/>
        </w:rPr>
        <w:t>.</w:t>
      </w:r>
    </w:p>
    <w:p w:rsidRPr="00176268" w:rsidR="00F675BA" w:rsidP="00F675BA" w:rsidRDefault="00F675BA" w14:paraId="7715CE49" w14:textId="77777777">
      <w:pPr>
        <w:rPr>
          <w:rFonts w:asciiTheme="majorHAnsi" w:hAnsiTheme="majorHAnsi" w:cstheme="majorHAnsi"/>
        </w:rPr>
      </w:pPr>
      <w:r w:rsidRPr="00176268">
        <w:rPr>
          <w:rFonts w:asciiTheme="majorHAnsi" w:hAnsiTheme="majorHAnsi" w:cstheme="majorHAnsi"/>
        </w:rPr>
        <w:t>Els alumnes aprendran a:</w:t>
      </w:r>
    </w:p>
    <w:p w:rsidRPr="00176268" w:rsidR="00F675BA" w:rsidP="0095721E" w:rsidRDefault="00F675BA" w14:paraId="1A97ACCD" w14:textId="77777777">
      <w:pPr>
        <w:pStyle w:val="Pargrafdellista"/>
        <w:numPr>
          <w:ilvl w:val="0"/>
          <w:numId w:val="30"/>
        </w:numPr>
        <w:rPr>
          <w:rFonts w:asciiTheme="majorHAnsi" w:hAnsiTheme="majorHAnsi" w:cstheme="majorHAnsi"/>
        </w:rPr>
      </w:pPr>
      <w:r w:rsidRPr="00176268">
        <w:rPr>
          <w:rFonts w:asciiTheme="majorHAnsi" w:hAnsiTheme="majorHAnsi" w:cstheme="majorHAnsi"/>
        </w:rPr>
        <w:t>Pensar quina informació és important recollir per fer funcionar el seu sistema.</w:t>
      </w:r>
    </w:p>
    <w:p w:rsidRPr="00176268" w:rsidR="00F675BA" w:rsidP="0095721E" w:rsidRDefault="00F675BA" w14:paraId="47CCE5B3" w14:textId="77777777">
      <w:pPr>
        <w:pStyle w:val="Pargrafdellista"/>
        <w:numPr>
          <w:ilvl w:val="0"/>
          <w:numId w:val="30"/>
        </w:numPr>
        <w:rPr>
          <w:rFonts w:asciiTheme="majorHAnsi" w:hAnsiTheme="majorHAnsi" w:cstheme="majorHAnsi"/>
        </w:rPr>
      </w:pPr>
      <w:r w:rsidRPr="00176268">
        <w:rPr>
          <w:rFonts w:asciiTheme="majorHAnsi" w:hAnsiTheme="majorHAnsi" w:cstheme="majorHAnsi"/>
        </w:rPr>
        <w:t>Dissenyar una estructura lògica i organitzada per guardar aquestes dades.</w:t>
      </w:r>
    </w:p>
    <w:p w:rsidRPr="00176268" w:rsidR="00F675BA" w:rsidP="0095721E" w:rsidRDefault="00F675BA" w14:paraId="1A94EAD5" w14:textId="77777777">
      <w:pPr>
        <w:pStyle w:val="Pargrafdellista"/>
        <w:numPr>
          <w:ilvl w:val="0"/>
          <w:numId w:val="30"/>
        </w:numPr>
        <w:rPr>
          <w:rFonts w:asciiTheme="majorHAnsi" w:hAnsiTheme="majorHAnsi" w:cstheme="majorHAnsi"/>
        </w:rPr>
      </w:pPr>
      <w:r w:rsidRPr="00176268">
        <w:rPr>
          <w:rFonts w:asciiTheme="majorHAnsi" w:hAnsiTheme="majorHAnsi" w:cstheme="majorHAnsi"/>
        </w:rPr>
        <w:t>Visualitzar i justificar com es relacionen entre si les diferents entitats del seu projecte (usuaris, targetes, accessos, etc.).</w:t>
      </w:r>
    </w:p>
    <w:p w:rsidRPr="00176268" w:rsidR="00994EF4" w:rsidP="00994EF4" w:rsidRDefault="00F675BA" w14:paraId="00002077" w14:textId="27FF0649">
      <w:pPr>
        <w:rPr>
          <w:rFonts w:asciiTheme="majorHAnsi" w:hAnsiTheme="majorHAnsi" w:cstheme="majorHAnsi"/>
        </w:rPr>
      </w:pPr>
      <w:r w:rsidRPr="00176268">
        <w:rPr>
          <w:rFonts w:asciiTheme="majorHAnsi" w:hAnsiTheme="majorHAnsi" w:cstheme="majorHAnsi"/>
        </w:rPr>
        <w:t>Aquesta fase és fonamental per assegurar que la Raspberry Pi, quan llegeix una targeta NFC, sàpiga on i com guardar la informació de manera fiable i útil.</w:t>
      </w:r>
    </w:p>
    <w:p w:rsidRPr="00176268" w:rsidR="00994EF4" w:rsidP="00216069" w:rsidRDefault="003E04D9" w14:paraId="1FEA28C9" w14:textId="36D09968">
      <w:pPr>
        <w:pStyle w:val="Ttol5"/>
        <w:rPr>
          <w:b/>
          <w:bCs/>
        </w:rPr>
      </w:pPr>
      <w:r w:rsidRPr="00176268">
        <w:rPr>
          <w:b/>
          <w:bCs/>
        </w:rPr>
        <w:t xml:space="preserve">6.2.2. </w:t>
      </w:r>
      <w:r w:rsidRPr="00176268" w:rsidR="00994EF4">
        <w:rPr>
          <w:b/>
          <w:bCs/>
        </w:rPr>
        <w:t>Descripció de l’activitat</w:t>
      </w:r>
    </w:p>
    <w:p w:rsidRPr="00176268" w:rsidR="00994EF4" w:rsidP="00994EF4" w:rsidRDefault="00731F7E" w14:paraId="752B594B" w14:textId="605F1015">
      <w:pPr>
        <w:rPr>
          <w:rFonts w:asciiTheme="majorHAnsi" w:hAnsiTheme="majorHAnsi" w:cstheme="majorHAnsi"/>
        </w:rPr>
      </w:pPr>
      <w:r w:rsidRPr="00176268">
        <w:rPr>
          <w:rFonts w:asciiTheme="majorHAnsi" w:hAnsiTheme="majorHAnsi" w:cstheme="majorHAnsi"/>
        </w:rPr>
        <w:t>Activitats que es realitzaran al Sprint 2:</w:t>
      </w:r>
    </w:p>
    <w:p w:rsidRPr="00176268" w:rsidR="003B3824" w:rsidP="0095721E" w:rsidRDefault="003B3824" w14:paraId="3C33A179" w14:textId="68C62255">
      <w:pPr>
        <w:pStyle w:val="Pargrafdellista"/>
        <w:numPr>
          <w:ilvl w:val="0"/>
          <w:numId w:val="31"/>
        </w:numPr>
        <w:rPr>
          <w:rFonts w:asciiTheme="majorHAnsi" w:hAnsiTheme="majorHAnsi" w:cstheme="majorHAnsi"/>
          <w:b/>
          <w:bCs/>
        </w:rPr>
      </w:pPr>
      <w:r w:rsidRPr="00176268">
        <w:rPr>
          <w:rFonts w:asciiTheme="majorHAnsi" w:hAnsiTheme="majorHAnsi" w:cstheme="majorHAnsi"/>
          <w:b/>
          <w:bCs/>
        </w:rPr>
        <w:t>Conceptes bàsics de bases de dades relacionals:</w:t>
      </w:r>
    </w:p>
    <w:p w:rsidRPr="00176268" w:rsidR="003B3824" w:rsidP="0095721E" w:rsidRDefault="003B3824" w14:paraId="7FC74409" w14:textId="77777777">
      <w:pPr>
        <w:pStyle w:val="Pargrafdellista"/>
        <w:numPr>
          <w:ilvl w:val="0"/>
          <w:numId w:val="28"/>
        </w:numPr>
        <w:spacing w:after="160" w:line="259" w:lineRule="auto"/>
        <w:rPr>
          <w:rFonts w:asciiTheme="majorHAnsi" w:hAnsiTheme="majorHAnsi" w:cstheme="majorHAnsi"/>
        </w:rPr>
      </w:pPr>
      <w:r w:rsidRPr="00176268">
        <w:rPr>
          <w:rFonts w:asciiTheme="majorHAnsi" w:hAnsiTheme="majorHAnsi" w:cstheme="majorHAnsi"/>
        </w:rPr>
        <w:t>Què són les taules, camps i registres.</w:t>
      </w:r>
    </w:p>
    <w:p w:rsidRPr="00176268" w:rsidR="003B3824" w:rsidP="0095721E" w:rsidRDefault="003B3824" w14:paraId="1A8A09A7" w14:textId="77777777">
      <w:pPr>
        <w:pStyle w:val="Pargrafdellista"/>
        <w:numPr>
          <w:ilvl w:val="0"/>
          <w:numId w:val="28"/>
        </w:numPr>
        <w:spacing w:after="160" w:line="259" w:lineRule="auto"/>
        <w:rPr>
          <w:rFonts w:asciiTheme="majorHAnsi" w:hAnsiTheme="majorHAnsi" w:cstheme="majorHAnsi"/>
        </w:rPr>
      </w:pPr>
      <w:r w:rsidRPr="00176268">
        <w:rPr>
          <w:rFonts w:asciiTheme="majorHAnsi" w:hAnsiTheme="majorHAnsi" w:cstheme="majorHAnsi"/>
        </w:rPr>
        <w:t>Importància de les claus primàries (per identificar unívocament) i claus foranes (per connectar dades).</w:t>
      </w:r>
    </w:p>
    <w:p w:rsidRPr="00176268" w:rsidR="00495D71" w:rsidP="0095721E" w:rsidRDefault="003B3824" w14:paraId="610EC150" w14:textId="77777777">
      <w:pPr>
        <w:pStyle w:val="Pargrafdellista"/>
        <w:numPr>
          <w:ilvl w:val="0"/>
          <w:numId w:val="28"/>
        </w:numPr>
        <w:spacing w:after="160" w:line="259" w:lineRule="auto"/>
        <w:rPr>
          <w:rFonts w:asciiTheme="majorHAnsi" w:hAnsiTheme="majorHAnsi" w:cstheme="majorHAnsi"/>
        </w:rPr>
      </w:pPr>
      <w:r w:rsidRPr="00176268">
        <w:rPr>
          <w:rFonts w:asciiTheme="majorHAnsi" w:hAnsiTheme="majorHAnsi" w:cstheme="majorHAnsi"/>
        </w:rPr>
        <w:t>Relacions entre taules:</w:t>
      </w:r>
    </w:p>
    <w:p w:rsidRPr="00176268" w:rsidR="00297078" w:rsidP="00297078" w:rsidRDefault="003B3824" w14:paraId="246BA72C" w14:textId="77777777">
      <w:pPr>
        <w:pStyle w:val="Pargrafdellista"/>
        <w:numPr>
          <w:ilvl w:val="1"/>
          <w:numId w:val="28"/>
        </w:numPr>
        <w:spacing w:after="160" w:line="259" w:lineRule="auto"/>
        <w:rPr>
          <w:rFonts w:asciiTheme="majorHAnsi" w:hAnsiTheme="majorHAnsi" w:cstheme="majorHAnsi"/>
        </w:rPr>
      </w:pPr>
      <w:r w:rsidRPr="00176268">
        <w:rPr>
          <w:rFonts w:asciiTheme="majorHAnsi" w:hAnsiTheme="majorHAnsi" w:cstheme="majorHAnsi"/>
        </w:rPr>
        <w:t>1:1 (una persona → una targeta)</w:t>
      </w:r>
    </w:p>
    <w:p w:rsidRPr="00176268" w:rsidR="00297078" w:rsidP="00297078" w:rsidRDefault="003B3824" w14:paraId="5F7E25E8" w14:textId="77777777">
      <w:pPr>
        <w:pStyle w:val="Pargrafdellista"/>
        <w:numPr>
          <w:ilvl w:val="1"/>
          <w:numId w:val="28"/>
        </w:numPr>
        <w:spacing w:after="160" w:line="259" w:lineRule="auto"/>
        <w:rPr>
          <w:rFonts w:asciiTheme="majorHAnsi" w:hAnsiTheme="majorHAnsi" w:cstheme="majorHAnsi"/>
        </w:rPr>
      </w:pPr>
      <w:r w:rsidRPr="00176268">
        <w:rPr>
          <w:rFonts w:asciiTheme="majorHAnsi" w:hAnsiTheme="majorHAnsi" w:cstheme="majorHAnsi"/>
        </w:rPr>
        <w:t>1:N (una targeta → moltes entrades)</w:t>
      </w:r>
    </w:p>
    <w:p w:rsidRPr="00176268" w:rsidR="00495D71" w:rsidP="00297078" w:rsidRDefault="003B3824" w14:paraId="1EC11F6C" w14:textId="45CCDE6F">
      <w:pPr>
        <w:pStyle w:val="Pargrafdellista"/>
        <w:numPr>
          <w:ilvl w:val="1"/>
          <w:numId w:val="28"/>
        </w:numPr>
        <w:spacing w:after="160" w:line="259" w:lineRule="auto"/>
        <w:rPr>
          <w:rFonts w:asciiTheme="majorHAnsi" w:hAnsiTheme="majorHAnsi" w:cstheme="majorHAnsi"/>
        </w:rPr>
      </w:pPr>
      <w:r w:rsidRPr="00176268">
        <w:rPr>
          <w:rFonts w:asciiTheme="majorHAnsi" w:hAnsiTheme="majorHAnsi" w:cstheme="majorHAnsi"/>
        </w:rPr>
        <w:t>N:M (un usuari pot accedir a molts llocs i cada lloc té molts usuaris)</w:t>
      </w:r>
    </w:p>
    <w:p w:rsidRPr="00176268" w:rsidR="003B3824" w:rsidP="0095721E" w:rsidRDefault="00495D71" w14:paraId="2FD0823F" w14:textId="4812F893">
      <w:pPr>
        <w:pStyle w:val="Pargrafdellista"/>
        <w:numPr>
          <w:ilvl w:val="0"/>
          <w:numId w:val="31"/>
        </w:numPr>
        <w:spacing w:after="160" w:line="259" w:lineRule="auto"/>
        <w:rPr>
          <w:rFonts w:asciiTheme="majorHAnsi" w:hAnsiTheme="majorHAnsi" w:cstheme="majorHAnsi"/>
          <w:b/>
          <w:bCs/>
        </w:rPr>
      </w:pPr>
      <w:r w:rsidRPr="00176268">
        <w:rPr>
          <w:rFonts w:asciiTheme="majorHAnsi" w:hAnsiTheme="majorHAnsi" w:cstheme="majorHAnsi"/>
          <w:b/>
          <w:bCs/>
        </w:rPr>
        <w:lastRenderedPageBreak/>
        <w:t>Pràctica de disseny conceptual amb diagrames</w:t>
      </w:r>
      <w:r w:rsidRPr="00176268" w:rsidR="003B3824">
        <w:rPr>
          <w:rFonts w:asciiTheme="majorHAnsi" w:hAnsiTheme="majorHAnsi" w:cstheme="majorHAnsi"/>
          <w:b/>
          <w:bCs/>
        </w:rPr>
        <w:t>:</w:t>
      </w:r>
    </w:p>
    <w:p w:rsidRPr="00176268" w:rsidR="009630BC" w:rsidP="0095721E" w:rsidRDefault="009630BC" w14:paraId="7AF0CD3D" w14:textId="77777777">
      <w:pPr>
        <w:pStyle w:val="Pargrafdellista"/>
        <w:numPr>
          <w:ilvl w:val="0"/>
          <w:numId w:val="29"/>
        </w:numPr>
        <w:spacing w:after="160" w:line="259" w:lineRule="auto"/>
        <w:rPr>
          <w:rFonts w:asciiTheme="majorHAnsi" w:hAnsiTheme="majorHAnsi" w:cstheme="majorHAnsi"/>
        </w:rPr>
      </w:pPr>
      <w:r w:rsidRPr="00176268">
        <w:rPr>
          <w:rFonts w:asciiTheme="majorHAnsi" w:hAnsiTheme="majorHAnsi" w:cstheme="majorHAnsi"/>
        </w:rPr>
        <w:t>Introducció als diagrames Entitat-Relació (ER) i com es poden transformar en esquemes relacionals.</w:t>
      </w:r>
    </w:p>
    <w:p w:rsidRPr="00176268" w:rsidR="003B3824" w:rsidP="0095721E" w:rsidRDefault="009630BC" w14:paraId="53F145DE" w14:textId="4CD3281B">
      <w:pPr>
        <w:pStyle w:val="Pargrafdellista"/>
        <w:numPr>
          <w:ilvl w:val="0"/>
          <w:numId w:val="29"/>
        </w:numPr>
        <w:spacing w:after="160" w:line="259" w:lineRule="auto"/>
        <w:rPr>
          <w:rFonts w:asciiTheme="majorHAnsi" w:hAnsiTheme="majorHAnsi" w:cstheme="majorHAnsi"/>
        </w:rPr>
      </w:pPr>
      <w:r w:rsidRPr="00176268">
        <w:rPr>
          <w:rFonts w:asciiTheme="majorHAnsi" w:hAnsiTheme="majorHAnsi" w:cstheme="majorHAnsi"/>
        </w:rPr>
        <w:t>Diferents eines digitals per fer-los: dbdiagram.io, Draw.io, MySQL Workbench, LaTeX amb TikZ..</w:t>
      </w:r>
      <w:r w:rsidRPr="00176268" w:rsidR="003B3824">
        <w:rPr>
          <w:rFonts w:asciiTheme="majorHAnsi" w:hAnsiTheme="majorHAnsi" w:cstheme="majorHAnsi"/>
        </w:rPr>
        <w:t>.</w:t>
      </w:r>
    </w:p>
    <w:p w:rsidRPr="00176268" w:rsidR="003B3824" w:rsidP="0095721E" w:rsidRDefault="009630BC" w14:paraId="6A123EB2" w14:textId="2CFECB4D">
      <w:pPr>
        <w:pStyle w:val="Pargrafdellista"/>
        <w:numPr>
          <w:ilvl w:val="0"/>
          <w:numId w:val="31"/>
        </w:numPr>
        <w:rPr>
          <w:rFonts w:asciiTheme="majorHAnsi" w:hAnsiTheme="majorHAnsi" w:cstheme="majorHAnsi"/>
          <w:b/>
          <w:bCs/>
        </w:rPr>
      </w:pPr>
      <w:r w:rsidRPr="00176268">
        <w:rPr>
          <w:rFonts w:asciiTheme="majorHAnsi" w:hAnsiTheme="majorHAnsi" w:cstheme="majorHAnsi"/>
          <w:b/>
          <w:bCs/>
        </w:rPr>
        <w:t>Tipus de dades més comuns</w:t>
      </w:r>
      <w:r w:rsidRPr="00176268">
        <w:t xml:space="preserve">: </w:t>
      </w:r>
      <w:r w:rsidRPr="00176268">
        <w:rPr>
          <w:rFonts w:asciiTheme="majorHAnsi" w:hAnsiTheme="majorHAnsi" w:cstheme="majorHAnsi"/>
          <w:b/>
          <w:bCs/>
        </w:rPr>
        <w:t>INTEGER, TEXT, DATE, DATETIME, BOOLEAN, etc</w:t>
      </w:r>
      <w:r w:rsidRPr="00176268" w:rsidR="003B3824">
        <w:rPr>
          <w:rFonts w:asciiTheme="majorHAnsi" w:hAnsiTheme="majorHAnsi" w:cstheme="majorHAnsi"/>
          <w:b/>
          <w:bCs/>
        </w:rPr>
        <w:t>.</w:t>
      </w:r>
    </w:p>
    <w:p w:rsidRPr="00176268" w:rsidR="003B3824" w:rsidP="0095721E" w:rsidRDefault="009630BC" w14:paraId="31F326A8" w14:textId="7DA0F642">
      <w:pPr>
        <w:pStyle w:val="Pargrafdellista"/>
        <w:numPr>
          <w:ilvl w:val="0"/>
          <w:numId w:val="31"/>
        </w:numPr>
        <w:rPr>
          <w:rFonts w:asciiTheme="majorHAnsi" w:hAnsiTheme="majorHAnsi" w:cstheme="majorHAnsi"/>
          <w:b/>
          <w:bCs/>
        </w:rPr>
      </w:pPr>
      <w:r w:rsidRPr="00176268">
        <w:rPr>
          <w:rFonts w:asciiTheme="majorHAnsi" w:hAnsiTheme="majorHAnsi" w:cstheme="majorHAnsi"/>
          <w:b/>
          <w:bCs/>
        </w:rPr>
        <w:t>Redacció d’un informe justificatiu responent a les preguntes:</w:t>
      </w:r>
    </w:p>
    <w:p w:rsidRPr="00176268" w:rsidR="009630BC" w:rsidP="0095721E" w:rsidRDefault="009630BC" w14:paraId="4F67D953" w14:textId="77777777">
      <w:pPr>
        <w:pStyle w:val="Pargrafdellista"/>
        <w:numPr>
          <w:ilvl w:val="0"/>
          <w:numId w:val="18"/>
        </w:numPr>
        <w:rPr>
          <w:rFonts w:asciiTheme="majorHAnsi" w:hAnsiTheme="majorHAnsi" w:cstheme="majorHAnsi"/>
        </w:rPr>
      </w:pPr>
      <w:r w:rsidRPr="00176268">
        <w:rPr>
          <w:rFonts w:asciiTheme="majorHAnsi" w:hAnsiTheme="majorHAnsi" w:cstheme="majorHAnsi"/>
        </w:rPr>
        <w:t>Per què aquestes entitats i no altres?</w:t>
      </w:r>
    </w:p>
    <w:p w:rsidRPr="00176268" w:rsidR="009630BC" w:rsidP="0095721E" w:rsidRDefault="009630BC" w14:paraId="5E092A74" w14:textId="77777777">
      <w:pPr>
        <w:pStyle w:val="Pargrafdellista"/>
        <w:numPr>
          <w:ilvl w:val="0"/>
          <w:numId w:val="18"/>
        </w:numPr>
        <w:rPr>
          <w:rFonts w:asciiTheme="majorHAnsi" w:hAnsiTheme="majorHAnsi" w:cstheme="majorHAnsi"/>
        </w:rPr>
      </w:pPr>
      <w:r w:rsidRPr="00176268">
        <w:rPr>
          <w:rFonts w:asciiTheme="majorHAnsi" w:hAnsiTheme="majorHAnsi" w:cstheme="majorHAnsi"/>
        </w:rPr>
        <w:t>Quines dades es volen recollir i per què?</w:t>
      </w:r>
    </w:p>
    <w:p w:rsidRPr="00176268" w:rsidR="009630BC" w:rsidP="0095721E" w:rsidRDefault="009630BC" w14:paraId="20AE9429" w14:textId="187C7D9B">
      <w:pPr>
        <w:pStyle w:val="Pargrafdellista"/>
        <w:numPr>
          <w:ilvl w:val="0"/>
          <w:numId w:val="18"/>
        </w:numPr>
        <w:rPr>
          <w:rFonts w:asciiTheme="majorHAnsi" w:hAnsiTheme="majorHAnsi" w:cstheme="majorHAnsi"/>
        </w:rPr>
      </w:pPr>
      <w:r w:rsidRPr="00176268">
        <w:rPr>
          <w:rFonts w:asciiTheme="majorHAnsi" w:hAnsiTheme="majorHAnsi" w:cstheme="majorHAnsi"/>
        </w:rPr>
        <w:t>Com s’integra amb el lector NFC i la Raspberry</w:t>
      </w:r>
      <w:r w:rsidR="00882433">
        <w:rPr>
          <w:rFonts w:asciiTheme="majorHAnsi" w:hAnsiTheme="majorHAnsi" w:cstheme="majorHAnsi"/>
        </w:rPr>
        <w:t xml:space="preserve"> Pi</w:t>
      </w:r>
      <w:r w:rsidRPr="00176268">
        <w:rPr>
          <w:rFonts w:asciiTheme="majorHAnsi" w:hAnsiTheme="majorHAnsi" w:cstheme="majorHAnsi"/>
        </w:rPr>
        <w:t>?</w:t>
      </w:r>
    </w:p>
    <w:p w:rsidRPr="00176268" w:rsidR="003B3824" w:rsidP="0095721E" w:rsidRDefault="009630BC" w14:paraId="2F949ACF" w14:textId="03E4ED5E">
      <w:pPr>
        <w:pStyle w:val="Pargrafdellista"/>
        <w:numPr>
          <w:ilvl w:val="0"/>
          <w:numId w:val="18"/>
        </w:numPr>
        <w:rPr>
          <w:rFonts w:asciiTheme="majorHAnsi" w:hAnsiTheme="majorHAnsi" w:cstheme="majorHAnsi"/>
        </w:rPr>
      </w:pPr>
      <w:r w:rsidRPr="00176268">
        <w:rPr>
          <w:rFonts w:asciiTheme="majorHAnsi" w:hAnsiTheme="majorHAnsi" w:cstheme="majorHAnsi"/>
        </w:rPr>
        <w:t>Quin impacte té un bon disseny de la BBDD en el sistema final?</w:t>
      </w:r>
      <w:r w:rsidRPr="00176268" w:rsidR="003B3824">
        <w:rPr>
          <w:rFonts w:asciiTheme="majorHAnsi" w:hAnsiTheme="majorHAnsi" w:cstheme="majorHAnsi"/>
        </w:rPr>
        <w:t>.</w:t>
      </w:r>
    </w:p>
    <w:p w:rsidRPr="00176268" w:rsidR="00994EF4" w:rsidP="00216069" w:rsidRDefault="003E04D9" w14:paraId="1B0D9BAB" w14:textId="39B434D3">
      <w:pPr>
        <w:pStyle w:val="Ttol5"/>
        <w:rPr>
          <w:b/>
          <w:bCs/>
        </w:rPr>
      </w:pPr>
      <w:r w:rsidRPr="00176268">
        <w:rPr>
          <w:b/>
          <w:bCs/>
        </w:rPr>
        <w:t xml:space="preserve">6.2.3. </w:t>
      </w:r>
      <w:r w:rsidRPr="00176268" w:rsidR="00994EF4">
        <w:rPr>
          <w:b/>
          <w:bCs/>
        </w:rPr>
        <w:t>Producte final del sprint</w:t>
      </w:r>
    </w:p>
    <w:p w:rsidRPr="00176268" w:rsidR="00AC7EBE" w:rsidP="00E837E9" w:rsidRDefault="00AC7EBE" w14:paraId="4FB6A7FC" w14:textId="1E6060A7">
      <w:pPr>
        <w:rPr>
          <w:rFonts w:asciiTheme="majorHAnsi" w:hAnsiTheme="majorHAnsi" w:cstheme="majorHAnsi"/>
        </w:rPr>
      </w:pPr>
      <w:r w:rsidRPr="00176268">
        <w:rPr>
          <w:rFonts w:asciiTheme="majorHAnsi" w:hAnsiTheme="majorHAnsi" w:cstheme="majorHAnsi"/>
        </w:rPr>
        <w:t>Un diagrama de base de dades (en format digital, pot ser fet amb qualsevol eina) acompanyat d’un breu informe justificatiu (màxim 1 pàgina) que expliqu</w:t>
      </w:r>
      <w:r w:rsidRPr="00176268" w:rsidR="00E837E9">
        <w:rPr>
          <w:rFonts w:asciiTheme="majorHAnsi" w:hAnsiTheme="majorHAnsi" w:cstheme="majorHAnsi"/>
        </w:rPr>
        <w:t>e</w:t>
      </w:r>
      <w:r w:rsidRPr="00176268">
        <w:rPr>
          <w:rFonts w:asciiTheme="majorHAnsi" w:hAnsiTheme="majorHAnsi" w:cstheme="majorHAnsi"/>
        </w:rPr>
        <w:t>:</w:t>
      </w:r>
    </w:p>
    <w:p w:rsidRPr="00176268" w:rsidR="00AC7EBE" w:rsidP="0095721E" w:rsidRDefault="00AC7EBE" w14:paraId="2D575F3E" w14:textId="77777777">
      <w:pPr>
        <w:pStyle w:val="Pargrafdellista"/>
        <w:numPr>
          <w:ilvl w:val="0"/>
          <w:numId w:val="12"/>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Les entitats creades.</w:t>
      </w:r>
    </w:p>
    <w:p w:rsidRPr="00176268" w:rsidR="00AC7EBE" w:rsidP="0095721E" w:rsidRDefault="00AC7EBE" w14:paraId="0BED8832" w14:textId="77777777">
      <w:pPr>
        <w:pStyle w:val="Pargrafdellista"/>
        <w:numPr>
          <w:ilvl w:val="0"/>
          <w:numId w:val="12"/>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La funció de cada taula.</w:t>
      </w:r>
    </w:p>
    <w:p w:rsidRPr="00176268" w:rsidR="00AC7EBE" w:rsidP="0095721E" w:rsidRDefault="00AC7EBE" w14:paraId="328EA242" w14:textId="77777777">
      <w:pPr>
        <w:pStyle w:val="Pargrafdellista"/>
        <w:numPr>
          <w:ilvl w:val="0"/>
          <w:numId w:val="12"/>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Els camps i tipus de dades (aproximats).</w:t>
      </w:r>
    </w:p>
    <w:p w:rsidRPr="00176268" w:rsidR="00AC7EBE" w:rsidP="0095721E" w:rsidRDefault="00AC7EBE" w14:paraId="24F38B61" w14:textId="77777777">
      <w:pPr>
        <w:pStyle w:val="Pargrafdellista"/>
        <w:numPr>
          <w:ilvl w:val="0"/>
          <w:numId w:val="12"/>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El paper del lector NFC (què introdueix al sistema).</w:t>
      </w:r>
    </w:p>
    <w:p w:rsidRPr="00176268" w:rsidR="004B3D3C" w:rsidP="004B3D3C" w:rsidRDefault="00AC7EBE" w14:paraId="0A085265" w14:textId="55EAFA17">
      <w:pPr>
        <w:pStyle w:val="Pargrafdellista"/>
        <w:numPr>
          <w:ilvl w:val="0"/>
          <w:numId w:val="12"/>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Com es farà servir la base de dades.</w:t>
      </w:r>
    </w:p>
    <w:p w:rsidRPr="00176268" w:rsidR="004B3D3C" w:rsidP="004B3D3C" w:rsidRDefault="003E04D9" w14:paraId="475736B1" w14:textId="453C4F9E">
      <w:pPr>
        <w:pStyle w:val="Ttol4"/>
      </w:pPr>
      <w:bookmarkStart w:name="_Toc199343098" w:id="19"/>
      <w:r w:rsidRPr="00176268">
        <w:t xml:space="preserve">6.3. </w:t>
      </w:r>
      <w:r w:rsidRPr="00176268" w:rsidR="004B3D3C">
        <w:t>Sprint 3</w:t>
      </w:r>
      <w:r w:rsidRPr="00176268" w:rsidR="00C34251">
        <w:t xml:space="preserve">: </w:t>
      </w:r>
      <w:r w:rsidRPr="00176268" w:rsidR="000A41E6">
        <w:t>Creació de la base de dades i inserció d’aquestes dades</w:t>
      </w:r>
      <w:bookmarkEnd w:id="19"/>
    </w:p>
    <w:p w:rsidRPr="00176268" w:rsidR="00216069" w:rsidP="00216069" w:rsidRDefault="003E04D9" w14:paraId="72154345" w14:textId="421996DD">
      <w:pPr>
        <w:pStyle w:val="Ttol5"/>
        <w:rPr>
          <w:b/>
          <w:bCs/>
        </w:rPr>
      </w:pPr>
      <w:r w:rsidRPr="00176268">
        <w:rPr>
          <w:b/>
          <w:bCs/>
        </w:rPr>
        <w:t xml:space="preserve">6.3.1. </w:t>
      </w:r>
      <w:r w:rsidRPr="00176268" w:rsidR="00216069">
        <w:rPr>
          <w:b/>
          <w:bCs/>
        </w:rPr>
        <w:t>Objectiu general del sprint</w:t>
      </w:r>
    </w:p>
    <w:p w:rsidRPr="00176268" w:rsidR="006B1EFA" w:rsidP="00E837E9" w:rsidRDefault="006B1EFA" w14:paraId="7D7A6075" w14:textId="77777777">
      <w:pPr>
        <w:rPr>
          <w:rFonts w:asciiTheme="majorHAnsi" w:hAnsiTheme="majorHAnsi" w:cstheme="majorHAnsi"/>
        </w:rPr>
      </w:pPr>
      <w:r w:rsidRPr="00176268">
        <w:rPr>
          <w:rFonts w:asciiTheme="majorHAnsi" w:hAnsiTheme="majorHAnsi" w:cstheme="majorHAnsi"/>
        </w:rPr>
        <w:t xml:space="preserve">Els alumnes hauran de crear, mitjançant un sistema gestor de bases de dades (SGBD), l’estructura que van definir en l’sprint anterior. </w:t>
      </w:r>
    </w:p>
    <w:p w:rsidRPr="00176268" w:rsidR="006B1EFA" w:rsidP="006B1EFA" w:rsidRDefault="006B1EFA" w14:paraId="5AD353F3" w14:textId="77777777">
      <w:pPr>
        <w:spacing w:before="240" w:after="240"/>
        <w:rPr>
          <w:rFonts w:eastAsia="Aptos" w:asciiTheme="majorHAnsi" w:hAnsiTheme="majorHAnsi" w:cstheme="majorHAnsi"/>
        </w:rPr>
      </w:pPr>
      <w:r w:rsidRPr="00176268">
        <w:rPr>
          <w:rFonts w:eastAsia="Aptos" w:asciiTheme="majorHAnsi" w:hAnsiTheme="majorHAnsi" w:cstheme="majorHAnsi"/>
        </w:rPr>
        <w:t>Hauran de plantejar: crear la BBDD de zero en SQL dins del servidor.</w:t>
      </w:r>
    </w:p>
    <w:p w:rsidRPr="00176268" w:rsidR="006B1EFA" w:rsidP="006B1EFA" w:rsidRDefault="006B1EFA" w14:paraId="78487D65" w14:textId="77777777">
      <w:pPr>
        <w:spacing w:before="240" w:after="240"/>
        <w:rPr>
          <w:rFonts w:asciiTheme="majorHAnsi" w:hAnsiTheme="majorHAnsi" w:cstheme="majorHAnsi"/>
        </w:rPr>
      </w:pPr>
      <w:r w:rsidRPr="00176268">
        <w:rPr>
          <w:rFonts w:asciiTheme="majorHAnsi" w:hAnsiTheme="majorHAnsi" w:cstheme="majorHAnsi"/>
        </w:rPr>
        <w:t xml:space="preserve">Els alumnes implementaran la base de dades que van dissenyar a l’Sprint 2, utilitzant un sistema gestor real (SQLite, MySQL, MariaDB…). </w:t>
      </w:r>
      <w:r w:rsidRPr="00176268">
        <w:rPr>
          <w:rFonts w:eastAsia="Aptos" w:asciiTheme="majorHAnsi" w:hAnsiTheme="majorHAnsi" w:cstheme="majorHAnsi"/>
        </w:rPr>
        <w:t xml:space="preserve">Així mateix, </w:t>
      </w:r>
      <w:r w:rsidRPr="00176268">
        <w:rPr>
          <w:rFonts w:asciiTheme="majorHAnsi" w:hAnsiTheme="majorHAnsi" w:cstheme="majorHAnsi"/>
        </w:rPr>
        <w:t xml:space="preserve">també afegiran dades de prova </w:t>
      </w:r>
      <w:r w:rsidRPr="00176268">
        <w:rPr>
          <w:rFonts w:eastAsia="Aptos" w:asciiTheme="majorHAnsi" w:hAnsiTheme="majorHAnsi" w:cstheme="majorHAnsi"/>
        </w:rPr>
        <w:t>(fictícies o inicials)</w:t>
      </w:r>
      <w:r w:rsidRPr="00176268">
        <w:rPr>
          <w:rFonts w:asciiTheme="majorHAnsi" w:hAnsiTheme="majorHAnsi" w:cstheme="majorHAnsi"/>
        </w:rPr>
        <w:t xml:space="preserve"> per comprovar-ne el funcionament, deixant-la a punt per a la seua integració i connexió amb la Raspberry Pi i el lector NFC.</w:t>
      </w:r>
    </w:p>
    <w:p w:rsidRPr="00176268" w:rsidR="006B1EFA" w:rsidP="006B1EFA" w:rsidRDefault="006B1EFA" w14:paraId="0FFF9005" w14:textId="77777777">
      <w:pPr>
        <w:rPr>
          <w:rFonts w:asciiTheme="majorHAnsi" w:hAnsiTheme="majorHAnsi" w:cstheme="majorHAnsi"/>
        </w:rPr>
      </w:pPr>
      <w:r w:rsidRPr="00176268">
        <w:rPr>
          <w:rFonts w:asciiTheme="majorHAnsi" w:hAnsiTheme="majorHAnsi" w:cstheme="majorHAnsi"/>
        </w:rPr>
        <w:t>Aquesta fase fa el pont entre la teoria i la pràctica, i permet veure com les decisions preses en el disseny es reflecteixen en un sistema real.</w:t>
      </w:r>
    </w:p>
    <w:p w:rsidRPr="00176268" w:rsidR="00216069" w:rsidP="00216069" w:rsidRDefault="00CF4F54" w14:paraId="34C2ACFF" w14:textId="4E7F5372">
      <w:pPr>
        <w:rPr>
          <w:rFonts w:asciiTheme="majorHAnsi" w:hAnsiTheme="majorHAnsi" w:cstheme="majorHAnsi"/>
        </w:rPr>
      </w:pPr>
      <w:r w:rsidRPr="00176268">
        <w:rPr>
          <w:rFonts w:asciiTheme="majorHAnsi" w:hAnsiTheme="majorHAnsi" w:cstheme="majorHAnsi"/>
        </w:rPr>
        <w:t>Per tal d’aconseguir l’objectiu, es treballaran</w:t>
      </w:r>
      <w:r w:rsidRPr="00176268" w:rsidR="008D5F4D">
        <w:rPr>
          <w:rFonts w:asciiTheme="majorHAnsi" w:hAnsiTheme="majorHAnsi" w:cstheme="majorHAnsi"/>
        </w:rPr>
        <w:t xml:space="preserve"> els coneixements i habilitats apresos a l’sprint 2.</w:t>
      </w:r>
    </w:p>
    <w:p w:rsidRPr="00176268" w:rsidR="00216069" w:rsidP="00216069" w:rsidRDefault="003E04D9" w14:paraId="2B738117" w14:textId="08491ECC">
      <w:pPr>
        <w:pStyle w:val="Ttol5"/>
        <w:rPr>
          <w:b/>
          <w:bCs/>
        </w:rPr>
      </w:pPr>
      <w:r w:rsidRPr="00176268">
        <w:rPr>
          <w:b/>
          <w:bCs/>
        </w:rPr>
        <w:t xml:space="preserve">6.3.2. </w:t>
      </w:r>
      <w:r w:rsidRPr="00176268" w:rsidR="00216069">
        <w:rPr>
          <w:b/>
          <w:bCs/>
        </w:rPr>
        <w:t>Descripció de l’activitat</w:t>
      </w:r>
    </w:p>
    <w:p w:rsidRPr="00176268" w:rsidR="00847CC1" w:rsidP="00847CC1" w:rsidRDefault="00847CC1" w14:paraId="5922C5E9" w14:textId="1FF85CAB">
      <w:pPr>
        <w:rPr>
          <w:rFonts w:asciiTheme="majorHAnsi" w:hAnsiTheme="majorHAnsi" w:cstheme="majorHAnsi"/>
        </w:rPr>
      </w:pPr>
      <w:r w:rsidRPr="00176268">
        <w:rPr>
          <w:rFonts w:asciiTheme="majorHAnsi" w:hAnsiTheme="majorHAnsi" w:cstheme="majorHAnsi"/>
        </w:rPr>
        <w:t>Les activitats de l’Sprint 3 seran les següents:</w:t>
      </w:r>
    </w:p>
    <w:p w:rsidRPr="00176268" w:rsidR="009964C4" w:rsidP="00847CC1" w:rsidRDefault="00E558C3" w14:paraId="0BF018BC" w14:textId="668DECC9">
      <w:pPr>
        <w:pStyle w:val="Pargrafdellista"/>
        <w:numPr>
          <w:ilvl w:val="0"/>
          <w:numId w:val="32"/>
        </w:numPr>
        <w:rPr>
          <w:rFonts w:asciiTheme="majorHAnsi" w:hAnsiTheme="majorHAnsi" w:cstheme="majorHAnsi"/>
          <w:b/>
          <w:bCs/>
        </w:rPr>
      </w:pPr>
      <w:r w:rsidRPr="00176268">
        <w:rPr>
          <w:rFonts w:asciiTheme="majorHAnsi" w:hAnsiTheme="majorHAnsi" w:cstheme="majorHAnsi"/>
          <w:b/>
          <w:bCs/>
        </w:rPr>
        <w:t>Seleccionar el sistema gestor de base de dades (SGBD</w:t>
      </w:r>
      <w:r w:rsidRPr="00176268" w:rsidR="00964265">
        <w:rPr>
          <w:rFonts w:asciiTheme="majorHAnsi" w:hAnsiTheme="majorHAnsi" w:cstheme="majorHAnsi"/>
          <w:b/>
          <w:bCs/>
        </w:rPr>
        <w:t>) on les o</w:t>
      </w:r>
      <w:r w:rsidRPr="00176268">
        <w:rPr>
          <w:rFonts w:asciiTheme="majorHAnsi" w:hAnsiTheme="majorHAnsi" w:cstheme="majorHAnsi"/>
          <w:b/>
          <w:bCs/>
        </w:rPr>
        <w:t>pcions recomanades:</w:t>
      </w:r>
    </w:p>
    <w:p w:rsidRPr="00176268" w:rsidR="009964C4" w:rsidP="0095721E" w:rsidRDefault="00E558C3" w14:paraId="496DA8AA" w14:textId="77777777">
      <w:pPr>
        <w:pStyle w:val="Pargrafdellista"/>
        <w:numPr>
          <w:ilvl w:val="0"/>
          <w:numId w:val="26"/>
        </w:numPr>
        <w:rPr>
          <w:rFonts w:asciiTheme="majorHAnsi" w:hAnsiTheme="majorHAnsi" w:cstheme="majorHAnsi"/>
        </w:rPr>
      </w:pPr>
      <w:r w:rsidRPr="00176268">
        <w:rPr>
          <w:rFonts w:asciiTheme="majorHAnsi" w:hAnsiTheme="majorHAnsi" w:cstheme="majorHAnsi"/>
        </w:rPr>
        <w:lastRenderedPageBreak/>
        <w:t>SQLite (lleuger, ideal per a Raspberry i portàtils).</w:t>
      </w:r>
    </w:p>
    <w:p w:rsidRPr="00176268" w:rsidR="00E558C3" w:rsidP="0095721E" w:rsidRDefault="00E558C3" w14:paraId="139E8791" w14:textId="148EE82C">
      <w:pPr>
        <w:pStyle w:val="Pargrafdellista"/>
        <w:numPr>
          <w:ilvl w:val="0"/>
          <w:numId w:val="26"/>
        </w:numPr>
        <w:rPr>
          <w:rFonts w:asciiTheme="majorHAnsi" w:hAnsiTheme="majorHAnsi" w:cstheme="majorHAnsi"/>
        </w:rPr>
      </w:pPr>
      <w:r w:rsidRPr="00176268">
        <w:rPr>
          <w:rFonts w:asciiTheme="majorHAnsi" w:hAnsiTheme="majorHAnsi" w:cstheme="majorHAnsi"/>
        </w:rPr>
        <w:t>MySQL / MariaDB (més professional, útil si treballen en servidor local amb XAMPP o DBeaver).</w:t>
      </w:r>
    </w:p>
    <w:p w:rsidRPr="00176268" w:rsidR="009964C4" w:rsidP="00847CC1" w:rsidRDefault="00E558C3" w14:paraId="1394BA7C" w14:textId="77777777">
      <w:pPr>
        <w:pStyle w:val="Pargrafdellista"/>
        <w:numPr>
          <w:ilvl w:val="0"/>
          <w:numId w:val="32"/>
        </w:numPr>
        <w:rPr>
          <w:rFonts w:asciiTheme="majorHAnsi" w:hAnsiTheme="majorHAnsi" w:cstheme="majorHAnsi"/>
          <w:b/>
          <w:bCs/>
        </w:rPr>
      </w:pPr>
      <w:r w:rsidRPr="00176268">
        <w:rPr>
          <w:rFonts w:asciiTheme="majorHAnsi" w:hAnsiTheme="majorHAnsi" w:cstheme="majorHAnsi"/>
          <w:b/>
          <w:bCs/>
        </w:rPr>
        <w:t>Escriure scripts SQL:</w:t>
      </w:r>
    </w:p>
    <w:p w:rsidRPr="00176268" w:rsidR="009964C4" w:rsidP="0095721E" w:rsidRDefault="00E558C3" w14:paraId="5270DCE2" w14:textId="77777777">
      <w:pPr>
        <w:pStyle w:val="Pargrafdellista"/>
        <w:numPr>
          <w:ilvl w:val="0"/>
          <w:numId w:val="27"/>
        </w:numPr>
        <w:rPr>
          <w:rFonts w:asciiTheme="majorHAnsi" w:hAnsiTheme="majorHAnsi" w:cstheme="majorHAnsi"/>
        </w:rPr>
      </w:pPr>
      <w:r w:rsidRPr="00176268">
        <w:rPr>
          <w:rFonts w:asciiTheme="majorHAnsi" w:hAnsiTheme="majorHAnsi" w:cstheme="majorHAnsi"/>
        </w:rPr>
        <w:t>Creació de la base de dades i les taules</w:t>
      </w:r>
      <w:r w:rsidRPr="00176268" w:rsidR="00DE215D">
        <w:rPr>
          <w:rFonts w:asciiTheme="majorHAnsi" w:hAnsiTheme="majorHAnsi" w:cstheme="majorHAnsi"/>
        </w:rPr>
        <w:t>.</w:t>
      </w:r>
    </w:p>
    <w:p w:rsidRPr="00176268" w:rsidR="009964C4" w:rsidP="0095721E" w:rsidRDefault="00E558C3" w14:paraId="19352032" w14:textId="77777777">
      <w:pPr>
        <w:pStyle w:val="Pargrafdellista"/>
        <w:numPr>
          <w:ilvl w:val="0"/>
          <w:numId w:val="27"/>
        </w:numPr>
        <w:rPr>
          <w:rFonts w:asciiTheme="majorHAnsi" w:hAnsiTheme="majorHAnsi" w:cstheme="majorHAnsi"/>
        </w:rPr>
      </w:pPr>
      <w:r w:rsidRPr="00176268">
        <w:rPr>
          <w:rFonts w:asciiTheme="majorHAnsi" w:hAnsiTheme="majorHAnsi" w:cstheme="majorHAnsi"/>
        </w:rPr>
        <w:t>Afegir relacions amb claus foranes</w:t>
      </w:r>
      <w:r w:rsidRPr="00176268" w:rsidR="00DE215D">
        <w:rPr>
          <w:rFonts w:asciiTheme="majorHAnsi" w:hAnsiTheme="majorHAnsi" w:cstheme="majorHAnsi"/>
        </w:rPr>
        <w:t>.</w:t>
      </w:r>
      <w:r w:rsidRPr="00176268">
        <w:rPr>
          <w:rFonts w:asciiTheme="majorHAnsi" w:hAnsiTheme="majorHAnsi" w:cstheme="majorHAnsi"/>
        </w:rPr>
        <w:t xml:space="preserve"> </w:t>
      </w:r>
    </w:p>
    <w:p w:rsidRPr="00176268" w:rsidR="009964C4" w:rsidP="0095721E" w:rsidRDefault="00E558C3" w14:paraId="0A8A07DA" w14:textId="5575C783">
      <w:pPr>
        <w:pStyle w:val="Pargrafdellista"/>
        <w:numPr>
          <w:ilvl w:val="0"/>
          <w:numId w:val="27"/>
        </w:numPr>
        <w:rPr>
          <w:rFonts w:asciiTheme="majorHAnsi" w:hAnsiTheme="majorHAnsi" w:cstheme="majorHAnsi"/>
        </w:rPr>
      </w:pPr>
      <w:r w:rsidRPr="00176268">
        <w:rPr>
          <w:rFonts w:asciiTheme="majorHAnsi" w:hAnsiTheme="majorHAnsi" w:cstheme="majorHAnsi"/>
        </w:rPr>
        <w:t>Afegir valors inicials amb INSERT INTO</w:t>
      </w:r>
      <w:r w:rsidRPr="00176268" w:rsidR="00DE215D">
        <w:rPr>
          <w:rFonts w:asciiTheme="majorHAnsi" w:hAnsiTheme="majorHAnsi" w:cstheme="majorHAnsi"/>
        </w:rPr>
        <w:t>.</w:t>
      </w:r>
    </w:p>
    <w:p w:rsidRPr="00176268" w:rsidR="00E558C3" w:rsidP="00847CC1" w:rsidRDefault="00E558C3" w14:paraId="2F418F76" w14:textId="6C12F94C">
      <w:pPr>
        <w:pStyle w:val="Pargrafdellista"/>
        <w:numPr>
          <w:ilvl w:val="0"/>
          <w:numId w:val="32"/>
        </w:numPr>
        <w:rPr>
          <w:rFonts w:asciiTheme="majorHAnsi" w:hAnsiTheme="majorHAnsi" w:cstheme="majorHAnsi"/>
          <w:b/>
          <w:bCs/>
        </w:rPr>
      </w:pPr>
      <w:r w:rsidRPr="00176268">
        <w:rPr>
          <w:rFonts w:asciiTheme="majorHAnsi" w:hAnsiTheme="majorHAnsi" w:cstheme="majorHAnsi"/>
          <w:b/>
          <w:bCs/>
        </w:rPr>
        <w:t>Inserir entre 5 i 10 registres de prova en cada taula per verificar el funcionament.</w:t>
      </w:r>
    </w:p>
    <w:p w:rsidRPr="00176268" w:rsidR="00E558C3" w:rsidP="0095721E" w:rsidRDefault="00E558C3" w14:paraId="01296981" w14:textId="15886DF8">
      <w:pPr>
        <w:pStyle w:val="Pargrafdellista"/>
        <w:numPr>
          <w:ilvl w:val="0"/>
          <w:numId w:val="18"/>
        </w:numPr>
        <w:rPr>
          <w:rFonts w:asciiTheme="majorHAnsi" w:hAnsiTheme="majorHAnsi" w:cstheme="majorHAnsi"/>
        </w:rPr>
      </w:pPr>
      <w:r w:rsidRPr="00176268">
        <w:rPr>
          <w:rFonts w:asciiTheme="majorHAnsi" w:hAnsiTheme="majorHAnsi" w:cstheme="majorHAnsi"/>
        </w:rPr>
        <w:t>Que els noms i dades tingu</w:t>
      </w:r>
      <w:r w:rsidR="00882433">
        <w:rPr>
          <w:rFonts w:asciiTheme="majorHAnsi" w:hAnsiTheme="majorHAnsi" w:cstheme="majorHAnsi"/>
        </w:rPr>
        <w:t>e</w:t>
      </w:r>
      <w:r w:rsidRPr="00176268">
        <w:rPr>
          <w:rFonts w:asciiTheme="majorHAnsi" w:hAnsiTheme="majorHAnsi" w:cstheme="majorHAnsi"/>
        </w:rPr>
        <w:t>n sentit (poden ser ficticis però coherents).</w:t>
      </w:r>
    </w:p>
    <w:p w:rsidRPr="00176268" w:rsidR="00E558C3" w:rsidP="0095721E" w:rsidRDefault="00E558C3" w14:paraId="2CC11FDA" w14:textId="77777777">
      <w:pPr>
        <w:pStyle w:val="Pargrafdellista"/>
        <w:numPr>
          <w:ilvl w:val="0"/>
          <w:numId w:val="18"/>
        </w:numPr>
        <w:rPr>
          <w:rFonts w:asciiTheme="majorHAnsi" w:hAnsiTheme="majorHAnsi" w:cstheme="majorHAnsi"/>
        </w:rPr>
      </w:pPr>
      <w:r w:rsidRPr="00176268">
        <w:rPr>
          <w:rFonts w:asciiTheme="majorHAnsi" w:hAnsiTheme="majorHAnsi" w:cstheme="majorHAnsi"/>
        </w:rPr>
        <w:t>Simular escenaris reals: entrades a un espai, diferents targetes, etc.</w:t>
      </w:r>
    </w:p>
    <w:p w:rsidRPr="00176268" w:rsidR="009964C4" w:rsidP="00847CC1" w:rsidRDefault="00E558C3" w14:paraId="3894E8F9" w14:textId="523A5EE8">
      <w:pPr>
        <w:pStyle w:val="Pargrafdellista"/>
        <w:numPr>
          <w:ilvl w:val="0"/>
          <w:numId w:val="32"/>
        </w:numPr>
        <w:rPr>
          <w:rFonts w:asciiTheme="majorHAnsi" w:hAnsiTheme="majorHAnsi" w:cstheme="majorHAnsi"/>
          <w:b/>
          <w:bCs/>
        </w:rPr>
      </w:pPr>
      <w:r w:rsidRPr="00176268">
        <w:rPr>
          <w:rFonts w:asciiTheme="majorHAnsi" w:hAnsiTheme="majorHAnsi" w:cstheme="majorHAnsi"/>
          <w:b/>
          <w:bCs/>
        </w:rPr>
        <w:t>Fer consultes de prova amb SELECT per validar la base de dades</w:t>
      </w:r>
      <w:r w:rsidRPr="00176268" w:rsidR="009964C4">
        <w:rPr>
          <w:rFonts w:asciiTheme="majorHAnsi" w:hAnsiTheme="majorHAnsi" w:cstheme="majorHAnsi"/>
          <w:b/>
          <w:bCs/>
        </w:rPr>
        <w:t>.</w:t>
      </w:r>
    </w:p>
    <w:p w:rsidRPr="00176268" w:rsidR="009964C4" w:rsidP="00847CC1" w:rsidRDefault="00E558C3" w14:paraId="44F8FECB" w14:textId="02ACCB36">
      <w:pPr>
        <w:pStyle w:val="Pargrafdellista"/>
        <w:numPr>
          <w:ilvl w:val="0"/>
          <w:numId w:val="32"/>
        </w:numPr>
        <w:rPr>
          <w:rFonts w:asciiTheme="majorHAnsi" w:hAnsiTheme="majorHAnsi" w:cstheme="majorHAnsi"/>
          <w:b/>
          <w:bCs/>
        </w:rPr>
      </w:pPr>
      <w:r w:rsidRPr="00176268">
        <w:rPr>
          <w:rFonts w:asciiTheme="majorHAnsi" w:hAnsiTheme="majorHAnsi" w:cstheme="majorHAnsi"/>
          <w:b/>
          <w:bCs/>
        </w:rPr>
        <w:t>Desar i documentar el procés</w:t>
      </w:r>
      <w:r w:rsidRPr="00176268" w:rsidR="009964C4">
        <w:rPr>
          <w:rFonts w:asciiTheme="majorHAnsi" w:hAnsiTheme="majorHAnsi" w:cstheme="majorHAnsi"/>
          <w:b/>
          <w:bCs/>
        </w:rPr>
        <w:t>.</w:t>
      </w:r>
    </w:p>
    <w:p w:rsidRPr="00176268" w:rsidR="009964C4" w:rsidP="0095721E" w:rsidRDefault="00E558C3" w14:paraId="5C6B1564" w14:textId="77777777">
      <w:pPr>
        <w:pStyle w:val="Pargrafdellista"/>
        <w:numPr>
          <w:ilvl w:val="0"/>
          <w:numId w:val="18"/>
        </w:numPr>
        <w:rPr>
          <w:rFonts w:asciiTheme="majorHAnsi" w:hAnsiTheme="majorHAnsi" w:cstheme="majorHAnsi"/>
        </w:rPr>
      </w:pPr>
      <w:r w:rsidRPr="00176268">
        <w:rPr>
          <w:rFonts w:asciiTheme="majorHAnsi" w:hAnsiTheme="majorHAnsi" w:cstheme="majorHAnsi"/>
        </w:rPr>
        <w:t>Fitxer .sql amb tot el codi.</w:t>
      </w:r>
    </w:p>
    <w:p w:rsidRPr="00176268" w:rsidR="00216069" w:rsidP="00216069" w:rsidRDefault="00E558C3" w14:paraId="092C09A7" w14:textId="36ED3942">
      <w:pPr>
        <w:pStyle w:val="Pargrafdellista"/>
        <w:numPr>
          <w:ilvl w:val="0"/>
          <w:numId w:val="18"/>
        </w:numPr>
        <w:rPr>
          <w:rFonts w:asciiTheme="majorHAnsi" w:hAnsiTheme="majorHAnsi" w:cstheme="majorHAnsi"/>
        </w:rPr>
      </w:pPr>
      <w:r w:rsidRPr="00176268">
        <w:rPr>
          <w:rFonts w:asciiTheme="majorHAnsi" w:hAnsiTheme="majorHAnsi" w:cstheme="majorHAnsi"/>
        </w:rPr>
        <w:t>Informe breu explicatiu del procés seguit (vegeu secció següent).</w:t>
      </w:r>
    </w:p>
    <w:p w:rsidRPr="00176268" w:rsidR="00216069" w:rsidP="00216069" w:rsidRDefault="003E04D9" w14:paraId="797B0B47" w14:textId="422FA730">
      <w:pPr>
        <w:pStyle w:val="Ttol5"/>
        <w:rPr>
          <w:b/>
          <w:bCs/>
        </w:rPr>
      </w:pPr>
      <w:r w:rsidRPr="00176268">
        <w:rPr>
          <w:b/>
          <w:bCs/>
        </w:rPr>
        <w:t xml:space="preserve">6.3.3. </w:t>
      </w:r>
      <w:r w:rsidRPr="00176268" w:rsidR="00216069">
        <w:rPr>
          <w:b/>
          <w:bCs/>
        </w:rPr>
        <w:t>Producte final del sprint</w:t>
      </w:r>
    </w:p>
    <w:p w:rsidRPr="00176268" w:rsidR="0072646D" w:rsidP="00E837E9" w:rsidRDefault="0072646D" w14:paraId="79DDAC45" w14:textId="77777777">
      <w:pPr>
        <w:rPr>
          <w:rFonts w:asciiTheme="majorHAnsi" w:hAnsiTheme="majorHAnsi" w:cstheme="majorHAnsi"/>
        </w:rPr>
      </w:pPr>
      <w:r w:rsidRPr="00176268">
        <w:rPr>
          <w:rFonts w:asciiTheme="majorHAnsi" w:hAnsiTheme="majorHAnsi" w:cstheme="majorHAnsi"/>
        </w:rPr>
        <w:t>Els alumnes lliuraran:</w:t>
      </w:r>
    </w:p>
    <w:p w:rsidRPr="00176268" w:rsidR="0072646D" w:rsidP="0095721E" w:rsidRDefault="0072646D" w14:paraId="4826D79D" w14:textId="77777777">
      <w:pPr>
        <w:pStyle w:val="Pargrafdellista"/>
        <w:numPr>
          <w:ilvl w:val="0"/>
          <w:numId w:val="1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Un fitxer SQL (</w:t>
      </w:r>
      <w:r w:rsidRPr="00176268">
        <w:rPr>
          <w:rFonts w:eastAsia="Consolas" w:asciiTheme="majorHAnsi" w:hAnsiTheme="majorHAnsi" w:cstheme="majorHAnsi"/>
        </w:rPr>
        <w:t>.sql</w:t>
      </w:r>
      <w:r w:rsidRPr="00176268">
        <w:rPr>
          <w:rFonts w:eastAsia="Aptos" w:asciiTheme="majorHAnsi" w:hAnsiTheme="majorHAnsi" w:cstheme="majorHAnsi"/>
        </w:rPr>
        <w:t>) amb:</w:t>
      </w:r>
    </w:p>
    <w:p w:rsidRPr="00176268" w:rsidR="0072646D" w:rsidP="0095721E" w:rsidRDefault="0072646D" w14:paraId="152A8851" w14:textId="77777777">
      <w:pPr>
        <w:pStyle w:val="Pargrafdellista"/>
        <w:numPr>
          <w:ilvl w:val="1"/>
          <w:numId w:val="1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 xml:space="preserve">Comandes </w:t>
      </w:r>
      <w:r w:rsidRPr="00176268">
        <w:rPr>
          <w:rFonts w:eastAsia="Consolas" w:asciiTheme="majorHAnsi" w:hAnsiTheme="majorHAnsi" w:cstheme="majorHAnsi"/>
        </w:rPr>
        <w:t>CREATE TABLE</w:t>
      </w:r>
      <w:r w:rsidRPr="00176268">
        <w:rPr>
          <w:rFonts w:eastAsia="Aptos" w:asciiTheme="majorHAnsi" w:hAnsiTheme="majorHAnsi" w:cstheme="majorHAnsi"/>
        </w:rPr>
        <w:t>.</w:t>
      </w:r>
    </w:p>
    <w:p w:rsidRPr="00176268" w:rsidR="0072646D" w:rsidP="0095721E" w:rsidRDefault="0072646D" w14:paraId="1BBC3C95" w14:textId="77777777">
      <w:pPr>
        <w:pStyle w:val="Pargrafdellista"/>
        <w:numPr>
          <w:ilvl w:val="1"/>
          <w:numId w:val="1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 xml:space="preserve">Comandes </w:t>
      </w:r>
      <w:r w:rsidRPr="00176268">
        <w:rPr>
          <w:rFonts w:eastAsia="Consolas" w:asciiTheme="majorHAnsi" w:hAnsiTheme="majorHAnsi" w:cstheme="majorHAnsi"/>
        </w:rPr>
        <w:t>INSERT INTO</w:t>
      </w:r>
      <w:r w:rsidRPr="00176268">
        <w:rPr>
          <w:rFonts w:eastAsia="Aptos" w:asciiTheme="majorHAnsi" w:hAnsiTheme="majorHAnsi" w:cstheme="majorHAnsi"/>
        </w:rPr>
        <w:t>.</w:t>
      </w:r>
    </w:p>
    <w:p w:rsidRPr="00176268" w:rsidR="0072646D" w:rsidP="0095721E" w:rsidRDefault="0072646D" w14:paraId="1F6CD99A" w14:textId="33DAEF76">
      <w:pPr>
        <w:pStyle w:val="Pargrafdellista"/>
        <w:numPr>
          <w:ilvl w:val="0"/>
          <w:numId w:val="1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Un petit informe (pot ser en Markdown, PDF, etc.) que inclog</w:t>
      </w:r>
      <w:r w:rsidR="008272A8">
        <w:rPr>
          <w:rFonts w:eastAsia="Aptos" w:asciiTheme="majorHAnsi" w:hAnsiTheme="majorHAnsi" w:cstheme="majorHAnsi"/>
        </w:rPr>
        <w:t>a</w:t>
      </w:r>
      <w:r w:rsidRPr="00176268">
        <w:rPr>
          <w:rFonts w:eastAsia="Aptos" w:asciiTheme="majorHAnsi" w:hAnsiTheme="majorHAnsi" w:cstheme="majorHAnsi"/>
        </w:rPr>
        <w:t>:</w:t>
      </w:r>
    </w:p>
    <w:p w:rsidRPr="00176268" w:rsidR="0072646D" w:rsidP="0095721E" w:rsidRDefault="0072646D" w14:paraId="2DE4A8A3" w14:textId="77777777">
      <w:pPr>
        <w:pStyle w:val="Pargrafdellista"/>
        <w:numPr>
          <w:ilvl w:val="1"/>
          <w:numId w:val="1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Breu explicació del sistema gestor usat.</w:t>
      </w:r>
    </w:p>
    <w:p w:rsidRPr="00176268" w:rsidR="0072646D" w:rsidP="0095721E" w:rsidRDefault="0072646D" w14:paraId="382637D4" w14:textId="77777777">
      <w:pPr>
        <w:pStyle w:val="Pargrafdellista"/>
        <w:numPr>
          <w:ilvl w:val="1"/>
          <w:numId w:val="1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Exemple d’una inserció comentada.</w:t>
      </w:r>
    </w:p>
    <w:p w:rsidRPr="00176268" w:rsidR="004B3D3C" w:rsidP="004B3D3C" w:rsidRDefault="0072646D" w14:paraId="5FBC2B76" w14:textId="42BBF795">
      <w:pPr>
        <w:pStyle w:val="Pargrafdellista"/>
        <w:numPr>
          <w:ilvl w:val="1"/>
          <w:numId w:val="1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Captura de pantalla o evidència de dades carregades correctament.</w:t>
      </w:r>
    </w:p>
    <w:p w:rsidRPr="00176268" w:rsidR="004B3D3C" w:rsidP="004B3D3C" w:rsidRDefault="003E04D9" w14:paraId="609B1831" w14:textId="145C08B2">
      <w:pPr>
        <w:pStyle w:val="Ttol4"/>
      </w:pPr>
      <w:bookmarkStart w:name="_Toc199343099" w:id="20"/>
      <w:r w:rsidRPr="00176268">
        <w:t xml:space="preserve">6.4. </w:t>
      </w:r>
      <w:r w:rsidRPr="00176268" w:rsidR="004B3D3C">
        <w:t>Sprint 4</w:t>
      </w:r>
      <w:r w:rsidRPr="00176268" w:rsidR="000A41E6">
        <w:t xml:space="preserve">: </w:t>
      </w:r>
      <w:r w:rsidRPr="00176268" w:rsidR="00F20A39">
        <w:t>Configuració de la Raspberry Pi amb NFC</w:t>
      </w:r>
      <w:bookmarkEnd w:id="20"/>
    </w:p>
    <w:p w:rsidRPr="00176268" w:rsidR="00216069" w:rsidP="00216069" w:rsidRDefault="003E04D9" w14:paraId="4D93E53A" w14:textId="2D6D8697">
      <w:pPr>
        <w:pStyle w:val="Ttol5"/>
        <w:rPr>
          <w:b/>
          <w:bCs/>
        </w:rPr>
      </w:pPr>
      <w:r w:rsidRPr="00176268">
        <w:rPr>
          <w:b/>
          <w:bCs/>
        </w:rPr>
        <w:t xml:space="preserve">6.4.1. </w:t>
      </w:r>
      <w:r w:rsidRPr="00176268" w:rsidR="00216069">
        <w:rPr>
          <w:b/>
          <w:bCs/>
        </w:rPr>
        <w:t>Objectiu general del sprint</w:t>
      </w:r>
    </w:p>
    <w:p w:rsidRPr="00176268" w:rsidR="00173068" w:rsidP="00E837E9" w:rsidRDefault="00173068" w14:paraId="5C12A39C" w14:textId="77777777">
      <w:pPr>
        <w:rPr>
          <w:rFonts w:asciiTheme="majorHAnsi" w:hAnsiTheme="majorHAnsi" w:cstheme="majorHAnsi"/>
        </w:rPr>
      </w:pPr>
      <w:r w:rsidRPr="00176268">
        <w:rPr>
          <w:rFonts w:asciiTheme="majorHAnsi" w:hAnsiTheme="majorHAnsi" w:cstheme="majorHAnsi"/>
        </w:rPr>
        <w:t>Els alumnes hauran de configurar una Raspberry Pi amb un lector NFC i desenvolupar el codi necessari per llegir una targeta NFC i registrar les dades obtingudes en una base de dades.</w:t>
      </w:r>
    </w:p>
    <w:p w:rsidRPr="00176268" w:rsidR="00173068" w:rsidP="00C47682" w:rsidRDefault="00173068" w14:paraId="05CF72DF" w14:textId="06858462">
      <w:pPr>
        <w:spacing w:before="240" w:after="240"/>
        <w:rPr>
          <w:rFonts w:asciiTheme="majorHAnsi" w:hAnsiTheme="majorHAnsi" w:cstheme="majorHAnsi"/>
        </w:rPr>
      </w:pPr>
      <w:r w:rsidRPr="00176268">
        <w:rPr>
          <w:rFonts w:asciiTheme="majorHAnsi" w:hAnsiTheme="majorHAnsi" w:cstheme="majorHAnsi"/>
        </w:rPr>
        <w:t>Hauran de plantejar: configurar correctament el lector NFC, assegurar la lectura de la targeta i inserir el resultat en la base de dades corresponent.</w:t>
      </w:r>
    </w:p>
    <w:p w:rsidRPr="00176268" w:rsidR="00173068" w:rsidP="00C47682" w:rsidRDefault="00173068" w14:paraId="19FFC255" w14:textId="5417C47D">
      <w:pPr>
        <w:spacing w:before="240" w:after="240"/>
        <w:rPr>
          <w:rFonts w:asciiTheme="majorHAnsi" w:hAnsiTheme="majorHAnsi" w:cstheme="majorHAnsi"/>
        </w:rPr>
      </w:pPr>
      <w:r w:rsidRPr="00176268">
        <w:rPr>
          <w:rFonts w:asciiTheme="majorHAnsi" w:hAnsiTheme="majorHAnsi" w:cstheme="majorHAnsi"/>
        </w:rPr>
        <w:t>Els alumnes implementaran un sistema funcional basat en Raspberry Pi que connecta amb un lector NFC i amb una base de dades (SQLite o MySQL), escrivint el codi en Python necessari per fer la lectura de targetes i l’emmagatzematge de dades. Durant el procés, també hauran de fer proves reals amb targetes i documentar el funcionament del sistema.</w:t>
      </w:r>
    </w:p>
    <w:p w:rsidRPr="00176268" w:rsidR="00173068" w:rsidP="00C47682" w:rsidRDefault="00173068" w14:paraId="36601272" w14:textId="377B539C">
      <w:pPr>
        <w:spacing w:before="240" w:after="240"/>
        <w:rPr>
          <w:rFonts w:asciiTheme="majorHAnsi" w:hAnsiTheme="majorHAnsi" w:cstheme="majorHAnsi"/>
        </w:rPr>
      </w:pPr>
      <w:r w:rsidRPr="00176268">
        <w:rPr>
          <w:rFonts w:asciiTheme="majorHAnsi" w:hAnsiTheme="majorHAnsi" w:cstheme="majorHAnsi"/>
        </w:rPr>
        <w:t>Aquesta fase fa el pont entre la connexió de maquinari, la programació i la persistència de dades, i permet veure com s’integra tot en un entorn real de treball.</w:t>
      </w:r>
    </w:p>
    <w:p w:rsidRPr="00176268" w:rsidR="00216069" w:rsidP="00C47682" w:rsidRDefault="00173068" w14:paraId="3DCDC2E1" w14:textId="1EB07C8D">
      <w:pPr>
        <w:spacing w:before="240" w:after="240"/>
        <w:rPr>
          <w:rFonts w:asciiTheme="majorHAnsi" w:hAnsiTheme="majorHAnsi" w:cstheme="majorHAnsi"/>
        </w:rPr>
      </w:pPr>
      <w:r w:rsidRPr="00176268">
        <w:rPr>
          <w:rFonts w:asciiTheme="majorHAnsi" w:hAnsiTheme="majorHAnsi" w:cstheme="majorHAnsi"/>
        </w:rPr>
        <w:lastRenderedPageBreak/>
        <w:t>Per tal d’aconseguir l’objectiu, es treballaran els coneixements i habilitats relacionats amb la connexió de perifèrics a la Raspberry Pi, la instal·lació de llibreries a Linux, l’ús de Python per llegir dades d’un dispositiu NFC i la inserció d’aquestes dades en una base de dades, així com l’automatització i la comprovació del sistema.</w:t>
      </w:r>
    </w:p>
    <w:p w:rsidRPr="00176268" w:rsidR="00216069" w:rsidP="00216069" w:rsidRDefault="003E04D9" w14:paraId="19B9FF4B" w14:textId="2C0A47A9">
      <w:pPr>
        <w:pStyle w:val="Ttol5"/>
        <w:rPr>
          <w:b/>
          <w:bCs/>
        </w:rPr>
      </w:pPr>
      <w:r w:rsidRPr="00176268">
        <w:rPr>
          <w:b/>
          <w:bCs/>
        </w:rPr>
        <w:t xml:space="preserve">6.4.2. </w:t>
      </w:r>
      <w:r w:rsidRPr="00176268" w:rsidR="00216069">
        <w:rPr>
          <w:b/>
          <w:bCs/>
        </w:rPr>
        <w:t>Descripció de l’activitat</w:t>
      </w:r>
    </w:p>
    <w:p w:rsidRPr="00176268" w:rsidR="009A32D1" w:rsidP="0095721E" w:rsidRDefault="009A32D1" w14:paraId="15BF1E6F" w14:textId="77777777">
      <w:pPr>
        <w:pStyle w:val="Pargrafdellista"/>
        <w:numPr>
          <w:ilvl w:val="0"/>
          <w:numId w:val="16"/>
        </w:numPr>
        <w:spacing w:before="240" w:after="240" w:line="279" w:lineRule="auto"/>
        <w:rPr>
          <w:rFonts w:eastAsia="Aptos" w:asciiTheme="majorHAnsi" w:hAnsiTheme="majorHAnsi" w:cstheme="majorHAnsi"/>
          <w:b/>
          <w:bCs/>
        </w:rPr>
      </w:pPr>
      <w:r w:rsidRPr="00176268">
        <w:rPr>
          <w:rFonts w:eastAsia="Aptos" w:asciiTheme="majorHAnsi" w:hAnsiTheme="majorHAnsi" w:cstheme="majorHAnsi"/>
          <w:b/>
          <w:bCs/>
        </w:rPr>
        <w:t>Connectar el lector NFC a la Raspberry Pi</w:t>
      </w:r>
    </w:p>
    <w:p w:rsidRPr="00176268" w:rsidR="009A32D1" w:rsidP="0095721E" w:rsidRDefault="009A32D1" w14:paraId="5FFF57E5" w14:textId="77777777">
      <w:pPr>
        <w:pStyle w:val="Pargrafdellista"/>
        <w:numPr>
          <w:ilvl w:val="0"/>
          <w:numId w:val="19"/>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Recomanat: lector PN532 per I2C o USB.</w:t>
      </w:r>
    </w:p>
    <w:p w:rsidRPr="00176268" w:rsidR="009A32D1" w:rsidP="0095721E" w:rsidRDefault="009A32D1" w14:paraId="61DBE8A5" w14:textId="77777777">
      <w:pPr>
        <w:pStyle w:val="Pargrafdellista"/>
        <w:numPr>
          <w:ilvl w:val="0"/>
          <w:numId w:val="19"/>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 xml:space="preserve">Verificar connexió amb comandes com </w:t>
      </w:r>
      <w:r w:rsidRPr="00176268">
        <w:rPr>
          <w:rFonts w:eastAsia="Consolas" w:asciiTheme="majorHAnsi" w:hAnsiTheme="majorHAnsi" w:cstheme="majorHAnsi"/>
        </w:rPr>
        <w:t>lsusb</w:t>
      </w:r>
      <w:r w:rsidRPr="00176268">
        <w:rPr>
          <w:rFonts w:eastAsia="Aptos" w:asciiTheme="majorHAnsi" w:hAnsiTheme="majorHAnsi" w:cstheme="majorHAnsi"/>
        </w:rPr>
        <w:t xml:space="preserve"> o </w:t>
      </w:r>
      <w:r w:rsidRPr="00176268">
        <w:rPr>
          <w:rFonts w:eastAsia="Consolas" w:asciiTheme="majorHAnsi" w:hAnsiTheme="majorHAnsi" w:cstheme="majorHAnsi"/>
        </w:rPr>
        <w:t>i2cdetect</w:t>
      </w:r>
      <w:r w:rsidRPr="00176268">
        <w:rPr>
          <w:rFonts w:eastAsia="Aptos" w:asciiTheme="majorHAnsi" w:hAnsiTheme="majorHAnsi" w:cstheme="majorHAnsi"/>
        </w:rPr>
        <w:t>.</w:t>
      </w:r>
    </w:p>
    <w:p w:rsidRPr="00176268" w:rsidR="009A32D1" w:rsidP="0095721E" w:rsidRDefault="009A32D1" w14:paraId="6CB2DFB4" w14:textId="490E88EB">
      <w:pPr>
        <w:pStyle w:val="Pargrafdellista"/>
        <w:numPr>
          <w:ilvl w:val="0"/>
          <w:numId w:val="16"/>
        </w:numPr>
        <w:spacing w:before="240" w:after="240" w:line="279" w:lineRule="auto"/>
        <w:rPr>
          <w:rFonts w:eastAsia="Consolas" w:asciiTheme="majorHAnsi" w:hAnsiTheme="majorHAnsi" w:cstheme="majorHAnsi"/>
          <w:b/>
          <w:bCs/>
        </w:rPr>
      </w:pPr>
      <w:r w:rsidRPr="00176268">
        <w:rPr>
          <w:rFonts w:eastAsia="Aptos" w:asciiTheme="majorHAnsi" w:hAnsiTheme="majorHAnsi" w:cstheme="majorHAnsi"/>
          <w:b/>
          <w:bCs/>
        </w:rPr>
        <w:t>Instal·lar llibreries necessàries</w:t>
      </w:r>
    </w:p>
    <w:p w:rsidRPr="00176268" w:rsidR="009A32D1" w:rsidP="0095721E" w:rsidRDefault="009A32D1" w14:paraId="253CE943" w14:textId="7AB5A770">
      <w:pPr>
        <w:pStyle w:val="Pargrafdellista"/>
        <w:numPr>
          <w:ilvl w:val="0"/>
          <w:numId w:val="16"/>
        </w:numPr>
        <w:spacing w:before="240" w:after="240" w:line="279" w:lineRule="auto"/>
        <w:rPr>
          <w:rFonts w:eastAsia="Aptos" w:asciiTheme="majorHAnsi" w:hAnsiTheme="majorHAnsi" w:cstheme="majorHAnsi"/>
          <w:b/>
          <w:bCs/>
        </w:rPr>
      </w:pPr>
      <w:r w:rsidRPr="00176268">
        <w:rPr>
          <w:rFonts w:eastAsia="Aptos" w:asciiTheme="majorHAnsi" w:hAnsiTheme="majorHAnsi" w:cstheme="majorHAnsi"/>
          <w:b/>
          <w:bCs/>
        </w:rPr>
        <w:t xml:space="preserve">Escriure un script en Python que </w:t>
      </w:r>
      <w:r w:rsidR="00882433">
        <w:rPr>
          <w:rFonts w:eastAsia="Aptos" w:asciiTheme="majorHAnsi" w:hAnsiTheme="majorHAnsi" w:cstheme="majorHAnsi"/>
          <w:b/>
          <w:bCs/>
        </w:rPr>
        <w:t>llegisca</w:t>
      </w:r>
      <w:r w:rsidRPr="00176268">
        <w:rPr>
          <w:rFonts w:eastAsia="Aptos" w:asciiTheme="majorHAnsi" w:hAnsiTheme="majorHAnsi" w:cstheme="majorHAnsi"/>
          <w:b/>
          <w:bCs/>
        </w:rPr>
        <w:t xml:space="preserve"> la targeta Exemple base per a NFC</w:t>
      </w:r>
      <w:r w:rsidRPr="00176268" w:rsidR="00B46401">
        <w:rPr>
          <w:rFonts w:eastAsia="Aptos" w:asciiTheme="majorHAnsi" w:hAnsiTheme="majorHAnsi" w:cstheme="majorHAnsi"/>
          <w:b/>
          <w:bCs/>
        </w:rPr>
        <w:t>.</w:t>
      </w:r>
    </w:p>
    <w:p w:rsidRPr="00176268" w:rsidR="009A32D1" w:rsidP="0095721E" w:rsidRDefault="009A32D1" w14:paraId="04F2F1CC" w14:textId="77777777">
      <w:pPr>
        <w:pStyle w:val="Pargrafdellista"/>
        <w:numPr>
          <w:ilvl w:val="0"/>
          <w:numId w:val="16"/>
        </w:numPr>
        <w:spacing w:before="240" w:after="240" w:line="279" w:lineRule="auto"/>
        <w:rPr>
          <w:rFonts w:eastAsia="Aptos" w:asciiTheme="majorHAnsi" w:hAnsiTheme="majorHAnsi" w:cstheme="majorHAnsi"/>
          <w:b/>
          <w:bCs/>
        </w:rPr>
      </w:pPr>
      <w:r w:rsidRPr="00176268">
        <w:rPr>
          <w:rFonts w:eastAsia="Aptos" w:asciiTheme="majorHAnsi" w:hAnsiTheme="majorHAnsi" w:cstheme="majorHAnsi"/>
          <w:b/>
          <w:bCs/>
        </w:rPr>
        <w:t>Fer proves amb targetes reals</w:t>
      </w:r>
    </w:p>
    <w:p w:rsidRPr="00176268" w:rsidR="009A32D1" w:rsidP="0095721E" w:rsidRDefault="009A32D1" w14:paraId="7732D73A" w14:textId="77777777">
      <w:pPr>
        <w:pStyle w:val="Pargrafdellista"/>
        <w:numPr>
          <w:ilvl w:val="0"/>
          <w:numId w:val="20"/>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Veure com la Raspberry detecta la targeta.</w:t>
      </w:r>
    </w:p>
    <w:p w:rsidRPr="00176268" w:rsidR="009A32D1" w:rsidP="0095721E" w:rsidRDefault="009A32D1" w14:paraId="7477CE25" w14:textId="77777777">
      <w:pPr>
        <w:pStyle w:val="Pargrafdellista"/>
        <w:numPr>
          <w:ilvl w:val="0"/>
          <w:numId w:val="20"/>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Comprovar si es registra correctament en la base de dades.</w:t>
      </w:r>
    </w:p>
    <w:p w:rsidRPr="00176268" w:rsidR="00216069" w:rsidP="0095721E" w:rsidRDefault="009A32D1" w14:paraId="0F8393A6" w14:textId="6DC1D05E">
      <w:pPr>
        <w:pStyle w:val="Pargrafdellista"/>
        <w:numPr>
          <w:ilvl w:val="0"/>
          <w:numId w:val="16"/>
        </w:numPr>
        <w:spacing w:before="240" w:after="240" w:line="279" w:lineRule="auto"/>
        <w:rPr>
          <w:rFonts w:eastAsia="Aptos" w:asciiTheme="majorHAnsi" w:hAnsiTheme="majorHAnsi" w:cstheme="majorHAnsi"/>
          <w:b/>
          <w:bCs/>
        </w:rPr>
      </w:pPr>
      <w:r w:rsidRPr="00176268">
        <w:rPr>
          <w:rFonts w:eastAsia="Aptos" w:asciiTheme="majorHAnsi" w:hAnsiTheme="majorHAnsi" w:cstheme="majorHAnsi"/>
          <w:b/>
          <w:bCs/>
        </w:rPr>
        <w:t>Fer captures de pantalla o vídeos del sistema funcionant per documentar-ho.</w:t>
      </w:r>
    </w:p>
    <w:p w:rsidRPr="00176268" w:rsidR="00216069" w:rsidP="00216069" w:rsidRDefault="003E04D9" w14:paraId="45C41202" w14:textId="6013926F">
      <w:pPr>
        <w:pStyle w:val="Ttol5"/>
        <w:rPr>
          <w:b/>
          <w:bCs/>
        </w:rPr>
      </w:pPr>
      <w:r w:rsidRPr="00176268">
        <w:rPr>
          <w:b/>
          <w:bCs/>
        </w:rPr>
        <w:t xml:space="preserve">6.4.3. </w:t>
      </w:r>
      <w:r w:rsidRPr="00176268" w:rsidR="00216069">
        <w:rPr>
          <w:b/>
          <w:bCs/>
        </w:rPr>
        <w:t>Producte final del sprint</w:t>
      </w:r>
    </w:p>
    <w:p w:rsidRPr="00176268" w:rsidR="00787181" w:rsidP="00E837E9" w:rsidRDefault="00787181" w14:paraId="1AD0B13A" w14:textId="77777777">
      <w:pPr>
        <w:rPr>
          <w:rFonts w:asciiTheme="majorHAnsi" w:hAnsiTheme="majorHAnsi" w:cstheme="majorHAnsi"/>
        </w:rPr>
      </w:pPr>
      <w:r w:rsidRPr="00176268">
        <w:rPr>
          <w:rFonts w:asciiTheme="majorHAnsi" w:hAnsiTheme="majorHAnsi" w:cstheme="majorHAnsi"/>
        </w:rPr>
        <w:t>Els alumnes han de lliurar:</w:t>
      </w:r>
    </w:p>
    <w:p w:rsidRPr="00176268" w:rsidR="00787181" w:rsidP="0095721E" w:rsidRDefault="00787181" w14:paraId="532BBF08" w14:textId="77777777">
      <w:pPr>
        <w:pStyle w:val="Pargrafdellista"/>
        <w:numPr>
          <w:ilvl w:val="0"/>
          <w:numId w:val="17"/>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El codi Python que permet llegir la targeta i registrar dades.</w:t>
      </w:r>
    </w:p>
    <w:p w:rsidRPr="00176268" w:rsidR="00787181" w:rsidP="0095721E" w:rsidRDefault="00787181" w14:paraId="504C8240" w14:textId="77777777">
      <w:pPr>
        <w:pStyle w:val="Pargrafdellista"/>
        <w:numPr>
          <w:ilvl w:val="0"/>
          <w:numId w:val="17"/>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Una prova de funcionament (vídeo, captura de pantalla o dades enregistrades).</w:t>
      </w:r>
    </w:p>
    <w:p w:rsidRPr="00176268" w:rsidR="00787181" w:rsidP="0095721E" w:rsidRDefault="00787181" w14:paraId="222DC41E" w14:textId="77777777">
      <w:pPr>
        <w:pStyle w:val="Pargrafdellista"/>
        <w:numPr>
          <w:ilvl w:val="0"/>
          <w:numId w:val="17"/>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Un petit informe explicant:</w:t>
      </w:r>
    </w:p>
    <w:p w:rsidRPr="00176268" w:rsidR="00787181" w:rsidP="0095721E" w:rsidRDefault="00787181" w14:paraId="50C977D5" w14:textId="77777777">
      <w:pPr>
        <w:pStyle w:val="Pargrafdellista"/>
        <w:numPr>
          <w:ilvl w:val="1"/>
          <w:numId w:val="17"/>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Com han connectat el lector NFC.</w:t>
      </w:r>
    </w:p>
    <w:p w:rsidRPr="00176268" w:rsidR="00787181" w:rsidP="0095721E" w:rsidRDefault="00787181" w14:paraId="5C07046A" w14:textId="77777777">
      <w:pPr>
        <w:pStyle w:val="Pargrafdellista"/>
        <w:numPr>
          <w:ilvl w:val="1"/>
          <w:numId w:val="17"/>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Quines llibreries han utilitzat.</w:t>
      </w:r>
    </w:p>
    <w:p w:rsidRPr="00176268" w:rsidR="00787181" w:rsidP="0095721E" w:rsidRDefault="00787181" w14:paraId="14412EC7" w14:textId="77777777">
      <w:pPr>
        <w:pStyle w:val="Pargrafdellista"/>
        <w:numPr>
          <w:ilvl w:val="1"/>
          <w:numId w:val="17"/>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Com han vinculat el codi amb la base de dades.</w:t>
      </w:r>
    </w:p>
    <w:p w:rsidRPr="00176268" w:rsidR="004B3D3C" w:rsidP="004B3D3C" w:rsidRDefault="00787181" w14:paraId="0B6BAFFC" w14:textId="48B3A8F1">
      <w:pPr>
        <w:pStyle w:val="Pargrafdellista"/>
        <w:numPr>
          <w:ilvl w:val="1"/>
          <w:numId w:val="17"/>
        </w:numPr>
        <w:spacing w:before="240" w:after="240" w:line="279" w:lineRule="auto"/>
        <w:rPr>
          <w:rFonts w:ascii="Aptos" w:hAnsi="Aptos" w:eastAsia="Aptos" w:cs="Aptos"/>
        </w:rPr>
      </w:pPr>
      <w:r w:rsidRPr="00176268">
        <w:rPr>
          <w:rFonts w:eastAsia="Aptos" w:asciiTheme="majorHAnsi" w:hAnsiTheme="majorHAnsi" w:cstheme="majorHAnsi"/>
        </w:rPr>
        <w:t>Possibles problemes trobats i com els han resolt</w:t>
      </w:r>
      <w:r w:rsidRPr="00176268">
        <w:rPr>
          <w:rFonts w:ascii="Aptos" w:hAnsi="Aptos" w:eastAsia="Aptos" w:cs="Aptos"/>
        </w:rPr>
        <w:t>.</w:t>
      </w:r>
    </w:p>
    <w:p w:rsidRPr="00176268" w:rsidR="004B3D3C" w:rsidP="004B3D3C" w:rsidRDefault="003E04D9" w14:paraId="5AD44763" w14:textId="367E34A3">
      <w:pPr>
        <w:pStyle w:val="Ttol4"/>
      </w:pPr>
      <w:bookmarkStart w:name="_Toc199343100" w:id="21"/>
      <w:r w:rsidRPr="00176268">
        <w:t xml:space="preserve">6.5. </w:t>
      </w:r>
      <w:r w:rsidRPr="00176268" w:rsidR="004B3D3C">
        <w:t>Sprint 5</w:t>
      </w:r>
      <w:r w:rsidRPr="00176268" w:rsidR="00F20A39">
        <w:t xml:space="preserve">: </w:t>
      </w:r>
      <w:r w:rsidRPr="00176268" w:rsidR="00071700">
        <w:t>Proves i manteniment</w:t>
      </w:r>
      <w:bookmarkEnd w:id="21"/>
    </w:p>
    <w:p w:rsidRPr="00176268" w:rsidR="00E837E9" w:rsidP="00E837E9" w:rsidRDefault="003E04D9" w14:paraId="7DED06DB" w14:textId="1B2602D2">
      <w:pPr>
        <w:pStyle w:val="Ttol5"/>
        <w:rPr>
          <w:b/>
          <w:bCs/>
        </w:rPr>
      </w:pPr>
      <w:r w:rsidRPr="00176268">
        <w:rPr>
          <w:b/>
          <w:bCs/>
        </w:rPr>
        <w:t xml:space="preserve">6.5.1. </w:t>
      </w:r>
      <w:r w:rsidRPr="00176268" w:rsidR="00216069">
        <w:rPr>
          <w:b/>
          <w:bCs/>
        </w:rPr>
        <w:t>Objectiu general del sprint</w:t>
      </w:r>
    </w:p>
    <w:p w:rsidRPr="00176268" w:rsidR="00097C88" w:rsidP="00E837E9" w:rsidRDefault="00097C88" w14:paraId="16A39D6E" w14:textId="6FC1EEA4">
      <w:pPr>
        <w:rPr>
          <w:rFonts w:asciiTheme="majorHAnsi" w:hAnsiTheme="majorHAnsi" w:cstheme="majorHAnsi"/>
          <w:b/>
          <w:bCs/>
        </w:rPr>
      </w:pPr>
      <w:r w:rsidRPr="00176268">
        <w:rPr>
          <w:rFonts w:asciiTheme="majorHAnsi" w:hAnsiTheme="majorHAnsi" w:cstheme="majorHAnsi"/>
        </w:rPr>
        <w:t>Els alumnes hauran de simular l’ús real del sistema desenvolupat, comprovant que la lectura de targetes NFC i la inserció a la base de dades funcionen correctament.</w:t>
      </w:r>
      <w:r w:rsidRPr="00176268" w:rsidR="00E837E9">
        <w:rPr>
          <w:rFonts w:asciiTheme="majorHAnsi" w:hAnsiTheme="majorHAnsi" w:cstheme="majorHAnsi"/>
        </w:rPr>
        <w:t xml:space="preserve"> </w:t>
      </w:r>
      <w:r w:rsidRPr="00176268">
        <w:rPr>
          <w:rFonts w:asciiTheme="majorHAnsi" w:hAnsiTheme="majorHAnsi" w:cstheme="majorHAnsi"/>
        </w:rPr>
        <w:t>Hauran de plantejar: realitzar simulacions d’ús, fer consultes útils sobre les dades registrades i reflexionar sobre el valor pràctic del sistema dins del context d’un negoci o servei.</w:t>
      </w:r>
    </w:p>
    <w:p w:rsidRPr="00176268" w:rsidR="00097C88" w:rsidP="00097C88" w:rsidRDefault="00097C88" w14:paraId="1DDB3AFD" w14:textId="77777777">
      <w:pPr>
        <w:spacing w:before="240" w:after="240"/>
        <w:rPr>
          <w:rFonts w:asciiTheme="majorHAnsi" w:hAnsiTheme="majorHAnsi" w:cstheme="majorHAnsi"/>
        </w:rPr>
      </w:pPr>
      <w:r w:rsidRPr="00176268">
        <w:rPr>
          <w:rFonts w:asciiTheme="majorHAnsi" w:hAnsiTheme="majorHAnsi" w:cstheme="majorHAnsi"/>
        </w:rPr>
        <w:t>Els alumnes validaran el funcionament del sistema mitjançant dades reals o simulades, realitzant consultes SQL per analitzar el comportament del sistema i extraure informació rellevant. A més, hauran de documentar les proves, interpretar els resultats i proposar possibles millores o funcionalitats futures.</w:t>
      </w:r>
    </w:p>
    <w:p w:rsidRPr="00176268" w:rsidR="00097C88" w:rsidP="00097C88" w:rsidRDefault="00097C88" w14:paraId="7E72ADF5" w14:textId="77777777">
      <w:pPr>
        <w:spacing w:before="240" w:after="240"/>
        <w:rPr>
          <w:rFonts w:asciiTheme="majorHAnsi" w:hAnsiTheme="majorHAnsi" w:cstheme="majorHAnsi"/>
        </w:rPr>
      </w:pPr>
      <w:r w:rsidRPr="00176268">
        <w:rPr>
          <w:rFonts w:asciiTheme="majorHAnsi" w:hAnsiTheme="majorHAnsi" w:cstheme="majorHAnsi"/>
        </w:rPr>
        <w:lastRenderedPageBreak/>
        <w:t>Aquesta fase connecta la implementació tècnica amb l’anàlisi i reflexió crítica, afavorint una visió completa del sistema, des de la lectura i registre fins a la seva utilització pràctica en entorns reals.</w:t>
      </w:r>
    </w:p>
    <w:p w:rsidRPr="00176268" w:rsidR="00216069" w:rsidP="00D82D2F" w:rsidRDefault="00097C88" w14:paraId="5E62DDF9" w14:textId="2CB61553">
      <w:pPr>
        <w:spacing w:before="240" w:after="240"/>
        <w:rPr>
          <w:rFonts w:asciiTheme="majorHAnsi" w:hAnsiTheme="majorHAnsi" w:cstheme="majorHAnsi"/>
        </w:rPr>
      </w:pPr>
      <w:r w:rsidRPr="00176268">
        <w:rPr>
          <w:rFonts w:asciiTheme="majorHAnsi" w:hAnsiTheme="majorHAnsi" w:cstheme="majorHAnsi"/>
        </w:rPr>
        <w:t>Per tal d’aconseguir l’objectiu, es treballaran els coneixements i habilitats relacionats amb la validació de sistemes, consultes SQL (SELECT, JOIN, ORDER BY, etc.), interpretació de dades, documentació tècnica i proposta de millores per al manteniment i evolució del sistema.</w:t>
      </w:r>
    </w:p>
    <w:p w:rsidRPr="00176268" w:rsidR="00216069" w:rsidP="00216069" w:rsidRDefault="003E04D9" w14:paraId="11EA81AF" w14:textId="59481E89">
      <w:pPr>
        <w:pStyle w:val="Ttol5"/>
        <w:rPr>
          <w:b/>
          <w:bCs/>
        </w:rPr>
      </w:pPr>
      <w:r w:rsidRPr="00176268">
        <w:rPr>
          <w:b/>
          <w:bCs/>
        </w:rPr>
        <w:t xml:space="preserve">6.5.2. </w:t>
      </w:r>
      <w:r w:rsidRPr="00176268" w:rsidR="00216069">
        <w:rPr>
          <w:b/>
          <w:bCs/>
        </w:rPr>
        <w:t>Descripció de l’activitat</w:t>
      </w:r>
    </w:p>
    <w:p w:rsidRPr="00176268" w:rsidR="00964265" w:rsidP="0095721E" w:rsidRDefault="00964265" w14:paraId="7C3BB738" w14:textId="77777777">
      <w:pPr>
        <w:pStyle w:val="Pargrafdellista"/>
        <w:numPr>
          <w:ilvl w:val="0"/>
          <w:numId w:val="21"/>
        </w:numPr>
        <w:spacing w:before="240" w:after="240" w:line="279" w:lineRule="auto"/>
        <w:rPr>
          <w:rFonts w:eastAsia="Aptos" w:asciiTheme="majorHAnsi" w:hAnsiTheme="majorHAnsi" w:cstheme="majorHAnsi"/>
          <w:b/>
          <w:bCs/>
        </w:rPr>
      </w:pPr>
      <w:r w:rsidRPr="00176268">
        <w:rPr>
          <w:rFonts w:eastAsia="Aptos" w:asciiTheme="majorHAnsi" w:hAnsiTheme="majorHAnsi" w:cstheme="majorHAnsi"/>
          <w:b/>
          <w:bCs/>
        </w:rPr>
        <w:t>Simular l'ús del sistema durant un dia o escenari concret</w:t>
      </w:r>
    </w:p>
    <w:p w:rsidRPr="00176268" w:rsidR="00964265" w:rsidP="0095721E" w:rsidRDefault="00964265" w14:paraId="6BAFF205" w14:textId="77777777">
      <w:pPr>
        <w:pStyle w:val="Pargrafdellista"/>
        <w:numPr>
          <w:ilvl w:val="0"/>
          <w:numId w:val="22"/>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Lectura de diverses targetes.</w:t>
      </w:r>
    </w:p>
    <w:p w:rsidRPr="00176268" w:rsidR="00964265" w:rsidP="0095721E" w:rsidRDefault="00964265" w14:paraId="4891B179" w14:textId="3B84AB64">
      <w:pPr>
        <w:pStyle w:val="Pargrafdellista"/>
        <w:numPr>
          <w:ilvl w:val="0"/>
          <w:numId w:val="22"/>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Inserció de dades de manera controlada (manual o automàtica).</w:t>
      </w:r>
    </w:p>
    <w:p w:rsidRPr="00176268" w:rsidR="00964265" w:rsidP="0095721E" w:rsidRDefault="00964265" w14:paraId="18523970" w14:textId="77777777">
      <w:pPr>
        <w:pStyle w:val="Pargrafdellista"/>
        <w:numPr>
          <w:ilvl w:val="0"/>
          <w:numId w:val="21"/>
        </w:numPr>
        <w:spacing w:before="240" w:after="240" w:line="279" w:lineRule="auto"/>
        <w:rPr>
          <w:rFonts w:eastAsia="Aptos" w:asciiTheme="majorHAnsi" w:hAnsiTheme="majorHAnsi" w:cstheme="majorHAnsi"/>
          <w:b/>
          <w:bCs/>
        </w:rPr>
      </w:pPr>
      <w:r w:rsidRPr="00176268">
        <w:rPr>
          <w:rFonts w:eastAsia="Aptos" w:asciiTheme="majorHAnsi" w:hAnsiTheme="majorHAnsi" w:cstheme="majorHAnsi"/>
          <w:b/>
          <w:bCs/>
        </w:rPr>
        <w:t>Fer consultes útils sobre la base de dades:</w:t>
      </w:r>
    </w:p>
    <w:p w:rsidRPr="00176268" w:rsidR="00964265" w:rsidP="0095721E" w:rsidRDefault="00964265" w14:paraId="2572464C" w14:textId="77777777">
      <w:pPr>
        <w:pStyle w:val="Pargrafdellista"/>
        <w:numPr>
          <w:ilvl w:val="0"/>
          <w:numId w:val="23"/>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Quants accessos ha fet cada usuari?</w:t>
      </w:r>
    </w:p>
    <w:p w:rsidRPr="00176268" w:rsidR="00964265" w:rsidP="0095721E" w:rsidRDefault="00964265" w14:paraId="2BFF8576" w14:textId="77777777">
      <w:pPr>
        <w:pStyle w:val="Pargrafdellista"/>
        <w:numPr>
          <w:ilvl w:val="0"/>
          <w:numId w:val="23"/>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Quines targetes han accedit avui?</w:t>
      </w:r>
    </w:p>
    <w:p w:rsidRPr="00176268" w:rsidR="00964265" w:rsidP="0095721E" w:rsidRDefault="00964265" w14:paraId="04AFCE05" w14:textId="77777777">
      <w:pPr>
        <w:pStyle w:val="Pargrafdellista"/>
        <w:numPr>
          <w:ilvl w:val="0"/>
          <w:numId w:val="23"/>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Quina és la franja horària més habitual d’entrada?</w:t>
      </w:r>
    </w:p>
    <w:p w:rsidRPr="00176268" w:rsidR="00964265" w:rsidP="0095721E" w:rsidRDefault="00964265" w14:paraId="27BEA82B" w14:textId="2665A06F">
      <w:pPr>
        <w:pStyle w:val="Pargrafdellista"/>
        <w:numPr>
          <w:ilvl w:val="0"/>
          <w:numId w:val="23"/>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Alguna targeta ha accedit més de X vegades?</w:t>
      </w:r>
    </w:p>
    <w:p w:rsidRPr="00176268" w:rsidR="00964265" w:rsidP="0095721E" w:rsidRDefault="00964265" w14:paraId="584642D3" w14:textId="77777777">
      <w:pPr>
        <w:pStyle w:val="Pargrafdellista"/>
        <w:numPr>
          <w:ilvl w:val="0"/>
          <w:numId w:val="21"/>
        </w:numPr>
        <w:spacing w:before="240" w:after="240" w:line="279" w:lineRule="auto"/>
        <w:rPr>
          <w:rFonts w:eastAsia="Aptos" w:asciiTheme="majorHAnsi" w:hAnsiTheme="majorHAnsi" w:cstheme="majorHAnsi"/>
          <w:b/>
          <w:bCs/>
        </w:rPr>
      </w:pPr>
      <w:r w:rsidRPr="00176268">
        <w:rPr>
          <w:rFonts w:eastAsia="Aptos" w:asciiTheme="majorHAnsi" w:hAnsiTheme="majorHAnsi" w:cstheme="majorHAnsi"/>
          <w:b/>
          <w:bCs/>
        </w:rPr>
        <w:t>Documentar les proves</w:t>
      </w:r>
    </w:p>
    <w:p w:rsidRPr="00176268" w:rsidR="00964265" w:rsidP="0095721E" w:rsidRDefault="00964265" w14:paraId="1A7E8441" w14:textId="77777777">
      <w:pPr>
        <w:pStyle w:val="Pargrafdellista"/>
        <w:numPr>
          <w:ilvl w:val="0"/>
          <w:numId w:val="2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Captures de pantalla o sortida de les consultes.</w:t>
      </w:r>
    </w:p>
    <w:p w:rsidRPr="00176268" w:rsidR="00964265" w:rsidP="0095721E" w:rsidRDefault="00964265" w14:paraId="02A45ECD" w14:textId="77777777">
      <w:pPr>
        <w:pStyle w:val="Pargrafdellista"/>
        <w:numPr>
          <w:ilvl w:val="0"/>
          <w:numId w:val="2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Descripció de com s’ha fet la simulació.</w:t>
      </w:r>
    </w:p>
    <w:p w:rsidRPr="00176268" w:rsidR="00964265" w:rsidP="0095721E" w:rsidRDefault="00964265" w14:paraId="76D57FE3" w14:textId="77777777">
      <w:pPr>
        <w:pStyle w:val="Pargrafdellista"/>
        <w:numPr>
          <w:ilvl w:val="0"/>
          <w:numId w:val="21"/>
        </w:numPr>
        <w:spacing w:before="240" w:after="240" w:line="279" w:lineRule="auto"/>
        <w:rPr>
          <w:rFonts w:eastAsia="Aptos" w:asciiTheme="majorHAnsi" w:hAnsiTheme="majorHAnsi" w:cstheme="majorHAnsi"/>
          <w:b/>
          <w:bCs/>
        </w:rPr>
      </w:pPr>
      <w:r w:rsidRPr="00176268">
        <w:rPr>
          <w:rFonts w:eastAsia="Aptos" w:asciiTheme="majorHAnsi" w:hAnsiTheme="majorHAnsi" w:cstheme="majorHAnsi"/>
          <w:b/>
          <w:bCs/>
        </w:rPr>
        <w:t>Reflexionar sobre l’eficàcia del sistema</w:t>
      </w:r>
    </w:p>
    <w:p w:rsidRPr="00176268" w:rsidR="00964265" w:rsidP="0095721E" w:rsidRDefault="00964265" w14:paraId="7798281E" w14:textId="77777777">
      <w:pPr>
        <w:pStyle w:val="Pargrafdellista"/>
        <w:numPr>
          <w:ilvl w:val="0"/>
          <w:numId w:val="25"/>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És útil la base de dades? Quina informació rellevant proporciona?</w:t>
      </w:r>
    </w:p>
    <w:p w:rsidRPr="00176268" w:rsidR="00964265" w:rsidP="0095721E" w:rsidRDefault="00964265" w14:paraId="2347F306" w14:textId="77777777">
      <w:pPr>
        <w:pStyle w:val="Pargrafdellista"/>
        <w:numPr>
          <w:ilvl w:val="0"/>
          <w:numId w:val="25"/>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En quines situacions ajuda el sistema al negoci?</w:t>
      </w:r>
    </w:p>
    <w:p w:rsidRPr="00176268" w:rsidR="00216069" w:rsidP="00216069" w:rsidRDefault="00964265" w14:paraId="6C7DE373" w14:textId="7B1E0EE9">
      <w:pPr>
        <w:pStyle w:val="Pargrafdellista"/>
        <w:numPr>
          <w:ilvl w:val="0"/>
          <w:numId w:val="25"/>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Propostes de millora (versions futures, funcionalitats addicionals).</w:t>
      </w:r>
    </w:p>
    <w:p w:rsidRPr="00176268" w:rsidR="00216069" w:rsidP="00216069" w:rsidRDefault="003E04D9" w14:paraId="348B9A8E" w14:textId="3409ED67">
      <w:pPr>
        <w:pStyle w:val="Ttol5"/>
        <w:rPr>
          <w:b/>
          <w:bCs/>
        </w:rPr>
      </w:pPr>
      <w:r w:rsidRPr="00176268">
        <w:rPr>
          <w:b/>
          <w:bCs/>
        </w:rPr>
        <w:t xml:space="preserve">6.5.3. </w:t>
      </w:r>
      <w:r w:rsidRPr="00176268" w:rsidR="00216069">
        <w:rPr>
          <w:b/>
          <w:bCs/>
        </w:rPr>
        <w:t>Producte final del sprint</w:t>
      </w:r>
    </w:p>
    <w:p w:rsidRPr="00176268" w:rsidR="00F45EA9" w:rsidP="00E837E9" w:rsidRDefault="00F45EA9" w14:paraId="78C65D57" w14:textId="73629BC6">
      <w:pPr>
        <w:rPr>
          <w:rFonts w:asciiTheme="majorHAnsi" w:hAnsiTheme="majorHAnsi" w:cstheme="majorHAnsi"/>
        </w:rPr>
      </w:pPr>
      <w:r w:rsidRPr="00176268">
        <w:rPr>
          <w:rFonts w:asciiTheme="majorHAnsi" w:hAnsiTheme="majorHAnsi" w:cstheme="majorHAnsi"/>
        </w:rPr>
        <w:t>Els alumnes han de lliurar</w:t>
      </w:r>
      <w:r w:rsidRPr="00176268" w:rsidR="00F43979">
        <w:rPr>
          <w:rFonts w:asciiTheme="majorHAnsi" w:hAnsiTheme="majorHAnsi" w:cstheme="majorHAnsi"/>
        </w:rPr>
        <w:t xml:space="preserve"> la memòria final del projecte amb</w:t>
      </w:r>
      <w:r w:rsidRPr="00176268">
        <w:rPr>
          <w:rFonts w:asciiTheme="majorHAnsi" w:hAnsiTheme="majorHAnsi" w:cstheme="majorHAnsi"/>
        </w:rPr>
        <w:t>:</w:t>
      </w:r>
    </w:p>
    <w:p w:rsidRPr="00176268" w:rsidR="00F45EA9" w:rsidP="00F45EA9" w:rsidRDefault="00F45EA9" w14:paraId="6CF7CD8F" w14:textId="77777777">
      <w:pPr>
        <w:pStyle w:val="Pargrafdellista"/>
        <w:numPr>
          <w:ilvl w:val="0"/>
          <w:numId w:val="33"/>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Un informe amb:</w:t>
      </w:r>
    </w:p>
    <w:p w:rsidRPr="00176268" w:rsidR="00F45EA9" w:rsidP="00F45EA9" w:rsidRDefault="00F45EA9" w14:paraId="7995E9FF" w14:textId="77777777">
      <w:pPr>
        <w:pStyle w:val="Pargrafdellista"/>
        <w:numPr>
          <w:ilvl w:val="1"/>
          <w:numId w:val="33"/>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Captura de les proves (pantalles, resultats, codi executat...).</w:t>
      </w:r>
    </w:p>
    <w:p w:rsidRPr="00176268" w:rsidR="00F45EA9" w:rsidP="00F45EA9" w:rsidRDefault="00F45EA9" w14:paraId="073ED001" w14:textId="77777777">
      <w:pPr>
        <w:pStyle w:val="Pargrafdellista"/>
        <w:numPr>
          <w:ilvl w:val="1"/>
          <w:numId w:val="33"/>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Consultes SQL realitzades i interpretació dels resultats.</w:t>
      </w:r>
    </w:p>
    <w:p w:rsidRPr="00176268" w:rsidR="00F45EA9" w:rsidP="00F45EA9" w:rsidRDefault="00F45EA9" w14:paraId="0FBE6D4A" w14:textId="77777777">
      <w:pPr>
        <w:pStyle w:val="Pargrafdellista"/>
        <w:numPr>
          <w:ilvl w:val="1"/>
          <w:numId w:val="33"/>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Reflexió personal o en grup sobre com la base de dades ajuda al negoci.</w:t>
      </w:r>
    </w:p>
    <w:p w:rsidRPr="00176268" w:rsidR="00F45EA9" w:rsidP="00F45EA9" w:rsidRDefault="00F45EA9" w14:paraId="177368D5" w14:textId="77777777">
      <w:pPr>
        <w:pStyle w:val="Pargrafdellista"/>
        <w:numPr>
          <w:ilvl w:val="1"/>
          <w:numId w:val="33"/>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Propostes de millora o manteniment (errors trobats, com prevenir-los, etc.)</w:t>
      </w:r>
    </w:p>
    <w:p w:rsidRPr="00176268" w:rsidR="00F45EA9" w:rsidP="00F45EA9" w:rsidRDefault="00F45EA9" w14:paraId="418968A7" w14:textId="77777777">
      <w:pPr>
        <w:pStyle w:val="Pargrafdellista"/>
        <w:numPr>
          <w:ilvl w:val="0"/>
          <w:numId w:val="33"/>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Si és possible, vídeo breu mostrant el sistema funcionant en una situació real o simulada (opcional però molt recomanat).</w:t>
      </w:r>
    </w:p>
    <w:p w:rsidRPr="00176268" w:rsidR="00216069" w:rsidP="004B3D3C" w:rsidRDefault="00216069" w14:paraId="5B3FDC38" w14:textId="77777777"/>
    <w:p w:rsidRPr="00176268" w:rsidR="00116364" w:rsidRDefault="003E04D9" w14:paraId="67658680" w14:textId="117F33BB">
      <w:pPr>
        <w:pStyle w:val="Ttol3"/>
        <w:rPr>
          <w:color w:val="1F497D" w:themeColor="text2"/>
        </w:rPr>
      </w:pPr>
      <w:bookmarkStart w:name="_Toc199343101" w:id="22"/>
      <w:r w:rsidRPr="00176268">
        <w:rPr>
          <w:color w:val="1F497D" w:themeColor="text2"/>
        </w:rPr>
        <w:lastRenderedPageBreak/>
        <w:t xml:space="preserve">7. </w:t>
      </w:r>
      <w:r w:rsidRPr="00176268" w:rsidR="00E16E71">
        <w:rPr>
          <w:color w:val="1F497D" w:themeColor="text2"/>
        </w:rPr>
        <w:t>Avaluació</w:t>
      </w:r>
      <w:bookmarkEnd w:id="22"/>
    </w:p>
    <w:p w:rsidRPr="00176268" w:rsidR="00116364" w:rsidP="001071A5" w:rsidRDefault="003E04D9" w14:paraId="3CE5BEBB" w14:textId="03C2A1E1">
      <w:pPr>
        <w:pStyle w:val="Ttol4"/>
      </w:pPr>
      <w:bookmarkStart w:name="_Toc199343102" w:id="23"/>
      <w:r w:rsidRPr="00176268">
        <w:t xml:space="preserve">7.1. </w:t>
      </w:r>
      <w:r w:rsidRPr="00176268" w:rsidR="00E16E71">
        <w:t>Instruments d’avaluació: Rúbriques, qüestionaris i altres eines per avaluar l’alumnat.</w:t>
      </w:r>
      <w:bookmarkEnd w:id="23"/>
    </w:p>
    <w:p w:rsidRPr="00176268" w:rsidR="00E13040" w:rsidP="00E13040" w:rsidRDefault="00E13040" w14:paraId="64A72F14" w14:textId="60766698">
      <w:pPr>
        <w:rPr>
          <w:rFonts w:asciiTheme="majorHAnsi" w:hAnsiTheme="majorHAnsi" w:cstheme="majorHAnsi"/>
        </w:rPr>
      </w:pPr>
      <w:r w:rsidRPr="00176268">
        <w:rPr>
          <w:rFonts w:asciiTheme="majorHAnsi" w:hAnsiTheme="majorHAnsi" w:cstheme="majorHAnsi"/>
        </w:rPr>
        <w:t>Per tal de garantir una avaluació integral i formativa del projecte, es proposa una combinació d’instruments que permeten valorar tant el procés com el producte final desenvolupat per l’alumnat. Aquests instruments s’aplicaran al llarg dels diferents sprints o fases de desenvolupament del projecte, i seran adaptats a les activitats concretes de cadascun.</w:t>
      </w:r>
    </w:p>
    <w:p w:rsidRPr="00176268" w:rsidR="00EA1D35" w:rsidP="00EA1D35" w:rsidRDefault="003E04D9" w14:paraId="29A2C519" w14:textId="6F9E3D75">
      <w:pPr>
        <w:pStyle w:val="Ttol5"/>
        <w:rPr>
          <w:b/>
          <w:bCs/>
        </w:rPr>
      </w:pPr>
      <w:r w:rsidRPr="00176268">
        <w:rPr>
          <w:b/>
          <w:bCs/>
        </w:rPr>
        <w:t xml:space="preserve">7.1.1. </w:t>
      </w:r>
      <w:r w:rsidRPr="00176268" w:rsidR="00EA1D35">
        <w:rPr>
          <w:b/>
          <w:bCs/>
        </w:rPr>
        <w:t>Rúbriques</w:t>
      </w:r>
    </w:p>
    <w:p w:rsidRPr="00176268" w:rsidR="007B1399" w:rsidP="007B1399" w:rsidRDefault="007B1399" w14:paraId="3BF26C53" w14:textId="38749B4A">
      <w:pPr>
        <w:rPr>
          <w:rFonts w:asciiTheme="majorHAnsi" w:hAnsiTheme="majorHAnsi" w:cstheme="majorHAnsi"/>
        </w:rPr>
      </w:pPr>
      <w:r w:rsidRPr="00176268">
        <w:rPr>
          <w:rFonts w:asciiTheme="majorHAnsi" w:hAnsiTheme="majorHAnsi" w:cstheme="majorHAnsi"/>
        </w:rPr>
        <w:t>Per a cadascun dels sprints s’ha creat una rúbrica per avaluar el treball que entreguen els alumnes.</w:t>
      </w:r>
    </w:p>
    <w:p w:rsidR="3A29F709" w:rsidP="004565F5" w:rsidRDefault="003E04D9" w14:paraId="44F67EB3" w14:textId="0EA376EF">
      <w:pPr>
        <w:pStyle w:val="Ttol6"/>
      </w:pPr>
      <w:r>
        <w:t xml:space="preserve">7.1.1.1. </w:t>
      </w:r>
      <w:r w:rsidR="00363C6F">
        <w:t>Sprint 1</w:t>
      </w:r>
    </w:p>
    <w:tbl>
      <w:tblPr>
        <w:tblStyle w:val="Taulaambquadrcula"/>
        <w:tblW w:w="0" w:type="auto"/>
        <w:tblLook w:val="04A0" w:firstRow="1" w:lastRow="0" w:firstColumn="1" w:lastColumn="0" w:noHBand="0" w:noVBand="1"/>
      </w:tblPr>
      <w:tblGrid>
        <w:gridCol w:w="1568"/>
        <w:gridCol w:w="7062"/>
      </w:tblGrid>
      <w:tr w:rsidR="3A29F709" w:rsidTr="381A6BE0" w14:paraId="0F8708A9" w14:textId="77777777">
        <w:trPr>
          <w:trHeight w:val="300"/>
        </w:trPr>
        <w:tc>
          <w:tcPr>
            <w:tcW w:w="1568" w:type="dxa"/>
            <w:shd w:val="clear" w:color="auto" w:fill="DBE5F1" w:themeFill="accent1" w:themeFillTint="33"/>
            <w:tcMar/>
          </w:tcPr>
          <w:p w:rsidR="3A29F709" w:rsidP="3A29F709" w:rsidRDefault="3A29F709" w14:paraId="1A0DEBA3" w14:textId="77777777">
            <w:pPr>
              <w:jc w:val="center"/>
              <w:rPr>
                <w:rFonts w:asciiTheme="majorHAnsi" w:hAnsiTheme="majorHAnsi" w:cstheme="majorBidi"/>
                <w:b/>
                <w:bCs/>
              </w:rPr>
            </w:pPr>
            <w:r w:rsidRPr="3A29F709">
              <w:rPr>
                <w:rFonts w:asciiTheme="majorHAnsi" w:hAnsiTheme="majorHAnsi" w:cstheme="majorBidi"/>
                <w:b/>
                <w:bCs/>
              </w:rPr>
              <w:t>COMPETÈNCIA ESPECÍFICA</w:t>
            </w:r>
          </w:p>
        </w:tc>
        <w:tc>
          <w:tcPr>
            <w:tcW w:w="7062" w:type="dxa"/>
            <w:shd w:val="clear" w:color="auto" w:fill="DBE5F1" w:themeFill="accent1" w:themeFillTint="33"/>
            <w:tcMar/>
          </w:tcPr>
          <w:p w:rsidR="3A29F709" w:rsidP="3A29F709" w:rsidRDefault="3A29F709" w14:paraId="784E1CB9" w14:textId="77777777">
            <w:pPr>
              <w:jc w:val="center"/>
              <w:rPr>
                <w:rFonts w:asciiTheme="majorHAnsi" w:hAnsiTheme="majorHAnsi" w:cstheme="majorBidi"/>
                <w:b/>
                <w:bCs/>
              </w:rPr>
            </w:pPr>
            <w:r w:rsidRPr="3A29F709">
              <w:rPr>
                <w:rFonts w:asciiTheme="majorHAnsi" w:hAnsiTheme="majorHAnsi" w:cstheme="majorBidi"/>
                <w:b/>
                <w:bCs/>
              </w:rPr>
              <w:t>CRITERIS D’AVALUACIÓ</w:t>
            </w:r>
          </w:p>
        </w:tc>
      </w:tr>
      <w:tr w:rsidR="3A29F709" w:rsidTr="381A6BE0" w14:paraId="1CF42915" w14:textId="77777777">
        <w:trPr>
          <w:trHeight w:val="300"/>
        </w:trPr>
        <w:tc>
          <w:tcPr>
            <w:tcW w:w="1568" w:type="dxa"/>
            <w:tcMar/>
          </w:tcPr>
          <w:p w:rsidR="3A29F709" w:rsidP="3A29F709" w:rsidRDefault="3A29F709" w14:paraId="6374450B" w14:textId="18DC83E5">
            <w:pPr>
              <w:rPr>
                <w:rFonts w:asciiTheme="majorHAnsi" w:hAnsiTheme="majorHAnsi" w:cstheme="majorBidi"/>
              </w:rPr>
            </w:pPr>
            <w:r w:rsidRPr="3A29F709">
              <w:rPr>
                <w:rFonts w:asciiTheme="majorHAnsi" w:hAnsiTheme="majorHAnsi" w:cstheme="majorBidi"/>
              </w:rPr>
              <w:t>CE1</w:t>
            </w:r>
          </w:p>
        </w:tc>
        <w:tc>
          <w:tcPr>
            <w:tcW w:w="7062" w:type="dxa"/>
            <w:tcMar/>
          </w:tcPr>
          <w:p w:rsidR="3A29F709" w:rsidP="3A29F709" w:rsidRDefault="3A29F709" w14:paraId="5B20CADC" w14:textId="4E6114ED">
            <w:pPr>
              <w:rPr>
                <w:rFonts w:asciiTheme="majorHAnsi" w:hAnsiTheme="majorHAnsi" w:cstheme="majorBidi"/>
              </w:rPr>
            </w:pPr>
            <w:r w:rsidRPr="3A29F709">
              <w:rPr>
                <w:rFonts w:asciiTheme="majorHAnsi" w:hAnsiTheme="majorHAnsi" w:cstheme="majorBidi"/>
              </w:rPr>
              <w:t>1.1. Analitzar problemes de diferents contextos i tipus mitjançant l’abstracció i modelització de la realitat.</w:t>
            </w:r>
          </w:p>
          <w:p w:rsidR="3A29F709" w:rsidP="3A29F709" w:rsidRDefault="3A29F709" w14:paraId="7BD565B3" w14:textId="0CCA4F1D">
            <w:pPr>
              <w:rPr>
                <w:rFonts w:asciiTheme="majorHAnsi" w:hAnsiTheme="majorHAnsi" w:cstheme="majorBidi"/>
              </w:rPr>
            </w:pPr>
            <w:r w:rsidRPr="3A29F709">
              <w:rPr>
                <w:rFonts w:asciiTheme="majorHAnsi" w:hAnsiTheme="majorHAnsi" w:cstheme="majorBidi"/>
              </w:rPr>
              <w:t>1.2. Resoldre problemes de mitjana complexitat aplicant el pensament computacional de forma guiada.</w:t>
            </w:r>
          </w:p>
          <w:p w:rsidR="3A29F709" w:rsidP="3A29F709" w:rsidRDefault="3A29F709" w14:paraId="686F55C8" w14:textId="5A2292DF">
            <w:pPr>
              <w:rPr>
                <w:rFonts w:asciiTheme="majorHAnsi" w:hAnsiTheme="majorHAnsi" w:cstheme="majorBidi"/>
              </w:rPr>
            </w:pPr>
            <w:r w:rsidRPr="3A29F709">
              <w:rPr>
                <w:rFonts w:asciiTheme="majorHAnsi" w:hAnsiTheme="majorHAnsi" w:cstheme="majorBidi"/>
              </w:rPr>
              <w:t>1.3. Programar de forma guiada aplicacions de mitjana complexitat i validar-les.</w:t>
            </w:r>
          </w:p>
          <w:p w:rsidR="3A29F709" w:rsidP="3A29F709" w:rsidRDefault="3A29F709" w14:paraId="4C8F5FEB" w14:textId="18BB1A4B">
            <w:pPr>
              <w:rPr>
                <w:rFonts w:asciiTheme="majorHAnsi" w:hAnsiTheme="majorHAnsi" w:cstheme="majorBidi"/>
              </w:rPr>
            </w:pPr>
            <w:r w:rsidRPr="3A29F709">
              <w:rPr>
                <w:rFonts w:asciiTheme="majorHAnsi" w:hAnsiTheme="majorHAnsi" w:cstheme="majorBidi"/>
              </w:rPr>
              <w:t>1.4. Aplicar i respectar els drets d'autoria, llicències de drets i explotació durant la creació de programari.</w:t>
            </w:r>
          </w:p>
        </w:tc>
      </w:tr>
      <w:tr w:rsidR="3A29F709" w:rsidTr="381A6BE0" w14:paraId="7F5FF2F1" w14:textId="77777777">
        <w:trPr>
          <w:trHeight w:val="1365"/>
        </w:trPr>
        <w:tc>
          <w:tcPr>
            <w:tcW w:w="1568" w:type="dxa"/>
            <w:tcMar/>
          </w:tcPr>
          <w:p w:rsidR="3A29F709" w:rsidP="3A29F709" w:rsidRDefault="3A29F709" w14:paraId="12D3D95A" w14:textId="14243426">
            <w:pPr>
              <w:rPr>
                <w:rFonts w:asciiTheme="majorHAnsi" w:hAnsiTheme="majorHAnsi" w:cstheme="majorBidi"/>
              </w:rPr>
            </w:pPr>
            <w:r w:rsidRPr="3A29F709">
              <w:rPr>
                <w:rFonts w:asciiTheme="majorHAnsi" w:hAnsiTheme="majorHAnsi" w:cstheme="majorBidi"/>
              </w:rPr>
              <w:t>CE2</w:t>
            </w:r>
          </w:p>
        </w:tc>
        <w:tc>
          <w:tcPr>
            <w:tcW w:w="7062" w:type="dxa"/>
            <w:tcMar/>
          </w:tcPr>
          <w:p w:rsidR="3A29F709" w:rsidP="3A29F709" w:rsidRDefault="3A29F709" w14:paraId="439F4AB8" w14:textId="1685B9AD">
            <w:pPr>
              <w:rPr>
                <w:rFonts w:asciiTheme="majorHAnsi" w:hAnsiTheme="majorHAnsi" w:cstheme="majorBidi"/>
              </w:rPr>
            </w:pPr>
            <w:r w:rsidRPr="3A29F709">
              <w:rPr>
                <w:rFonts w:asciiTheme="majorHAnsi" w:hAnsiTheme="majorHAnsi" w:cstheme="majorBidi"/>
              </w:rPr>
              <w:t>2.1. Raonar la selecció i interacció de components d’un sistema informàtic a l’entorn personal basant-se en els requeriments.</w:t>
            </w:r>
          </w:p>
          <w:p w:rsidR="3A29F709" w:rsidP="3A29F709" w:rsidRDefault="3A29F709" w14:paraId="046959B4" w14:textId="001E93CD">
            <w:pPr>
              <w:rPr>
                <w:rFonts w:asciiTheme="majorHAnsi" w:hAnsiTheme="majorHAnsi" w:cstheme="majorBidi"/>
              </w:rPr>
            </w:pPr>
            <w:r w:rsidRPr="3A29F709">
              <w:rPr>
                <w:rFonts w:asciiTheme="majorHAnsi" w:hAnsiTheme="majorHAnsi" w:cstheme="majorBidi"/>
              </w:rPr>
              <w:t>2.2. Utilitzar amb precisió les unitats de mesura i sistemes de representació de la informació.</w:t>
            </w:r>
          </w:p>
          <w:p w:rsidR="3A29F709" w:rsidP="3A29F709" w:rsidRDefault="3A29F709" w14:paraId="0CB22E40" w14:textId="57395C11">
            <w:pPr>
              <w:rPr>
                <w:rFonts w:asciiTheme="majorHAnsi" w:hAnsiTheme="majorHAnsi" w:cstheme="majorBidi"/>
              </w:rPr>
            </w:pPr>
            <w:r w:rsidRPr="3A29F709">
              <w:rPr>
                <w:rFonts w:asciiTheme="majorHAnsi" w:hAnsiTheme="majorHAnsi" w:cstheme="majorBidi"/>
              </w:rPr>
              <w:t>2.3. Instal·lar, configurar i administrar aplicacions d'ús personal.</w:t>
            </w:r>
          </w:p>
        </w:tc>
      </w:tr>
      <w:tr w:rsidR="3A29F709" w:rsidTr="381A6BE0" w14:paraId="32634E12" w14:textId="77777777">
        <w:trPr>
          <w:trHeight w:val="300"/>
        </w:trPr>
        <w:tc>
          <w:tcPr>
            <w:tcW w:w="1568" w:type="dxa"/>
            <w:tcMar/>
          </w:tcPr>
          <w:p w:rsidR="3A29F709" w:rsidP="3A29F709" w:rsidRDefault="3A29F709" w14:paraId="47DC9BCF" w14:textId="4BF14C80">
            <w:pPr>
              <w:rPr>
                <w:rFonts w:asciiTheme="majorHAnsi" w:hAnsiTheme="majorHAnsi" w:cstheme="majorBidi"/>
              </w:rPr>
            </w:pPr>
            <w:r w:rsidRPr="3A29F709">
              <w:rPr>
                <w:rFonts w:asciiTheme="majorHAnsi" w:hAnsiTheme="majorHAnsi" w:cstheme="majorBidi"/>
              </w:rPr>
              <w:t>CE3</w:t>
            </w:r>
          </w:p>
        </w:tc>
        <w:tc>
          <w:tcPr>
            <w:tcW w:w="7062" w:type="dxa"/>
            <w:tcMar/>
          </w:tcPr>
          <w:p w:rsidR="3A29F709" w:rsidP="3A29F709" w:rsidRDefault="3A29F709" w14:paraId="253FFC32" w14:textId="6871525B">
            <w:pPr>
              <w:rPr>
                <w:rFonts w:asciiTheme="majorHAnsi" w:hAnsiTheme="majorHAnsi" w:cstheme="majorBidi"/>
              </w:rPr>
            </w:pPr>
            <w:r w:rsidRPr="3A29F709">
              <w:rPr>
                <w:rFonts w:asciiTheme="majorHAnsi" w:hAnsiTheme="majorHAnsi" w:cstheme="majorBidi"/>
              </w:rPr>
              <w:t>3.1. Analitzar el disseny de l'arquitectura d'una xarxa informàtica per a xicotets grups de treball.</w:t>
            </w:r>
          </w:p>
          <w:p w:rsidR="3A29F709" w:rsidP="3A29F709" w:rsidRDefault="3A29F709" w14:paraId="6600ECA3" w14:textId="12D65CD7">
            <w:pPr>
              <w:rPr>
                <w:rFonts w:asciiTheme="majorHAnsi" w:hAnsiTheme="majorHAnsi" w:cstheme="majorBidi"/>
              </w:rPr>
            </w:pPr>
            <w:r w:rsidRPr="3A29F709">
              <w:rPr>
                <w:rFonts w:asciiTheme="majorHAnsi" w:hAnsiTheme="majorHAnsi" w:cstheme="majorBidi"/>
              </w:rPr>
              <w:t>3.2. Configurar i connectar de manera segura els elements d'una xarxa informàtica per a xicotets grups de treball.</w:t>
            </w:r>
          </w:p>
        </w:tc>
      </w:tr>
      <w:tr w:rsidR="3A29F709" w:rsidTr="381A6BE0" w14:paraId="2066C428" w14:textId="77777777">
        <w:trPr>
          <w:trHeight w:val="300"/>
        </w:trPr>
        <w:tc>
          <w:tcPr>
            <w:tcW w:w="1568" w:type="dxa"/>
            <w:tcMar/>
          </w:tcPr>
          <w:p w:rsidR="3A29F709" w:rsidP="3A29F709" w:rsidRDefault="3A29F709" w14:paraId="55EFFD76" w14:textId="274D62BB">
            <w:pPr>
              <w:rPr>
                <w:rFonts w:asciiTheme="majorHAnsi" w:hAnsiTheme="majorHAnsi" w:cstheme="majorBidi"/>
              </w:rPr>
            </w:pPr>
            <w:r w:rsidRPr="3A29F709">
              <w:rPr>
                <w:rFonts w:asciiTheme="majorHAnsi" w:hAnsiTheme="majorHAnsi" w:cstheme="majorBidi"/>
              </w:rPr>
              <w:t>CE4</w:t>
            </w:r>
          </w:p>
        </w:tc>
        <w:tc>
          <w:tcPr>
            <w:tcW w:w="7062" w:type="dxa"/>
            <w:tcMar/>
          </w:tcPr>
          <w:p w:rsidR="3A29F709" w:rsidP="3A29F709" w:rsidRDefault="3A29F709" w14:paraId="74DF78E2" w14:textId="77777777">
            <w:pPr>
              <w:rPr>
                <w:rFonts w:asciiTheme="majorHAnsi" w:hAnsiTheme="majorHAnsi" w:cstheme="majorBidi"/>
              </w:rPr>
            </w:pPr>
            <w:r w:rsidRPr="3A29F709">
              <w:rPr>
                <w:rFonts w:asciiTheme="majorHAnsi" w:hAnsiTheme="majorHAnsi" w:cstheme="majorBidi"/>
              </w:rPr>
              <w:t>4.1. Configurar i utilitzar en mode bàsic un gestor de continguts.</w:t>
            </w:r>
          </w:p>
          <w:p w:rsidR="3A29F709" w:rsidP="3A29F709" w:rsidRDefault="3A29F709" w14:paraId="5D8DA99F" w14:textId="77777777">
            <w:pPr>
              <w:rPr>
                <w:rFonts w:asciiTheme="majorHAnsi" w:hAnsiTheme="majorHAnsi" w:cstheme="majorBidi"/>
              </w:rPr>
            </w:pPr>
            <w:r w:rsidRPr="3A29F709">
              <w:rPr>
                <w:rFonts w:asciiTheme="majorHAnsi" w:hAnsiTheme="majorHAnsi" w:cstheme="majorBidi"/>
              </w:rPr>
              <w:t>4.2. Configurar i utilitzar un servidor de bases de dades local i ferramentes de gestió, de manera bàsica.</w:t>
            </w:r>
          </w:p>
          <w:p w:rsidR="3A29F709" w:rsidP="3A29F709" w:rsidRDefault="3A29F709" w14:paraId="1F46267D" w14:textId="6B997BC1">
            <w:pPr>
              <w:rPr>
                <w:rFonts w:asciiTheme="majorHAnsi" w:hAnsiTheme="majorHAnsi" w:cstheme="majorBidi"/>
              </w:rPr>
            </w:pPr>
            <w:r w:rsidRPr="3A29F709">
              <w:rPr>
                <w:rFonts w:asciiTheme="majorHAnsi" w:hAnsiTheme="majorHAnsi" w:cstheme="majorBidi"/>
              </w:rPr>
              <w:t>4.3. Utilitzar un servidor web local de manera segura, responsable i crítica.</w:t>
            </w:r>
          </w:p>
        </w:tc>
      </w:tr>
    </w:tbl>
    <w:p w:rsidR="381A6BE0" w:rsidRDefault="381A6BE0" w14:paraId="7DF3C8A6" w14:textId="40C80110"/>
    <w:p w:rsidR="3A29F709" w:rsidP="3A29F709" w:rsidRDefault="3A29F709" w14:paraId="21ED79DE" w14:textId="64C280CF"/>
    <w:p w:rsidR="3A29F709" w:rsidP="3A29F709" w:rsidRDefault="3A29F709" w14:paraId="714986CB" w14:textId="5D9D86D0"/>
    <w:p w:rsidR="3A29F709" w:rsidP="3A29F709" w:rsidRDefault="3A29F709" w14:paraId="7A6C26D9" w14:textId="07C5A1AE"/>
    <w:p w:rsidR="3A29F709" w:rsidP="3A29F709" w:rsidRDefault="3A29F709" w14:paraId="7542179B" w14:textId="75D2D73B"/>
    <w:p w:rsidR="3A29F709" w:rsidP="3A29F709" w:rsidRDefault="3A29F709" w14:paraId="3AB57BC9" w14:textId="4DD5DADB"/>
    <w:p w:rsidR="3A29F709" w:rsidP="3A29F709" w:rsidRDefault="3A29F709" w14:paraId="18ECF48D" w14:textId="2F778EA1"/>
    <w:p w:rsidR="3A29F709" w:rsidP="3A29F709" w:rsidRDefault="3A29F709" w14:paraId="180795CD" w14:textId="75881138"/>
    <w:p w:rsidR="3A29F709" w:rsidP="3A29F709" w:rsidRDefault="3A29F709" w14:paraId="3EE5D405" w14:textId="11BDD665"/>
    <w:tbl>
      <w:tblPr>
        <w:tblStyle w:val="Taulaambquadrcula"/>
        <w:tblW w:w="0" w:type="auto"/>
        <w:tblLayout w:type="fixed"/>
        <w:tblLook w:val="06A0" w:firstRow="1" w:lastRow="0" w:firstColumn="1" w:lastColumn="0" w:noHBand="1" w:noVBand="1"/>
      </w:tblPr>
      <w:tblGrid>
        <w:gridCol w:w="495"/>
        <w:gridCol w:w="2340"/>
        <w:gridCol w:w="2325"/>
        <w:gridCol w:w="525"/>
        <w:gridCol w:w="1515"/>
        <w:gridCol w:w="1440"/>
      </w:tblGrid>
      <w:tr w:rsidR="3A29F709" w:rsidTr="3A29F709" w14:paraId="7B74A37A" w14:textId="77777777">
        <w:trPr>
          <w:trHeight w:val="300"/>
        </w:trPr>
        <w:tc>
          <w:tcPr>
            <w:tcW w:w="495" w:type="dxa"/>
          </w:tcPr>
          <w:p w:rsidR="2DBCB21B" w:rsidP="3A29F709" w:rsidRDefault="2DBCB21B" w14:paraId="7B1A7235" w14:textId="54BA3AA6">
            <w:r>
              <w:t>CE</w:t>
            </w:r>
          </w:p>
        </w:tc>
        <w:tc>
          <w:tcPr>
            <w:tcW w:w="2340" w:type="dxa"/>
          </w:tcPr>
          <w:p w:rsidR="630EF983" w:rsidP="3A29F709" w:rsidRDefault="630EF983" w14:paraId="4045B4AF" w14:textId="042CCBF2">
            <w:pPr>
              <w:rPr>
                <w:rFonts w:asciiTheme="majorHAnsi" w:hAnsiTheme="majorHAnsi" w:cstheme="majorBidi"/>
              </w:rPr>
            </w:pPr>
            <w:r>
              <w:t>CE1.</w:t>
            </w:r>
            <w:r w:rsidR="50C55084">
              <w:t xml:space="preserve"> </w:t>
            </w:r>
            <w:r w:rsidRPr="3A29F709">
              <w:rPr>
                <w:rFonts w:asciiTheme="majorHAnsi" w:hAnsiTheme="majorHAnsi" w:cstheme="majorBidi"/>
              </w:rPr>
              <w:t>Analitzar problemes de diferents contextos i tipus i afrontar la seua resolució mitjançant el desenrotllament de programari, aplicant el pensament computacional.</w:t>
            </w:r>
          </w:p>
          <w:p w:rsidR="3A29F709" w:rsidP="3A29F709" w:rsidRDefault="3A29F709" w14:paraId="4E4A735A" w14:textId="3AE9CFD3"/>
        </w:tc>
        <w:tc>
          <w:tcPr>
            <w:tcW w:w="2325" w:type="dxa"/>
          </w:tcPr>
          <w:p w:rsidR="28D596B6" w:rsidRDefault="28D596B6" w14:paraId="4FA070FA" w14:textId="1E9841C8">
            <w:r w:rsidRPr="3A29F709">
              <w:rPr>
                <w:rFonts w:ascii="Cambria" w:hAnsi="Cambria" w:eastAsia="Cambria" w:cs="Cambria"/>
              </w:rPr>
              <w:t>-Representació de problemes mitjançant el modelatge de la realitat.</w:t>
            </w:r>
          </w:p>
          <w:p w:rsidR="28D596B6" w:rsidRDefault="28D596B6" w14:paraId="541C8B9A" w14:textId="4D3A0FDB">
            <w:r w:rsidRPr="3A29F709">
              <w:rPr>
                <w:rFonts w:ascii="Cambria" w:hAnsi="Cambria" w:eastAsia="Cambria" w:cs="Cambria"/>
              </w:rPr>
              <w:t>-Instal·lació i ús d'entorns de desenvolupament. Funcionalitats.</w:t>
            </w:r>
          </w:p>
          <w:p w:rsidR="6F2F2393" w:rsidRDefault="6F2F2393" w14:paraId="5E81C494" w14:textId="3321BAB8">
            <w:r w:rsidRPr="3A29F709">
              <w:rPr>
                <w:rFonts w:ascii="Cambria" w:hAnsi="Cambria" w:eastAsia="Cambria" w:cs="Cambria"/>
              </w:rPr>
              <w:t>-Fases del cicle de vida d'una aplicació: anàlisi, disseny, codificació, proves, documentació, explotació i manteniment, entre altres.</w:t>
            </w:r>
          </w:p>
          <w:p w:rsidR="5CFB5DC4" w:rsidP="3A29F709" w:rsidRDefault="5CFB5DC4" w14:paraId="23AEA4BF" w14:textId="6F7E3365">
            <w:pPr>
              <w:rPr>
                <w:rFonts w:ascii="Cambria" w:hAnsi="Cambria" w:eastAsia="Cambria" w:cs="Cambria"/>
              </w:rPr>
            </w:pPr>
            <w:r w:rsidRPr="3A29F709">
              <w:rPr>
                <w:rFonts w:ascii="Cambria" w:hAnsi="Cambria" w:eastAsia="Cambria" w:cs="Cambria"/>
              </w:rPr>
              <w:t>- Llenguatges de programació. Paradigmes de programació. Objectes i esdeveniments.</w:t>
            </w:r>
          </w:p>
          <w:p w:rsidR="3A29F709" w:rsidP="3A29F709" w:rsidRDefault="3A29F709" w14:paraId="6F48628B" w14:textId="638265E7">
            <w:pPr>
              <w:rPr>
                <w:rFonts w:ascii="Cambria" w:hAnsi="Cambria" w:eastAsia="Cambria" w:cs="Cambria"/>
              </w:rPr>
            </w:pPr>
          </w:p>
          <w:p w:rsidR="3A29F709" w:rsidP="3A29F709" w:rsidRDefault="3A29F709" w14:paraId="799D485F" w14:textId="21906E83">
            <w:pPr>
              <w:rPr>
                <w:rFonts w:ascii="Cambria" w:hAnsi="Cambria" w:eastAsia="Cambria" w:cs="Cambria"/>
              </w:rPr>
            </w:pPr>
          </w:p>
        </w:tc>
        <w:tc>
          <w:tcPr>
            <w:tcW w:w="525" w:type="dxa"/>
          </w:tcPr>
          <w:p w:rsidR="2C83D4D9" w:rsidP="3A29F709" w:rsidRDefault="2C83D4D9" w14:paraId="7B57EF2A" w14:textId="3327FB95">
            <w:r>
              <w:t>BC</w:t>
            </w:r>
          </w:p>
        </w:tc>
        <w:tc>
          <w:tcPr>
            <w:tcW w:w="1515" w:type="dxa"/>
          </w:tcPr>
          <w:p w:rsidR="2256C5E4" w:rsidP="3A29F709" w:rsidRDefault="2256C5E4" w14:paraId="1635D2EF" w14:textId="0DE35601">
            <w:r>
              <w:t>Saber hacer</w:t>
            </w:r>
          </w:p>
        </w:tc>
        <w:tc>
          <w:tcPr>
            <w:tcW w:w="1440" w:type="dxa"/>
          </w:tcPr>
          <w:p w:rsidR="2256C5E4" w:rsidP="3A29F709" w:rsidRDefault="2256C5E4" w14:paraId="41DF58F4" w14:textId="631DB8B2">
            <w:r>
              <w:t>Saber estar</w:t>
            </w:r>
          </w:p>
        </w:tc>
      </w:tr>
      <w:tr w:rsidR="3A29F709" w:rsidTr="3A29F709" w14:paraId="0A9D44B2" w14:textId="77777777">
        <w:trPr>
          <w:trHeight w:val="300"/>
        </w:trPr>
        <w:tc>
          <w:tcPr>
            <w:tcW w:w="495" w:type="dxa"/>
            <w:vMerge w:val="restart"/>
          </w:tcPr>
          <w:p w:rsidR="2C83D4D9" w:rsidP="3A29F709" w:rsidRDefault="2C83D4D9" w14:paraId="2A94FF1E" w14:textId="69D16AEC">
            <w:r>
              <w:t>CA</w:t>
            </w:r>
          </w:p>
        </w:tc>
        <w:tc>
          <w:tcPr>
            <w:tcW w:w="2340" w:type="dxa"/>
          </w:tcPr>
          <w:p w:rsidR="0208899B" w:rsidP="3A29F709" w:rsidRDefault="0208899B" w14:paraId="0CCB7089" w14:textId="4E6114ED">
            <w:pPr>
              <w:rPr>
                <w:rFonts w:asciiTheme="majorHAnsi" w:hAnsiTheme="majorHAnsi" w:cstheme="majorBidi"/>
              </w:rPr>
            </w:pPr>
            <w:r w:rsidRPr="3A29F709">
              <w:rPr>
                <w:rFonts w:asciiTheme="majorHAnsi" w:hAnsiTheme="majorHAnsi" w:cstheme="majorBidi"/>
              </w:rPr>
              <w:t>1.1. Analitzar problemes de diferents contextos i tipus mitjançant l’abstracció i modelització de la realitat.</w:t>
            </w:r>
          </w:p>
          <w:p w:rsidR="3A29F709" w:rsidP="3A29F709" w:rsidRDefault="3A29F709" w14:paraId="68550ACD" w14:textId="3155AE40"/>
        </w:tc>
        <w:tc>
          <w:tcPr>
            <w:tcW w:w="2325" w:type="dxa"/>
          </w:tcPr>
          <w:p w:rsidR="563FA294" w:rsidRDefault="563FA294" w14:paraId="79DC8CAF" w14:textId="6FDE8196">
            <w:r w:rsidRPr="3A29F709">
              <w:rPr>
                <w:rFonts w:ascii="Cambria" w:hAnsi="Cambria" w:eastAsia="Cambria" w:cs="Cambria"/>
              </w:rPr>
              <w:t>-Representació de problemes mitjançant el modelatge de la realitat.</w:t>
            </w:r>
          </w:p>
        </w:tc>
        <w:tc>
          <w:tcPr>
            <w:tcW w:w="525" w:type="dxa"/>
            <w:vMerge w:val="restart"/>
          </w:tcPr>
          <w:p w:rsidR="2C3C4805" w:rsidP="3A29F709" w:rsidRDefault="2C3C4805" w14:paraId="05CC4B54" w14:textId="0AD2E9A8">
            <w:r>
              <w:t>CB</w:t>
            </w:r>
          </w:p>
        </w:tc>
        <w:tc>
          <w:tcPr>
            <w:tcW w:w="1515" w:type="dxa"/>
          </w:tcPr>
          <w:p w:rsidR="39C2D25E" w:rsidP="3A29F709" w:rsidRDefault="39C2D25E" w14:paraId="3DB7C41F" w14:textId="208E31A9">
            <w:pPr>
              <w:rPr>
                <w:lang w:val="es-ES"/>
              </w:rPr>
            </w:pPr>
            <w:r w:rsidRPr="3A29F709">
              <w:rPr>
                <w:lang w:val="es-ES"/>
              </w:rPr>
              <w:t>Crea la representación de problemas necesaria para aboradar una problematica.</w:t>
            </w:r>
          </w:p>
        </w:tc>
        <w:tc>
          <w:tcPr>
            <w:tcW w:w="1440" w:type="dxa"/>
          </w:tcPr>
          <w:p w:rsidR="3A29F709" w:rsidP="3A29F709" w:rsidRDefault="3A29F709" w14:paraId="5219436C" w14:textId="22C5DC65"/>
        </w:tc>
      </w:tr>
      <w:tr w:rsidR="3A29F709" w:rsidTr="3A29F709" w14:paraId="6B010691" w14:textId="77777777">
        <w:trPr>
          <w:trHeight w:val="300"/>
        </w:trPr>
        <w:tc>
          <w:tcPr>
            <w:tcW w:w="495" w:type="dxa"/>
            <w:vMerge/>
          </w:tcPr>
          <w:p w:rsidR="0041133C" w:rsidRDefault="0041133C" w14:paraId="3448A0E8" w14:textId="77777777"/>
        </w:tc>
        <w:tc>
          <w:tcPr>
            <w:tcW w:w="2340" w:type="dxa"/>
          </w:tcPr>
          <w:p w:rsidR="0208899B" w:rsidP="3A29F709" w:rsidRDefault="0208899B" w14:paraId="11C486DE" w14:textId="5241A17F">
            <w:pPr>
              <w:rPr>
                <w:rFonts w:asciiTheme="majorHAnsi" w:hAnsiTheme="majorHAnsi" w:cstheme="majorBidi"/>
              </w:rPr>
            </w:pPr>
            <w:r w:rsidRPr="3A29F709">
              <w:rPr>
                <w:rFonts w:asciiTheme="majorHAnsi" w:hAnsiTheme="majorHAnsi" w:cstheme="majorBidi"/>
              </w:rPr>
              <w:t>1.2. Resoldre problemes de mitjana complexitat aplicant el pensament computacional de forma guiada.</w:t>
            </w:r>
          </w:p>
        </w:tc>
        <w:tc>
          <w:tcPr>
            <w:tcW w:w="2325" w:type="dxa"/>
          </w:tcPr>
          <w:p w:rsidR="1F9A9BEC" w:rsidRDefault="1F9A9BEC" w14:paraId="3CD47C7A" w14:textId="4D3A0FDB">
            <w:r w:rsidRPr="3A29F709">
              <w:rPr>
                <w:rFonts w:ascii="Cambria" w:hAnsi="Cambria" w:eastAsia="Cambria" w:cs="Cambria"/>
              </w:rPr>
              <w:t>-Instal·lació i ús d'entorns de desenvolupament. Funcionalitats.</w:t>
            </w:r>
          </w:p>
          <w:p w:rsidR="3A29F709" w:rsidP="3A29F709" w:rsidRDefault="3A29F709" w14:paraId="25D72524" w14:textId="429A0EE6">
            <w:pPr>
              <w:rPr>
                <w:rFonts w:ascii="Cambria" w:hAnsi="Cambria" w:eastAsia="Cambria" w:cs="Cambria"/>
              </w:rPr>
            </w:pPr>
          </w:p>
          <w:p w:rsidR="1F9A9BEC" w:rsidRDefault="1F9A9BEC" w14:paraId="7EA3124E" w14:textId="3321BAB8">
            <w:r w:rsidRPr="3A29F709">
              <w:rPr>
                <w:rFonts w:ascii="Cambria" w:hAnsi="Cambria" w:eastAsia="Cambria" w:cs="Cambria"/>
              </w:rPr>
              <w:t xml:space="preserve">-Fases del cicle de vida d'una aplicació: </w:t>
            </w:r>
            <w:r w:rsidRPr="3A29F709">
              <w:rPr>
                <w:rFonts w:ascii="Cambria" w:hAnsi="Cambria" w:eastAsia="Cambria" w:cs="Cambria"/>
              </w:rPr>
              <w:lastRenderedPageBreak/>
              <w:t>anàlisi, disseny, codificació, proves, documentació, explotació i manteniment, entre altres.</w:t>
            </w:r>
          </w:p>
          <w:p w:rsidR="3A29F709" w:rsidP="3A29F709" w:rsidRDefault="3A29F709" w14:paraId="231EBFB1" w14:textId="59E02ACB"/>
        </w:tc>
        <w:tc>
          <w:tcPr>
            <w:tcW w:w="525" w:type="dxa"/>
            <w:vMerge/>
          </w:tcPr>
          <w:p w:rsidR="0041133C" w:rsidRDefault="0041133C" w14:paraId="75D9F403" w14:textId="77777777"/>
        </w:tc>
        <w:tc>
          <w:tcPr>
            <w:tcW w:w="1515" w:type="dxa"/>
          </w:tcPr>
          <w:p w:rsidR="21CA752B" w:rsidP="3A29F709" w:rsidRDefault="21CA752B" w14:paraId="41F080B3" w14:textId="646F0548">
            <w:r>
              <w:t>Lleva a cabo un proyecto y es capaz de ejecutarlo técnicamente</w:t>
            </w:r>
          </w:p>
        </w:tc>
        <w:tc>
          <w:tcPr>
            <w:tcW w:w="1440" w:type="dxa"/>
          </w:tcPr>
          <w:p w:rsidR="3A29F709" w:rsidP="3A29F709" w:rsidRDefault="3A29F709" w14:paraId="5262B0B5" w14:textId="54C5DD59"/>
        </w:tc>
      </w:tr>
      <w:tr w:rsidR="3A29F709" w:rsidTr="3A29F709" w14:paraId="740237C5" w14:textId="77777777">
        <w:trPr>
          <w:trHeight w:val="300"/>
        </w:trPr>
        <w:tc>
          <w:tcPr>
            <w:tcW w:w="495" w:type="dxa"/>
            <w:vMerge/>
          </w:tcPr>
          <w:p w:rsidR="0041133C" w:rsidRDefault="0041133C" w14:paraId="4334929E" w14:textId="77777777"/>
        </w:tc>
        <w:tc>
          <w:tcPr>
            <w:tcW w:w="2340" w:type="dxa"/>
          </w:tcPr>
          <w:p w:rsidR="0208899B" w:rsidP="3A29F709" w:rsidRDefault="0208899B" w14:paraId="78D66DE6" w14:textId="00A134D3">
            <w:pPr>
              <w:rPr>
                <w:rFonts w:asciiTheme="majorHAnsi" w:hAnsiTheme="majorHAnsi" w:cstheme="majorBidi"/>
              </w:rPr>
            </w:pPr>
            <w:r w:rsidRPr="3A29F709">
              <w:rPr>
                <w:rFonts w:asciiTheme="majorHAnsi" w:hAnsiTheme="majorHAnsi" w:cstheme="majorBidi"/>
              </w:rPr>
              <w:t>1.3. Programar de forma guiada aplicacions de mitjana complexitat i validar-les.</w:t>
            </w:r>
          </w:p>
        </w:tc>
        <w:tc>
          <w:tcPr>
            <w:tcW w:w="2325" w:type="dxa"/>
          </w:tcPr>
          <w:p w:rsidR="413C422F" w:rsidP="3A29F709" w:rsidRDefault="413C422F" w14:paraId="1F685605" w14:textId="6F7E3365">
            <w:pPr>
              <w:rPr>
                <w:rFonts w:ascii="Cambria" w:hAnsi="Cambria" w:eastAsia="Cambria" w:cs="Cambria"/>
              </w:rPr>
            </w:pPr>
            <w:r w:rsidRPr="3A29F709">
              <w:rPr>
                <w:rFonts w:ascii="Cambria" w:hAnsi="Cambria" w:eastAsia="Cambria" w:cs="Cambria"/>
              </w:rPr>
              <w:t>- Llenguatges de programació. Paradigmes de programació. Objectes i esdeveniments.</w:t>
            </w:r>
          </w:p>
          <w:p w:rsidR="3A29F709" w:rsidP="3A29F709" w:rsidRDefault="3A29F709" w14:paraId="0A4D0833" w14:textId="48E0D8D3"/>
        </w:tc>
        <w:tc>
          <w:tcPr>
            <w:tcW w:w="525" w:type="dxa"/>
            <w:vMerge/>
          </w:tcPr>
          <w:p w:rsidR="0041133C" w:rsidRDefault="0041133C" w14:paraId="3A57C4FA" w14:textId="77777777"/>
        </w:tc>
        <w:tc>
          <w:tcPr>
            <w:tcW w:w="1515" w:type="dxa"/>
          </w:tcPr>
          <w:p w:rsidR="7AC8F8B1" w:rsidP="3A29F709" w:rsidRDefault="7AC8F8B1" w14:paraId="55F8CDDE" w14:textId="76801658">
            <w:pPr>
              <w:rPr>
                <w:lang w:val="es-ES"/>
              </w:rPr>
            </w:pPr>
            <w:r w:rsidRPr="3A29F709">
              <w:rPr>
                <w:lang w:val="es-ES"/>
              </w:rPr>
              <w:t>Interpreta y utiliza eficazmente el lenguaja de programación necesario (Phyton)</w:t>
            </w:r>
          </w:p>
        </w:tc>
        <w:tc>
          <w:tcPr>
            <w:tcW w:w="1440" w:type="dxa"/>
          </w:tcPr>
          <w:p w:rsidR="3A29F709" w:rsidP="3A29F709" w:rsidRDefault="3A29F709" w14:paraId="2CEA53AA" w14:textId="756BB92D"/>
        </w:tc>
      </w:tr>
    </w:tbl>
    <w:p w:rsidR="3A29F709" w:rsidRDefault="3A29F709" w14:paraId="3DA44B0F" w14:textId="3BE2E442"/>
    <w:p w:rsidR="3A29F709" w:rsidP="3A29F709" w:rsidRDefault="3A29F709" w14:paraId="1CD85535" w14:textId="7EF1E4E7"/>
    <w:tbl>
      <w:tblPr>
        <w:tblStyle w:val="Taulaambquadrcula"/>
        <w:tblW w:w="10773" w:type="dxa"/>
        <w:tblInd w:w="-1139" w:type="dxa"/>
        <w:tblLook w:val="04A0" w:firstRow="1" w:lastRow="0" w:firstColumn="1" w:lastColumn="0" w:noHBand="0" w:noVBand="1"/>
      </w:tblPr>
      <w:tblGrid>
        <w:gridCol w:w="1701"/>
        <w:gridCol w:w="2410"/>
        <w:gridCol w:w="2137"/>
        <w:gridCol w:w="2257"/>
        <w:gridCol w:w="2268"/>
      </w:tblGrid>
      <w:tr w:rsidRPr="00176268" w:rsidR="00363C6F" w:rsidTr="00363C6F" w14:paraId="72C73337" w14:textId="77777777">
        <w:tc>
          <w:tcPr>
            <w:tcW w:w="1701" w:type="dxa"/>
            <w:shd w:val="clear" w:color="auto" w:fill="DBE5F1" w:themeFill="accent1" w:themeFillTint="33"/>
            <w:hideMark/>
          </w:tcPr>
          <w:p w:rsidRPr="00176268" w:rsidR="00363C6F" w:rsidP="00363C6F" w:rsidRDefault="00363C6F" w14:paraId="0A8E8990" w14:textId="77777777">
            <w:pPr>
              <w:spacing w:after="200" w:line="276" w:lineRule="auto"/>
              <w:rPr>
                <w:rFonts w:asciiTheme="majorHAnsi" w:hAnsiTheme="majorHAnsi" w:cstheme="majorHAnsi"/>
                <w:b/>
                <w:bCs/>
              </w:rPr>
            </w:pPr>
            <w:r w:rsidRPr="00176268">
              <w:rPr>
                <w:rFonts w:asciiTheme="majorHAnsi" w:hAnsiTheme="majorHAnsi" w:cstheme="majorHAnsi"/>
                <w:b/>
                <w:bCs/>
              </w:rPr>
              <w:t>Criteri</w:t>
            </w:r>
          </w:p>
        </w:tc>
        <w:tc>
          <w:tcPr>
            <w:tcW w:w="2410" w:type="dxa"/>
            <w:shd w:val="clear" w:color="auto" w:fill="DBE5F1" w:themeFill="accent1" w:themeFillTint="33"/>
            <w:hideMark/>
          </w:tcPr>
          <w:p w:rsidRPr="00176268" w:rsidR="00363C6F" w:rsidP="00363C6F" w:rsidRDefault="00363C6F" w14:paraId="19401E2D" w14:textId="77777777">
            <w:pPr>
              <w:spacing w:after="200" w:line="276" w:lineRule="auto"/>
              <w:rPr>
                <w:rFonts w:asciiTheme="majorHAnsi" w:hAnsiTheme="majorHAnsi" w:cstheme="majorHAnsi"/>
                <w:b/>
                <w:bCs/>
              </w:rPr>
            </w:pPr>
            <w:r w:rsidRPr="00176268">
              <w:rPr>
                <w:rFonts w:asciiTheme="majorHAnsi" w:hAnsiTheme="majorHAnsi" w:cstheme="majorHAnsi"/>
                <w:b/>
                <w:bCs/>
              </w:rPr>
              <w:t>Excel·lent (4)</w:t>
            </w:r>
          </w:p>
        </w:tc>
        <w:tc>
          <w:tcPr>
            <w:tcW w:w="2137" w:type="dxa"/>
            <w:shd w:val="clear" w:color="auto" w:fill="DBE5F1" w:themeFill="accent1" w:themeFillTint="33"/>
            <w:hideMark/>
          </w:tcPr>
          <w:p w:rsidRPr="00176268" w:rsidR="00363C6F" w:rsidP="00363C6F" w:rsidRDefault="00363C6F" w14:paraId="4BD2550D" w14:textId="77777777">
            <w:pPr>
              <w:spacing w:after="200" w:line="276" w:lineRule="auto"/>
              <w:rPr>
                <w:rFonts w:asciiTheme="majorHAnsi" w:hAnsiTheme="majorHAnsi" w:cstheme="majorHAnsi"/>
                <w:b/>
                <w:bCs/>
              </w:rPr>
            </w:pPr>
            <w:r w:rsidRPr="00176268">
              <w:rPr>
                <w:rFonts w:asciiTheme="majorHAnsi" w:hAnsiTheme="majorHAnsi" w:cstheme="majorHAnsi"/>
                <w:b/>
                <w:bCs/>
              </w:rPr>
              <w:t>Notable (3)</w:t>
            </w:r>
          </w:p>
        </w:tc>
        <w:tc>
          <w:tcPr>
            <w:tcW w:w="2257" w:type="dxa"/>
            <w:shd w:val="clear" w:color="auto" w:fill="DBE5F1" w:themeFill="accent1" w:themeFillTint="33"/>
            <w:hideMark/>
          </w:tcPr>
          <w:p w:rsidRPr="00176268" w:rsidR="00363C6F" w:rsidP="00363C6F" w:rsidRDefault="00363C6F" w14:paraId="5F15B01C" w14:textId="77777777">
            <w:pPr>
              <w:spacing w:after="200" w:line="276" w:lineRule="auto"/>
              <w:rPr>
                <w:rFonts w:asciiTheme="majorHAnsi" w:hAnsiTheme="majorHAnsi" w:cstheme="majorHAnsi"/>
                <w:b/>
                <w:bCs/>
              </w:rPr>
            </w:pPr>
            <w:r w:rsidRPr="00176268">
              <w:rPr>
                <w:rFonts w:asciiTheme="majorHAnsi" w:hAnsiTheme="majorHAnsi" w:cstheme="majorHAnsi"/>
                <w:b/>
                <w:bCs/>
              </w:rPr>
              <w:t>Suficient (2)</w:t>
            </w:r>
          </w:p>
        </w:tc>
        <w:tc>
          <w:tcPr>
            <w:tcW w:w="2268" w:type="dxa"/>
            <w:shd w:val="clear" w:color="auto" w:fill="DBE5F1" w:themeFill="accent1" w:themeFillTint="33"/>
            <w:hideMark/>
          </w:tcPr>
          <w:p w:rsidRPr="00176268" w:rsidR="00363C6F" w:rsidP="00363C6F" w:rsidRDefault="00363C6F" w14:paraId="5E11FA96" w14:textId="77777777">
            <w:pPr>
              <w:spacing w:after="200" w:line="276" w:lineRule="auto"/>
              <w:rPr>
                <w:rFonts w:asciiTheme="majorHAnsi" w:hAnsiTheme="majorHAnsi" w:cstheme="majorHAnsi"/>
                <w:b/>
                <w:bCs/>
              </w:rPr>
            </w:pPr>
            <w:r w:rsidRPr="00176268">
              <w:rPr>
                <w:rFonts w:asciiTheme="majorHAnsi" w:hAnsiTheme="majorHAnsi" w:cstheme="majorHAnsi"/>
                <w:b/>
                <w:bCs/>
              </w:rPr>
              <w:t>Insuficient (1)</w:t>
            </w:r>
          </w:p>
        </w:tc>
      </w:tr>
      <w:tr w:rsidRPr="00176268" w:rsidR="00363C6F" w:rsidTr="00363C6F" w14:paraId="15C97FB9" w14:textId="77777777">
        <w:tc>
          <w:tcPr>
            <w:tcW w:w="1701" w:type="dxa"/>
            <w:hideMark/>
          </w:tcPr>
          <w:p w:rsidRPr="00176268" w:rsidR="00363C6F" w:rsidP="00363C6F" w:rsidRDefault="00363C6F" w14:paraId="5F04C64E" w14:textId="77777777">
            <w:pPr>
              <w:spacing w:after="200" w:line="276" w:lineRule="auto"/>
              <w:rPr>
                <w:rFonts w:asciiTheme="majorHAnsi" w:hAnsiTheme="majorHAnsi" w:cstheme="majorHAnsi"/>
              </w:rPr>
            </w:pPr>
            <w:r w:rsidRPr="00176268">
              <w:rPr>
                <w:rFonts w:asciiTheme="majorHAnsi" w:hAnsiTheme="majorHAnsi" w:cstheme="majorHAnsi"/>
                <w:b/>
                <w:bCs/>
              </w:rPr>
              <w:t>1. Claredat i coherència en la definició del problema i la necessitat</w:t>
            </w:r>
          </w:p>
        </w:tc>
        <w:tc>
          <w:tcPr>
            <w:tcW w:w="2410" w:type="dxa"/>
            <w:hideMark/>
          </w:tcPr>
          <w:p w:rsidRPr="00176268" w:rsidR="00363C6F" w:rsidP="00363C6F" w:rsidRDefault="00363C6F" w14:paraId="55388BF4" w14:textId="77777777">
            <w:pPr>
              <w:spacing w:after="200" w:line="276" w:lineRule="auto"/>
              <w:rPr>
                <w:rFonts w:asciiTheme="majorHAnsi" w:hAnsiTheme="majorHAnsi" w:cstheme="majorHAnsi"/>
              </w:rPr>
            </w:pPr>
            <w:r w:rsidRPr="00176268">
              <w:rPr>
                <w:rFonts w:asciiTheme="majorHAnsi" w:hAnsiTheme="majorHAnsi" w:cstheme="majorHAnsi"/>
              </w:rPr>
              <w:t>El problema està molt ben definit, és realista, rellevant i coherent amb l’ús de tecnologia NFC + Raspberry + BBDD.</w:t>
            </w:r>
          </w:p>
        </w:tc>
        <w:tc>
          <w:tcPr>
            <w:tcW w:w="2137" w:type="dxa"/>
            <w:hideMark/>
          </w:tcPr>
          <w:p w:rsidRPr="00176268" w:rsidR="00363C6F" w:rsidP="00363C6F" w:rsidRDefault="00363C6F" w14:paraId="755E05E0" w14:textId="77777777">
            <w:pPr>
              <w:spacing w:after="200" w:line="276" w:lineRule="auto"/>
              <w:rPr>
                <w:rFonts w:asciiTheme="majorHAnsi" w:hAnsiTheme="majorHAnsi" w:cstheme="majorHAnsi"/>
              </w:rPr>
            </w:pPr>
            <w:r w:rsidRPr="00176268">
              <w:rPr>
                <w:rFonts w:asciiTheme="majorHAnsi" w:hAnsiTheme="majorHAnsi" w:cstheme="majorHAnsi"/>
              </w:rPr>
              <w:t>El problema està ben descrit i és aplicable, però pot faltar una mica de concreció o rellevància.</w:t>
            </w:r>
          </w:p>
        </w:tc>
        <w:tc>
          <w:tcPr>
            <w:tcW w:w="2257" w:type="dxa"/>
            <w:hideMark/>
          </w:tcPr>
          <w:p w:rsidRPr="00176268" w:rsidR="00363C6F" w:rsidP="00363C6F" w:rsidRDefault="00363C6F" w14:paraId="33145458" w14:textId="77777777">
            <w:pPr>
              <w:spacing w:after="200" w:line="276" w:lineRule="auto"/>
              <w:rPr>
                <w:rFonts w:asciiTheme="majorHAnsi" w:hAnsiTheme="majorHAnsi" w:cstheme="majorHAnsi"/>
              </w:rPr>
            </w:pPr>
            <w:r w:rsidRPr="00176268">
              <w:rPr>
                <w:rFonts w:asciiTheme="majorHAnsi" w:hAnsiTheme="majorHAnsi" w:cstheme="majorHAnsi"/>
              </w:rPr>
              <w:t>El problema és poc clar o no es justifica suficientment.</w:t>
            </w:r>
          </w:p>
        </w:tc>
        <w:tc>
          <w:tcPr>
            <w:tcW w:w="2268" w:type="dxa"/>
            <w:hideMark/>
          </w:tcPr>
          <w:p w:rsidRPr="00176268" w:rsidR="00363C6F" w:rsidP="00363C6F" w:rsidRDefault="00363C6F" w14:paraId="2DF47216" w14:textId="77777777">
            <w:pPr>
              <w:spacing w:after="200" w:line="276" w:lineRule="auto"/>
              <w:rPr>
                <w:rFonts w:asciiTheme="majorHAnsi" w:hAnsiTheme="majorHAnsi" w:cstheme="majorHAnsi"/>
              </w:rPr>
            </w:pPr>
            <w:r w:rsidRPr="00176268">
              <w:rPr>
                <w:rFonts w:asciiTheme="majorHAnsi" w:hAnsiTheme="majorHAnsi" w:cstheme="majorHAnsi"/>
              </w:rPr>
              <w:t>El problema no està identificat o és irrellevant per al projecte.</w:t>
            </w:r>
          </w:p>
        </w:tc>
      </w:tr>
      <w:tr w:rsidRPr="00176268" w:rsidR="00363C6F" w:rsidTr="00363C6F" w14:paraId="2F3922FC" w14:textId="77777777">
        <w:tc>
          <w:tcPr>
            <w:tcW w:w="1701" w:type="dxa"/>
            <w:hideMark/>
          </w:tcPr>
          <w:p w:rsidRPr="00176268" w:rsidR="00363C6F" w:rsidP="00363C6F" w:rsidRDefault="00363C6F" w14:paraId="6E35ABDA" w14:textId="77777777">
            <w:pPr>
              <w:spacing w:after="200" w:line="276" w:lineRule="auto"/>
              <w:rPr>
                <w:rFonts w:asciiTheme="majorHAnsi" w:hAnsiTheme="majorHAnsi" w:cstheme="majorHAnsi"/>
              </w:rPr>
            </w:pPr>
            <w:r w:rsidRPr="00176268">
              <w:rPr>
                <w:rFonts w:asciiTheme="majorHAnsi" w:hAnsiTheme="majorHAnsi" w:cstheme="majorHAnsi"/>
                <w:b/>
                <w:bCs/>
              </w:rPr>
              <w:t>2. Adequació de la proposta al context i beneficiaris</w:t>
            </w:r>
          </w:p>
        </w:tc>
        <w:tc>
          <w:tcPr>
            <w:tcW w:w="2410" w:type="dxa"/>
            <w:hideMark/>
          </w:tcPr>
          <w:p w:rsidRPr="00176268" w:rsidR="00363C6F" w:rsidP="00363C6F" w:rsidRDefault="00363C6F" w14:paraId="1C0ECD9F" w14:textId="77777777">
            <w:pPr>
              <w:spacing w:after="200" w:line="276" w:lineRule="auto"/>
              <w:rPr>
                <w:rFonts w:asciiTheme="majorHAnsi" w:hAnsiTheme="majorHAnsi" w:cstheme="majorHAnsi"/>
              </w:rPr>
            </w:pPr>
            <w:r w:rsidRPr="00176268">
              <w:rPr>
                <w:rFonts w:asciiTheme="majorHAnsi" w:hAnsiTheme="majorHAnsi" w:cstheme="majorHAnsi"/>
              </w:rPr>
              <w:t>Es descriu detalladament un context real o fictici ben justificat, amb beneficiaris clars.</w:t>
            </w:r>
          </w:p>
        </w:tc>
        <w:tc>
          <w:tcPr>
            <w:tcW w:w="2137" w:type="dxa"/>
            <w:hideMark/>
          </w:tcPr>
          <w:p w:rsidRPr="00176268" w:rsidR="00363C6F" w:rsidP="00363C6F" w:rsidRDefault="00363C6F" w14:paraId="7EF31750" w14:textId="2C208F3E">
            <w:pPr>
              <w:spacing w:after="200" w:line="276" w:lineRule="auto"/>
              <w:rPr>
                <w:rFonts w:asciiTheme="majorHAnsi" w:hAnsiTheme="majorHAnsi" w:cstheme="majorHAnsi"/>
              </w:rPr>
            </w:pPr>
            <w:r w:rsidRPr="00176268">
              <w:rPr>
                <w:rFonts w:asciiTheme="majorHAnsi" w:hAnsiTheme="majorHAnsi" w:cstheme="majorHAnsi"/>
              </w:rPr>
              <w:t>El context és clar i els beneficiaris s’identifiquen, però falta profunditat o justificació.</w:t>
            </w:r>
          </w:p>
        </w:tc>
        <w:tc>
          <w:tcPr>
            <w:tcW w:w="2257" w:type="dxa"/>
            <w:hideMark/>
          </w:tcPr>
          <w:p w:rsidRPr="00176268" w:rsidR="00363C6F" w:rsidP="00363C6F" w:rsidRDefault="00363C6F" w14:paraId="4ED24E00" w14:textId="77777777">
            <w:pPr>
              <w:spacing w:after="200" w:line="276" w:lineRule="auto"/>
              <w:rPr>
                <w:rFonts w:asciiTheme="majorHAnsi" w:hAnsiTheme="majorHAnsi" w:cstheme="majorHAnsi"/>
              </w:rPr>
            </w:pPr>
            <w:r w:rsidRPr="00176268">
              <w:rPr>
                <w:rFonts w:asciiTheme="majorHAnsi" w:hAnsiTheme="majorHAnsi" w:cstheme="majorHAnsi"/>
              </w:rPr>
              <w:t>El context és poc concret o els beneficiaris no s’especifiquen prou.</w:t>
            </w:r>
          </w:p>
        </w:tc>
        <w:tc>
          <w:tcPr>
            <w:tcW w:w="2268" w:type="dxa"/>
            <w:hideMark/>
          </w:tcPr>
          <w:p w:rsidRPr="00176268" w:rsidR="00363C6F" w:rsidP="00363C6F" w:rsidRDefault="00363C6F" w14:paraId="75072C3D" w14:textId="77777777">
            <w:pPr>
              <w:spacing w:after="200" w:line="276" w:lineRule="auto"/>
              <w:rPr>
                <w:rFonts w:asciiTheme="majorHAnsi" w:hAnsiTheme="majorHAnsi" w:cstheme="majorHAnsi"/>
              </w:rPr>
            </w:pPr>
            <w:r w:rsidRPr="00176268">
              <w:rPr>
                <w:rFonts w:asciiTheme="majorHAnsi" w:hAnsiTheme="majorHAnsi" w:cstheme="majorHAnsi"/>
              </w:rPr>
              <w:t>El context i beneficiaris no són clars o no apareixen.</w:t>
            </w:r>
          </w:p>
        </w:tc>
      </w:tr>
      <w:tr w:rsidRPr="00176268" w:rsidR="00363C6F" w:rsidTr="00363C6F" w14:paraId="03A68C8D" w14:textId="77777777">
        <w:tc>
          <w:tcPr>
            <w:tcW w:w="1701" w:type="dxa"/>
            <w:hideMark/>
          </w:tcPr>
          <w:p w:rsidRPr="00176268" w:rsidR="00363C6F" w:rsidP="00363C6F" w:rsidRDefault="00363C6F" w14:paraId="3DFFFD15" w14:textId="77777777">
            <w:pPr>
              <w:spacing w:after="200" w:line="276" w:lineRule="auto"/>
              <w:rPr>
                <w:rFonts w:asciiTheme="majorHAnsi" w:hAnsiTheme="majorHAnsi" w:cstheme="majorHAnsi"/>
              </w:rPr>
            </w:pPr>
            <w:r w:rsidRPr="00176268">
              <w:rPr>
                <w:rFonts w:asciiTheme="majorHAnsi" w:hAnsiTheme="majorHAnsi" w:cstheme="majorHAnsi"/>
                <w:b/>
                <w:bCs/>
              </w:rPr>
              <w:t>3. Descripció del funcionament tècnic del sistema</w:t>
            </w:r>
          </w:p>
        </w:tc>
        <w:tc>
          <w:tcPr>
            <w:tcW w:w="2410" w:type="dxa"/>
            <w:hideMark/>
          </w:tcPr>
          <w:p w:rsidRPr="00176268" w:rsidR="00363C6F" w:rsidP="00363C6F" w:rsidRDefault="00363C6F" w14:paraId="209CD8CF" w14:textId="77777777">
            <w:pPr>
              <w:spacing w:after="200" w:line="276" w:lineRule="auto"/>
              <w:rPr>
                <w:rFonts w:asciiTheme="majorHAnsi" w:hAnsiTheme="majorHAnsi" w:cstheme="majorHAnsi"/>
              </w:rPr>
            </w:pPr>
            <w:r w:rsidRPr="00176268">
              <w:rPr>
                <w:rFonts w:asciiTheme="majorHAnsi" w:hAnsiTheme="majorHAnsi" w:cstheme="majorHAnsi"/>
              </w:rPr>
              <w:t>S’explica amb claredat i coherència com funciona el sistema (lectura NFC, connexió amb BBDD, accions), amb exemples.</w:t>
            </w:r>
          </w:p>
        </w:tc>
        <w:tc>
          <w:tcPr>
            <w:tcW w:w="2137" w:type="dxa"/>
            <w:hideMark/>
          </w:tcPr>
          <w:p w:rsidRPr="00176268" w:rsidR="00363C6F" w:rsidP="00363C6F" w:rsidRDefault="00363C6F" w14:paraId="3C36504C" w14:textId="77777777">
            <w:pPr>
              <w:spacing w:after="200" w:line="276" w:lineRule="auto"/>
              <w:rPr>
                <w:rFonts w:asciiTheme="majorHAnsi" w:hAnsiTheme="majorHAnsi" w:cstheme="majorHAnsi"/>
              </w:rPr>
            </w:pPr>
            <w:r w:rsidRPr="00176268">
              <w:rPr>
                <w:rFonts w:asciiTheme="majorHAnsi" w:hAnsiTheme="majorHAnsi" w:cstheme="majorHAnsi"/>
              </w:rPr>
              <w:t>La descripció és correcta però podria ser més detallada o completa.</w:t>
            </w:r>
          </w:p>
        </w:tc>
        <w:tc>
          <w:tcPr>
            <w:tcW w:w="2257" w:type="dxa"/>
            <w:hideMark/>
          </w:tcPr>
          <w:p w:rsidRPr="00176268" w:rsidR="00363C6F" w:rsidP="00363C6F" w:rsidRDefault="00363C6F" w14:paraId="0AB337F3" w14:textId="77777777">
            <w:pPr>
              <w:spacing w:after="200" w:line="276" w:lineRule="auto"/>
              <w:rPr>
                <w:rFonts w:asciiTheme="majorHAnsi" w:hAnsiTheme="majorHAnsi" w:cstheme="majorHAnsi"/>
              </w:rPr>
            </w:pPr>
            <w:r w:rsidRPr="00176268">
              <w:rPr>
                <w:rFonts w:asciiTheme="majorHAnsi" w:hAnsiTheme="majorHAnsi" w:cstheme="majorHAnsi"/>
              </w:rPr>
              <w:t>La descripció és superficial o parcialment incorrecta.</w:t>
            </w:r>
          </w:p>
        </w:tc>
        <w:tc>
          <w:tcPr>
            <w:tcW w:w="2268" w:type="dxa"/>
            <w:hideMark/>
          </w:tcPr>
          <w:p w:rsidRPr="00176268" w:rsidR="00363C6F" w:rsidP="00363C6F" w:rsidRDefault="00363C6F" w14:paraId="18760B92" w14:textId="77777777">
            <w:pPr>
              <w:spacing w:after="200" w:line="276" w:lineRule="auto"/>
              <w:rPr>
                <w:rFonts w:asciiTheme="majorHAnsi" w:hAnsiTheme="majorHAnsi" w:cstheme="majorHAnsi"/>
              </w:rPr>
            </w:pPr>
            <w:r w:rsidRPr="00176268">
              <w:rPr>
                <w:rFonts w:asciiTheme="majorHAnsi" w:hAnsiTheme="majorHAnsi" w:cstheme="majorHAnsi"/>
              </w:rPr>
              <w:t>No hi ha descripció tècnica o és incorrecta.</w:t>
            </w:r>
          </w:p>
        </w:tc>
      </w:tr>
      <w:tr w:rsidRPr="00176268" w:rsidR="00363C6F" w:rsidTr="00363C6F" w14:paraId="7BFCE1C5" w14:textId="77777777">
        <w:tc>
          <w:tcPr>
            <w:tcW w:w="1701" w:type="dxa"/>
            <w:hideMark/>
          </w:tcPr>
          <w:p w:rsidRPr="00176268" w:rsidR="00363C6F" w:rsidP="00363C6F" w:rsidRDefault="00363C6F" w14:paraId="276AACA7" w14:textId="77777777">
            <w:pPr>
              <w:spacing w:after="200" w:line="276" w:lineRule="auto"/>
              <w:rPr>
                <w:rFonts w:asciiTheme="majorHAnsi" w:hAnsiTheme="majorHAnsi" w:cstheme="majorHAnsi"/>
              </w:rPr>
            </w:pPr>
            <w:r w:rsidRPr="00176268">
              <w:rPr>
                <w:rFonts w:asciiTheme="majorHAnsi" w:hAnsiTheme="majorHAnsi" w:cstheme="majorHAnsi"/>
                <w:b/>
                <w:bCs/>
              </w:rPr>
              <w:t>4. Creativitat, viabilitat i impacte social de la proposta</w:t>
            </w:r>
          </w:p>
        </w:tc>
        <w:tc>
          <w:tcPr>
            <w:tcW w:w="2410" w:type="dxa"/>
            <w:hideMark/>
          </w:tcPr>
          <w:p w:rsidRPr="00176268" w:rsidR="00363C6F" w:rsidP="00363C6F" w:rsidRDefault="00363C6F" w14:paraId="426E5BAF" w14:textId="77777777">
            <w:pPr>
              <w:spacing w:after="200" w:line="276" w:lineRule="auto"/>
              <w:rPr>
                <w:rFonts w:asciiTheme="majorHAnsi" w:hAnsiTheme="majorHAnsi" w:cstheme="majorHAnsi"/>
              </w:rPr>
            </w:pPr>
            <w:r w:rsidRPr="00176268">
              <w:rPr>
                <w:rFonts w:asciiTheme="majorHAnsi" w:hAnsiTheme="majorHAnsi" w:cstheme="majorHAnsi"/>
              </w:rPr>
              <w:t>La proposta és innovadora, viable tècnicament i té un impacte social clarament descrit.</w:t>
            </w:r>
          </w:p>
        </w:tc>
        <w:tc>
          <w:tcPr>
            <w:tcW w:w="2137" w:type="dxa"/>
            <w:hideMark/>
          </w:tcPr>
          <w:p w:rsidRPr="00176268" w:rsidR="00363C6F" w:rsidP="00363C6F" w:rsidRDefault="00363C6F" w14:paraId="1EC01A53" w14:textId="77777777">
            <w:pPr>
              <w:spacing w:after="200" w:line="276" w:lineRule="auto"/>
              <w:rPr>
                <w:rFonts w:asciiTheme="majorHAnsi" w:hAnsiTheme="majorHAnsi" w:cstheme="majorHAnsi"/>
              </w:rPr>
            </w:pPr>
            <w:r w:rsidRPr="00176268">
              <w:rPr>
                <w:rFonts w:asciiTheme="majorHAnsi" w:hAnsiTheme="majorHAnsi" w:cstheme="majorHAnsi"/>
              </w:rPr>
              <w:t>La proposta és interessant i factible, amb un impacte moderat.</w:t>
            </w:r>
          </w:p>
        </w:tc>
        <w:tc>
          <w:tcPr>
            <w:tcW w:w="2257" w:type="dxa"/>
            <w:hideMark/>
          </w:tcPr>
          <w:p w:rsidRPr="00176268" w:rsidR="00363C6F" w:rsidP="00363C6F" w:rsidRDefault="00363C6F" w14:paraId="4ABE9C26" w14:textId="77777777">
            <w:pPr>
              <w:spacing w:after="200" w:line="276" w:lineRule="auto"/>
              <w:rPr>
                <w:rFonts w:asciiTheme="majorHAnsi" w:hAnsiTheme="majorHAnsi" w:cstheme="majorHAnsi"/>
              </w:rPr>
            </w:pPr>
            <w:r w:rsidRPr="00176268">
              <w:rPr>
                <w:rFonts w:asciiTheme="majorHAnsi" w:hAnsiTheme="majorHAnsi" w:cstheme="majorHAnsi"/>
              </w:rPr>
              <w:t>La proposta té baixa originalitat o escassa viabilitat/impacte.</w:t>
            </w:r>
          </w:p>
        </w:tc>
        <w:tc>
          <w:tcPr>
            <w:tcW w:w="2268" w:type="dxa"/>
            <w:hideMark/>
          </w:tcPr>
          <w:p w:rsidRPr="00176268" w:rsidR="00363C6F" w:rsidP="00363C6F" w:rsidRDefault="00363C6F" w14:paraId="0D7927EA" w14:textId="77777777">
            <w:pPr>
              <w:spacing w:after="200" w:line="276" w:lineRule="auto"/>
              <w:rPr>
                <w:rFonts w:asciiTheme="majorHAnsi" w:hAnsiTheme="majorHAnsi" w:cstheme="majorHAnsi"/>
              </w:rPr>
            </w:pPr>
            <w:r w:rsidRPr="00176268">
              <w:rPr>
                <w:rFonts w:asciiTheme="majorHAnsi" w:hAnsiTheme="majorHAnsi" w:cstheme="majorHAnsi"/>
              </w:rPr>
              <w:t>La proposta no és original ni viable, o no s’explica el seu impacte.</w:t>
            </w:r>
          </w:p>
        </w:tc>
      </w:tr>
      <w:tr w:rsidRPr="00176268" w:rsidR="00363C6F" w:rsidTr="00363C6F" w14:paraId="1052A676" w14:textId="77777777">
        <w:tc>
          <w:tcPr>
            <w:tcW w:w="1701" w:type="dxa"/>
            <w:hideMark/>
          </w:tcPr>
          <w:p w:rsidRPr="00176268" w:rsidR="00363C6F" w:rsidP="00363C6F" w:rsidRDefault="00363C6F" w14:paraId="2F6E3163" w14:textId="77777777">
            <w:pPr>
              <w:spacing w:after="200" w:line="276" w:lineRule="auto"/>
              <w:rPr>
                <w:rFonts w:asciiTheme="majorHAnsi" w:hAnsiTheme="majorHAnsi" w:cstheme="majorHAnsi"/>
              </w:rPr>
            </w:pPr>
            <w:r w:rsidRPr="00176268">
              <w:rPr>
                <w:rFonts w:asciiTheme="majorHAnsi" w:hAnsiTheme="majorHAnsi" w:cstheme="majorHAnsi"/>
                <w:b/>
                <w:bCs/>
              </w:rPr>
              <w:lastRenderedPageBreak/>
              <w:t>5. Qualitat del document final i treball cooperatiu</w:t>
            </w:r>
          </w:p>
        </w:tc>
        <w:tc>
          <w:tcPr>
            <w:tcW w:w="2410" w:type="dxa"/>
            <w:hideMark/>
          </w:tcPr>
          <w:p w:rsidRPr="00176268" w:rsidR="00363C6F" w:rsidP="00363C6F" w:rsidRDefault="00363C6F" w14:paraId="31696F51" w14:textId="77777777">
            <w:pPr>
              <w:spacing w:after="200" w:line="276" w:lineRule="auto"/>
              <w:rPr>
                <w:rFonts w:asciiTheme="majorHAnsi" w:hAnsiTheme="majorHAnsi" w:cstheme="majorHAnsi"/>
              </w:rPr>
            </w:pPr>
            <w:r w:rsidRPr="00176268">
              <w:rPr>
                <w:rFonts w:asciiTheme="majorHAnsi" w:hAnsiTheme="majorHAnsi" w:cstheme="majorHAnsi"/>
              </w:rPr>
              <w:t>El document està molt ben redactat, complet, estructurat i s’hi nota un treball cooperatiu equilibrat.</w:t>
            </w:r>
          </w:p>
        </w:tc>
        <w:tc>
          <w:tcPr>
            <w:tcW w:w="2137" w:type="dxa"/>
            <w:hideMark/>
          </w:tcPr>
          <w:p w:rsidRPr="00176268" w:rsidR="00363C6F" w:rsidP="00363C6F" w:rsidRDefault="00363C6F" w14:paraId="34E053CA" w14:textId="77777777">
            <w:pPr>
              <w:spacing w:after="200" w:line="276" w:lineRule="auto"/>
              <w:rPr>
                <w:rFonts w:asciiTheme="majorHAnsi" w:hAnsiTheme="majorHAnsi" w:cstheme="majorHAnsi"/>
              </w:rPr>
            </w:pPr>
            <w:r w:rsidRPr="00176268">
              <w:rPr>
                <w:rFonts w:asciiTheme="majorHAnsi" w:hAnsiTheme="majorHAnsi" w:cstheme="majorHAnsi"/>
              </w:rPr>
              <w:t>El document està ben presentat amb alguna millora possible; hi ha indicis clars de treball en equip.</w:t>
            </w:r>
          </w:p>
        </w:tc>
        <w:tc>
          <w:tcPr>
            <w:tcW w:w="2257" w:type="dxa"/>
            <w:hideMark/>
          </w:tcPr>
          <w:p w:rsidRPr="00176268" w:rsidR="00363C6F" w:rsidP="00363C6F" w:rsidRDefault="00363C6F" w14:paraId="1CFB2C4D" w14:textId="77777777">
            <w:pPr>
              <w:spacing w:after="200" w:line="276" w:lineRule="auto"/>
              <w:rPr>
                <w:rFonts w:asciiTheme="majorHAnsi" w:hAnsiTheme="majorHAnsi" w:cstheme="majorHAnsi"/>
              </w:rPr>
            </w:pPr>
            <w:r w:rsidRPr="00176268">
              <w:rPr>
                <w:rFonts w:asciiTheme="majorHAnsi" w:hAnsiTheme="majorHAnsi" w:cstheme="majorHAnsi"/>
              </w:rPr>
              <w:t>El document està incomplet o poc clar; la cooperació entre membres és poc evident.</w:t>
            </w:r>
          </w:p>
        </w:tc>
        <w:tc>
          <w:tcPr>
            <w:tcW w:w="2268" w:type="dxa"/>
            <w:hideMark/>
          </w:tcPr>
          <w:p w:rsidRPr="00176268" w:rsidR="00363C6F" w:rsidP="00363C6F" w:rsidRDefault="00363C6F" w14:paraId="6ADF3720" w14:textId="77777777">
            <w:pPr>
              <w:spacing w:after="200" w:line="276" w:lineRule="auto"/>
              <w:rPr>
                <w:rFonts w:asciiTheme="majorHAnsi" w:hAnsiTheme="majorHAnsi" w:cstheme="majorHAnsi"/>
              </w:rPr>
            </w:pPr>
            <w:r w:rsidRPr="00176268">
              <w:rPr>
                <w:rFonts w:asciiTheme="majorHAnsi" w:hAnsiTheme="majorHAnsi" w:cstheme="majorHAnsi"/>
              </w:rPr>
              <w:t>El document està molt incomplet o és un treball individual sense coordinació.</w:t>
            </w:r>
          </w:p>
        </w:tc>
      </w:tr>
    </w:tbl>
    <w:p w:rsidRPr="00176268" w:rsidR="00363C6F" w:rsidP="00363C6F" w:rsidRDefault="00363C6F" w14:paraId="6AEB8AC2" w14:textId="77777777"/>
    <w:p w:rsidRPr="00176268" w:rsidR="00363C6F" w:rsidP="00EA1D35" w:rsidRDefault="003E04D9" w14:paraId="486459AA" w14:textId="651B3986">
      <w:pPr>
        <w:pStyle w:val="Ttol6"/>
      </w:pPr>
      <w:r w:rsidRPr="00176268">
        <w:t xml:space="preserve">7.1.1.2. </w:t>
      </w:r>
      <w:r w:rsidRPr="00176268" w:rsidR="00363C6F">
        <w:t>Sprint 2</w:t>
      </w:r>
    </w:p>
    <w:tbl>
      <w:tblPr>
        <w:tblStyle w:val="Taulaambquadrcula"/>
        <w:tblW w:w="10773" w:type="dxa"/>
        <w:tblInd w:w="-1139" w:type="dxa"/>
        <w:tblLook w:val="04A0" w:firstRow="1" w:lastRow="0" w:firstColumn="1" w:lastColumn="0" w:noHBand="0" w:noVBand="1"/>
      </w:tblPr>
      <w:tblGrid>
        <w:gridCol w:w="1701"/>
        <w:gridCol w:w="2410"/>
        <w:gridCol w:w="2126"/>
        <w:gridCol w:w="2268"/>
        <w:gridCol w:w="2268"/>
      </w:tblGrid>
      <w:tr w:rsidRPr="00176268" w:rsidR="001350BC" w:rsidTr="001350BC" w14:paraId="2AB45047" w14:textId="77777777">
        <w:tc>
          <w:tcPr>
            <w:tcW w:w="1701" w:type="dxa"/>
            <w:shd w:val="clear" w:color="auto" w:fill="DBE5F1" w:themeFill="accent1" w:themeFillTint="33"/>
            <w:hideMark/>
          </w:tcPr>
          <w:p w:rsidRPr="00176268" w:rsidR="001350BC" w:rsidP="001350BC" w:rsidRDefault="001350BC" w14:paraId="03C9471D" w14:textId="77777777">
            <w:pPr>
              <w:spacing w:after="200" w:line="276" w:lineRule="auto"/>
              <w:rPr>
                <w:rFonts w:asciiTheme="majorHAnsi" w:hAnsiTheme="majorHAnsi" w:cstheme="majorHAnsi"/>
                <w:b/>
                <w:bCs/>
              </w:rPr>
            </w:pPr>
            <w:r w:rsidRPr="00176268">
              <w:rPr>
                <w:rFonts w:asciiTheme="majorHAnsi" w:hAnsiTheme="majorHAnsi" w:cstheme="majorHAnsi"/>
                <w:b/>
                <w:bCs/>
              </w:rPr>
              <w:t>Criteri</w:t>
            </w:r>
          </w:p>
        </w:tc>
        <w:tc>
          <w:tcPr>
            <w:tcW w:w="2410" w:type="dxa"/>
            <w:shd w:val="clear" w:color="auto" w:fill="DBE5F1" w:themeFill="accent1" w:themeFillTint="33"/>
            <w:hideMark/>
          </w:tcPr>
          <w:p w:rsidRPr="00176268" w:rsidR="001350BC" w:rsidP="001350BC" w:rsidRDefault="001350BC" w14:paraId="5BB9CC12" w14:textId="77777777">
            <w:pPr>
              <w:spacing w:after="200" w:line="276" w:lineRule="auto"/>
              <w:rPr>
                <w:rFonts w:asciiTheme="majorHAnsi" w:hAnsiTheme="majorHAnsi" w:cstheme="majorHAnsi"/>
                <w:b/>
                <w:bCs/>
              </w:rPr>
            </w:pPr>
            <w:r w:rsidRPr="00176268">
              <w:rPr>
                <w:rFonts w:asciiTheme="majorHAnsi" w:hAnsiTheme="majorHAnsi" w:cstheme="majorHAnsi"/>
                <w:b/>
                <w:bCs/>
              </w:rPr>
              <w:t>Excel·lent (4)</w:t>
            </w:r>
          </w:p>
        </w:tc>
        <w:tc>
          <w:tcPr>
            <w:tcW w:w="2126" w:type="dxa"/>
            <w:shd w:val="clear" w:color="auto" w:fill="DBE5F1" w:themeFill="accent1" w:themeFillTint="33"/>
            <w:hideMark/>
          </w:tcPr>
          <w:p w:rsidRPr="00176268" w:rsidR="001350BC" w:rsidP="001350BC" w:rsidRDefault="001350BC" w14:paraId="01D6B2A6" w14:textId="77777777">
            <w:pPr>
              <w:spacing w:after="200" w:line="276" w:lineRule="auto"/>
              <w:rPr>
                <w:rFonts w:asciiTheme="majorHAnsi" w:hAnsiTheme="majorHAnsi" w:cstheme="majorHAnsi"/>
                <w:b/>
                <w:bCs/>
              </w:rPr>
            </w:pPr>
            <w:r w:rsidRPr="00176268">
              <w:rPr>
                <w:rFonts w:asciiTheme="majorHAnsi" w:hAnsiTheme="majorHAnsi" w:cstheme="majorHAnsi"/>
                <w:b/>
                <w:bCs/>
              </w:rPr>
              <w:t>Notable (3)</w:t>
            </w:r>
          </w:p>
        </w:tc>
        <w:tc>
          <w:tcPr>
            <w:tcW w:w="2268" w:type="dxa"/>
            <w:shd w:val="clear" w:color="auto" w:fill="DBE5F1" w:themeFill="accent1" w:themeFillTint="33"/>
            <w:hideMark/>
          </w:tcPr>
          <w:p w:rsidRPr="00176268" w:rsidR="001350BC" w:rsidP="001350BC" w:rsidRDefault="001350BC" w14:paraId="24903132" w14:textId="77777777">
            <w:pPr>
              <w:spacing w:after="200" w:line="276" w:lineRule="auto"/>
              <w:rPr>
                <w:rFonts w:asciiTheme="majorHAnsi" w:hAnsiTheme="majorHAnsi" w:cstheme="majorHAnsi"/>
                <w:b/>
                <w:bCs/>
              </w:rPr>
            </w:pPr>
            <w:r w:rsidRPr="00176268">
              <w:rPr>
                <w:rFonts w:asciiTheme="majorHAnsi" w:hAnsiTheme="majorHAnsi" w:cstheme="majorHAnsi"/>
                <w:b/>
                <w:bCs/>
              </w:rPr>
              <w:t>Suficient (2)</w:t>
            </w:r>
          </w:p>
        </w:tc>
        <w:tc>
          <w:tcPr>
            <w:tcW w:w="2268" w:type="dxa"/>
            <w:shd w:val="clear" w:color="auto" w:fill="DBE5F1" w:themeFill="accent1" w:themeFillTint="33"/>
            <w:hideMark/>
          </w:tcPr>
          <w:p w:rsidRPr="00176268" w:rsidR="001350BC" w:rsidP="001350BC" w:rsidRDefault="001350BC" w14:paraId="4ABC090F" w14:textId="77777777">
            <w:pPr>
              <w:spacing w:after="200" w:line="276" w:lineRule="auto"/>
              <w:rPr>
                <w:rFonts w:asciiTheme="majorHAnsi" w:hAnsiTheme="majorHAnsi" w:cstheme="majorHAnsi"/>
                <w:b/>
                <w:bCs/>
              </w:rPr>
            </w:pPr>
            <w:r w:rsidRPr="00176268">
              <w:rPr>
                <w:rFonts w:asciiTheme="majorHAnsi" w:hAnsiTheme="majorHAnsi" w:cstheme="majorHAnsi"/>
                <w:b/>
                <w:bCs/>
              </w:rPr>
              <w:t>Insuficient (1)</w:t>
            </w:r>
          </w:p>
        </w:tc>
      </w:tr>
      <w:tr w:rsidRPr="00176268" w:rsidR="001350BC" w:rsidTr="001350BC" w14:paraId="70560096" w14:textId="77777777">
        <w:tc>
          <w:tcPr>
            <w:tcW w:w="1701" w:type="dxa"/>
            <w:hideMark/>
          </w:tcPr>
          <w:p w:rsidRPr="00176268" w:rsidR="001350BC" w:rsidP="001350BC" w:rsidRDefault="001350BC" w14:paraId="627886BD" w14:textId="77777777">
            <w:pPr>
              <w:spacing w:after="200" w:line="276" w:lineRule="auto"/>
              <w:rPr>
                <w:rFonts w:asciiTheme="majorHAnsi" w:hAnsiTheme="majorHAnsi" w:cstheme="majorHAnsi"/>
              </w:rPr>
            </w:pPr>
            <w:r w:rsidRPr="00176268">
              <w:rPr>
                <w:rFonts w:asciiTheme="majorHAnsi" w:hAnsiTheme="majorHAnsi" w:cstheme="majorHAnsi"/>
                <w:b/>
                <w:bCs/>
              </w:rPr>
              <w:t>1. Identificació i justificació de les entitats i taules</w:t>
            </w:r>
          </w:p>
        </w:tc>
        <w:tc>
          <w:tcPr>
            <w:tcW w:w="2410" w:type="dxa"/>
            <w:hideMark/>
          </w:tcPr>
          <w:p w:rsidRPr="00176268" w:rsidR="001350BC" w:rsidP="001350BC" w:rsidRDefault="001350BC" w14:paraId="44D5DD6C" w14:textId="77777777">
            <w:pPr>
              <w:spacing w:after="200" w:line="276" w:lineRule="auto"/>
              <w:rPr>
                <w:rFonts w:asciiTheme="majorHAnsi" w:hAnsiTheme="majorHAnsi" w:cstheme="majorHAnsi"/>
              </w:rPr>
            </w:pPr>
            <w:r w:rsidRPr="00176268">
              <w:rPr>
                <w:rFonts w:asciiTheme="majorHAnsi" w:hAnsiTheme="majorHAnsi" w:cstheme="majorHAnsi"/>
              </w:rPr>
              <w:t>Les entitats estan molt ben triades, justificades i tenen sentit dins del projecte.</w:t>
            </w:r>
          </w:p>
        </w:tc>
        <w:tc>
          <w:tcPr>
            <w:tcW w:w="2126" w:type="dxa"/>
            <w:hideMark/>
          </w:tcPr>
          <w:p w:rsidRPr="00176268" w:rsidR="001350BC" w:rsidP="001350BC" w:rsidRDefault="001350BC" w14:paraId="5B9C4D20" w14:textId="77777777">
            <w:pPr>
              <w:spacing w:after="200" w:line="276" w:lineRule="auto"/>
              <w:rPr>
                <w:rFonts w:asciiTheme="majorHAnsi" w:hAnsiTheme="majorHAnsi" w:cstheme="majorHAnsi"/>
              </w:rPr>
            </w:pPr>
            <w:r w:rsidRPr="00176268">
              <w:rPr>
                <w:rFonts w:asciiTheme="majorHAnsi" w:hAnsiTheme="majorHAnsi" w:cstheme="majorHAnsi"/>
              </w:rPr>
              <w:t>Les entitats són adequades però poden faltar algunes o no estar prou ben justificades.</w:t>
            </w:r>
          </w:p>
        </w:tc>
        <w:tc>
          <w:tcPr>
            <w:tcW w:w="2268" w:type="dxa"/>
            <w:hideMark/>
          </w:tcPr>
          <w:p w:rsidRPr="00176268" w:rsidR="001350BC" w:rsidP="001350BC" w:rsidRDefault="001350BC" w14:paraId="1647BD1D" w14:textId="77777777">
            <w:pPr>
              <w:spacing w:after="200" w:line="276" w:lineRule="auto"/>
              <w:rPr>
                <w:rFonts w:asciiTheme="majorHAnsi" w:hAnsiTheme="majorHAnsi" w:cstheme="majorHAnsi"/>
              </w:rPr>
            </w:pPr>
            <w:r w:rsidRPr="00176268">
              <w:rPr>
                <w:rFonts w:asciiTheme="majorHAnsi" w:hAnsiTheme="majorHAnsi" w:cstheme="majorHAnsi"/>
              </w:rPr>
              <w:t>Les entitats són incompletes o escassament relacionades amb la necessitat.</w:t>
            </w:r>
          </w:p>
        </w:tc>
        <w:tc>
          <w:tcPr>
            <w:tcW w:w="2268" w:type="dxa"/>
            <w:hideMark/>
          </w:tcPr>
          <w:p w:rsidRPr="00176268" w:rsidR="001350BC" w:rsidP="001350BC" w:rsidRDefault="001350BC" w14:paraId="592EB802" w14:textId="77777777">
            <w:pPr>
              <w:spacing w:after="200" w:line="276" w:lineRule="auto"/>
              <w:rPr>
                <w:rFonts w:asciiTheme="majorHAnsi" w:hAnsiTheme="majorHAnsi" w:cstheme="majorHAnsi"/>
              </w:rPr>
            </w:pPr>
            <w:r w:rsidRPr="00176268">
              <w:rPr>
                <w:rFonts w:asciiTheme="majorHAnsi" w:hAnsiTheme="majorHAnsi" w:cstheme="majorHAnsi"/>
              </w:rPr>
              <w:t>No hi ha claredat en la definició d’entitats o són inadequades.</w:t>
            </w:r>
          </w:p>
        </w:tc>
      </w:tr>
      <w:tr w:rsidRPr="00176268" w:rsidR="001350BC" w:rsidTr="001350BC" w14:paraId="5234CFF2" w14:textId="77777777">
        <w:tc>
          <w:tcPr>
            <w:tcW w:w="1701" w:type="dxa"/>
            <w:hideMark/>
          </w:tcPr>
          <w:p w:rsidRPr="00176268" w:rsidR="001350BC" w:rsidP="001350BC" w:rsidRDefault="001350BC" w14:paraId="2E616EDB" w14:textId="77777777">
            <w:pPr>
              <w:spacing w:after="200" w:line="276" w:lineRule="auto"/>
              <w:rPr>
                <w:rFonts w:asciiTheme="majorHAnsi" w:hAnsiTheme="majorHAnsi" w:cstheme="majorHAnsi"/>
              </w:rPr>
            </w:pPr>
            <w:r w:rsidRPr="00176268">
              <w:rPr>
                <w:rFonts w:asciiTheme="majorHAnsi" w:hAnsiTheme="majorHAnsi" w:cstheme="majorHAnsi"/>
                <w:b/>
                <w:bCs/>
              </w:rPr>
              <w:t>2. Estructura i relacions del model de dades</w:t>
            </w:r>
          </w:p>
        </w:tc>
        <w:tc>
          <w:tcPr>
            <w:tcW w:w="2410" w:type="dxa"/>
            <w:hideMark/>
          </w:tcPr>
          <w:p w:rsidRPr="00176268" w:rsidR="001350BC" w:rsidP="001350BC" w:rsidRDefault="001350BC" w14:paraId="6AE6A4D8" w14:textId="77777777">
            <w:pPr>
              <w:spacing w:after="200" w:line="276" w:lineRule="auto"/>
              <w:rPr>
                <w:rFonts w:asciiTheme="majorHAnsi" w:hAnsiTheme="majorHAnsi" w:cstheme="majorHAnsi"/>
              </w:rPr>
            </w:pPr>
            <w:r w:rsidRPr="00176268">
              <w:rPr>
                <w:rFonts w:asciiTheme="majorHAnsi" w:hAnsiTheme="majorHAnsi" w:cstheme="majorHAnsi"/>
              </w:rPr>
              <w:t>El diagrama mostra clarament relacions 1:1, 1:N o N:M ben aplicades i coherents.</w:t>
            </w:r>
          </w:p>
        </w:tc>
        <w:tc>
          <w:tcPr>
            <w:tcW w:w="2126" w:type="dxa"/>
            <w:hideMark/>
          </w:tcPr>
          <w:p w:rsidRPr="00176268" w:rsidR="001350BC" w:rsidP="001350BC" w:rsidRDefault="001350BC" w14:paraId="2D4ED1C7" w14:textId="77777777">
            <w:pPr>
              <w:spacing w:after="200" w:line="276" w:lineRule="auto"/>
              <w:rPr>
                <w:rFonts w:asciiTheme="majorHAnsi" w:hAnsiTheme="majorHAnsi" w:cstheme="majorHAnsi"/>
              </w:rPr>
            </w:pPr>
            <w:r w:rsidRPr="00176268">
              <w:rPr>
                <w:rFonts w:asciiTheme="majorHAnsi" w:hAnsiTheme="majorHAnsi" w:cstheme="majorHAnsi"/>
              </w:rPr>
              <w:t>Les relacions són correctes però poden contenir errors menors o estar poc desenvolupades.</w:t>
            </w:r>
          </w:p>
        </w:tc>
        <w:tc>
          <w:tcPr>
            <w:tcW w:w="2268" w:type="dxa"/>
            <w:hideMark/>
          </w:tcPr>
          <w:p w:rsidRPr="00176268" w:rsidR="001350BC" w:rsidP="001350BC" w:rsidRDefault="001350BC" w14:paraId="43D29AEE" w14:textId="77777777">
            <w:pPr>
              <w:spacing w:after="200" w:line="276" w:lineRule="auto"/>
              <w:rPr>
                <w:rFonts w:asciiTheme="majorHAnsi" w:hAnsiTheme="majorHAnsi" w:cstheme="majorHAnsi"/>
              </w:rPr>
            </w:pPr>
            <w:r w:rsidRPr="00176268">
              <w:rPr>
                <w:rFonts w:asciiTheme="majorHAnsi" w:hAnsiTheme="majorHAnsi" w:cstheme="majorHAnsi"/>
              </w:rPr>
              <w:t>Les relacions són poc clares, incompletes o inadequades.</w:t>
            </w:r>
          </w:p>
        </w:tc>
        <w:tc>
          <w:tcPr>
            <w:tcW w:w="2268" w:type="dxa"/>
            <w:hideMark/>
          </w:tcPr>
          <w:p w:rsidRPr="00176268" w:rsidR="001350BC" w:rsidP="001350BC" w:rsidRDefault="001350BC" w14:paraId="018E7BEC" w14:textId="77777777">
            <w:pPr>
              <w:spacing w:after="200" w:line="276" w:lineRule="auto"/>
              <w:rPr>
                <w:rFonts w:asciiTheme="majorHAnsi" w:hAnsiTheme="majorHAnsi" w:cstheme="majorHAnsi"/>
              </w:rPr>
            </w:pPr>
            <w:r w:rsidRPr="00176268">
              <w:rPr>
                <w:rFonts w:asciiTheme="majorHAnsi" w:hAnsiTheme="majorHAnsi" w:cstheme="majorHAnsi"/>
              </w:rPr>
              <w:t>No es mostren relacions o estan mal plantejades.</w:t>
            </w:r>
          </w:p>
        </w:tc>
      </w:tr>
      <w:tr w:rsidRPr="00176268" w:rsidR="001350BC" w:rsidTr="001350BC" w14:paraId="605A0569" w14:textId="77777777">
        <w:tc>
          <w:tcPr>
            <w:tcW w:w="1701" w:type="dxa"/>
            <w:hideMark/>
          </w:tcPr>
          <w:p w:rsidRPr="00176268" w:rsidR="001350BC" w:rsidP="001350BC" w:rsidRDefault="001350BC" w14:paraId="4F1A4E22" w14:textId="77777777">
            <w:pPr>
              <w:spacing w:after="200" w:line="276" w:lineRule="auto"/>
              <w:rPr>
                <w:rFonts w:asciiTheme="majorHAnsi" w:hAnsiTheme="majorHAnsi" w:cstheme="majorHAnsi"/>
              </w:rPr>
            </w:pPr>
            <w:r w:rsidRPr="00176268">
              <w:rPr>
                <w:rFonts w:asciiTheme="majorHAnsi" w:hAnsiTheme="majorHAnsi" w:cstheme="majorHAnsi"/>
                <w:b/>
                <w:bCs/>
              </w:rPr>
              <w:t>3. Tipus de dades i definició dels camps</w:t>
            </w:r>
          </w:p>
        </w:tc>
        <w:tc>
          <w:tcPr>
            <w:tcW w:w="2410" w:type="dxa"/>
            <w:hideMark/>
          </w:tcPr>
          <w:p w:rsidRPr="00176268" w:rsidR="001350BC" w:rsidP="001350BC" w:rsidRDefault="001350BC" w14:paraId="3F343DC7" w14:textId="77777777">
            <w:pPr>
              <w:spacing w:after="200" w:line="276" w:lineRule="auto"/>
              <w:rPr>
                <w:rFonts w:asciiTheme="majorHAnsi" w:hAnsiTheme="majorHAnsi" w:cstheme="majorHAnsi"/>
              </w:rPr>
            </w:pPr>
            <w:r w:rsidRPr="00176268">
              <w:rPr>
                <w:rFonts w:asciiTheme="majorHAnsi" w:hAnsiTheme="majorHAnsi" w:cstheme="majorHAnsi"/>
              </w:rPr>
              <w:t>S’assignen tipus de dades adequats a cada camp i es justifica la seva tria correctament.</w:t>
            </w:r>
          </w:p>
        </w:tc>
        <w:tc>
          <w:tcPr>
            <w:tcW w:w="2126" w:type="dxa"/>
            <w:hideMark/>
          </w:tcPr>
          <w:p w:rsidRPr="00176268" w:rsidR="001350BC" w:rsidP="001350BC" w:rsidRDefault="001350BC" w14:paraId="5232C373" w14:textId="77777777">
            <w:pPr>
              <w:spacing w:after="200" w:line="276" w:lineRule="auto"/>
              <w:rPr>
                <w:rFonts w:asciiTheme="majorHAnsi" w:hAnsiTheme="majorHAnsi" w:cstheme="majorHAnsi"/>
              </w:rPr>
            </w:pPr>
            <w:r w:rsidRPr="00176268">
              <w:rPr>
                <w:rFonts w:asciiTheme="majorHAnsi" w:hAnsiTheme="majorHAnsi" w:cstheme="majorHAnsi"/>
              </w:rPr>
              <w:t>S’assignen tipus de dades correctes però amb justificació limitada.</w:t>
            </w:r>
          </w:p>
        </w:tc>
        <w:tc>
          <w:tcPr>
            <w:tcW w:w="2268" w:type="dxa"/>
            <w:hideMark/>
          </w:tcPr>
          <w:p w:rsidRPr="00176268" w:rsidR="001350BC" w:rsidP="001350BC" w:rsidRDefault="001350BC" w14:paraId="0080E98C" w14:textId="77777777">
            <w:pPr>
              <w:spacing w:after="200" w:line="276" w:lineRule="auto"/>
              <w:rPr>
                <w:rFonts w:asciiTheme="majorHAnsi" w:hAnsiTheme="majorHAnsi" w:cstheme="majorHAnsi"/>
              </w:rPr>
            </w:pPr>
            <w:r w:rsidRPr="00176268">
              <w:rPr>
                <w:rFonts w:asciiTheme="majorHAnsi" w:hAnsiTheme="majorHAnsi" w:cstheme="majorHAnsi"/>
              </w:rPr>
              <w:t>Tipus de dades poc adequats o generalitzats (p. ex., tot com a TEXT).</w:t>
            </w:r>
          </w:p>
        </w:tc>
        <w:tc>
          <w:tcPr>
            <w:tcW w:w="2268" w:type="dxa"/>
            <w:hideMark/>
          </w:tcPr>
          <w:p w:rsidRPr="00176268" w:rsidR="001350BC" w:rsidP="001350BC" w:rsidRDefault="001350BC" w14:paraId="6C8C605F" w14:textId="77777777">
            <w:pPr>
              <w:spacing w:after="200" w:line="276" w:lineRule="auto"/>
              <w:rPr>
                <w:rFonts w:asciiTheme="majorHAnsi" w:hAnsiTheme="majorHAnsi" w:cstheme="majorHAnsi"/>
              </w:rPr>
            </w:pPr>
            <w:r w:rsidRPr="00176268">
              <w:rPr>
                <w:rFonts w:asciiTheme="majorHAnsi" w:hAnsiTheme="majorHAnsi" w:cstheme="majorHAnsi"/>
              </w:rPr>
              <w:t>No s’ha treballat el tipus de dades o hi ha errors greus.</w:t>
            </w:r>
          </w:p>
        </w:tc>
      </w:tr>
      <w:tr w:rsidRPr="00176268" w:rsidR="001350BC" w:rsidTr="001350BC" w14:paraId="125655AD" w14:textId="77777777">
        <w:tc>
          <w:tcPr>
            <w:tcW w:w="1701" w:type="dxa"/>
            <w:hideMark/>
          </w:tcPr>
          <w:p w:rsidRPr="00176268" w:rsidR="001350BC" w:rsidP="001350BC" w:rsidRDefault="001350BC" w14:paraId="788E7DE9" w14:textId="77777777">
            <w:pPr>
              <w:spacing w:after="200" w:line="276" w:lineRule="auto"/>
              <w:rPr>
                <w:rFonts w:asciiTheme="majorHAnsi" w:hAnsiTheme="majorHAnsi" w:cstheme="majorHAnsi"/>
              </w:rPr>
            </w:pPr>
            <w:r w:rsidRPr="00176268">
              <w:rPr>
                <w:rFonts w:asciiTheme="majorHAnsi" w:hAnsiTheme="majorHAnsi" w:cstheme="majorHAnsi"/>
                <w:b/>
                <w:bCs/>
              </w:rPr>
              <w:t>4. Integració amb el sistema NFC + Raspberry Pi</w:t>
            </w:r>
          </w:p>
        </w:tc>
        <w:tc>
          <w:tcPr>
            <w:tcW w:w="2410" w:type="dxa"/>
            <w:hideMark/>
          </w:tcPr>
          <w:p w:rsidRPr="00176268" w:rsidR="001350BC" w:rsidP="001350BC" w:rsidRDefault="001350BC" w14:paraId="0D813BA6" w14:textId="77777777">
            <w:pPr>
              <w:spacing w:after="200" w:line="276" w:lineRule="auto"/>
              <w:rPr>
                <w:rFonts w:asciiTheme="majorHAnsi" w:hAnsiTheme="majorHAnsi" w:cstheme="majorHAnsi"/>
              </w:rPr>
            </w:pPr>
            <w:r w:rsidRPr="00176268">
              <w:rPr>
                <w:rFonts w:asciiTheme="majorHAnsi" w:hAnsiTheme="majorHAnsi" w:cstheme="majorHAnsi"/>
              </w:rPr>
              <w:t>L’informe explica clarament com s’integra el lector NFC amb la BBDD i com es gestionen els registres.</w:t>
            </w:r>
          </w:p>
        </w:tc>
        <w:tc>
          <w:tcPr>
            <w:tcW w:w="2126" w:type="dxa"/>
            <w:hideMark/>
          </w:tcPr>
          <w:p w:rsidRPr="00176268" w:rsidR="001350BC" w:rsidP="001350BC" w:rsidRDefault="001350BC" w14:paraId="31DA0747" w14:textId="77777777">
            <w:pPr>
              <w:spacing w:after="200" w:line="276" w:lineRule="auto"/>
              <w:rPr>
                <w:rFonts w:asciiTheme="majorHAnsi" w:hAnsiTheme="majorHAnsi" w:cstheme="majorHAnsi"/>
              </w:rPr>
            </w:pPr>
            <w:r w:rsidRPr="00176268">
              <w:rPr>
                <w:rFonts w:asciiTheme="majorHAnsi" w:hAnsiTheme="majorHAnsi" w:cstheme="majorHAnsi"/>
              </w:rPr>
              <w:t>Es descriu la integració, però manca claredat o detall tècnic.</w:t>
            </w:r>
          </w:p>
        </w:tc>
        <w:tc>
          <w:tcPr>
            <w:tcW w:w="2268" w:type="dxa"/>
            <w:hideMark/>
          </w:tcPr>
          <w:p w:rsidRPr="00176268" w:rsidR="001350BC" w:rsidP="001350BC" w:rsidRDefault="001350BC" w14:paraId="1455FC92" w14:textId="77777777">
            <w:pPr>
              <w:spacing w:after="200" w:line="276" w:lineRule="auto"/>
              <w:rPr>
                <w:rFonts w:asciiTheme="majorHAnsi" w:hAnsiTheme="majorHAnsi" w:cstheme="majorHAnsi"/>
              </w:rPr>
            </w:pPr>
            <w:r w:rsidRPr="00176268">
              <w:rPr>
                <w:rFonts w:asciiTheme="majorHAnsi" w:hAnsiTheme="majorHAnsi" w:cstheme="majorHAnsi"/>
              </w:rPr>
              <w:t>Hi ha menció a la integració, però és superficial o incompleta.</w:t>
            </w:r>
          </w:p>
        </w:tc>
        <w:tc>
          <w:tcPr>
            <w:tcW w:w="2268" w:type="dxa"/>
            <w:hideMark/>
          </w:tcPr>
          <w:p w:rsidRPr="00176268" w:rsidR="001350BC" w:rsidP="001350BC" w:rsidRDefault="001350BC" w14:paraId="41C73558" w14:textId="77777777">
            <w:pPr>
              <w:spacing w:after="200" w:line="276" w:lineRule="auto"/>
              <w:rPr>
                <w:rFonts w:asciiTheme="majorHAnsi" w:hAnsiTheme="majorHAnsi" w:cstheme="majorHAnsi"/>
              </w:rPr>
            </w:pPr>
            <w:r w:rsidRPr="00176268">
              <w:rPr>
                <w:rFonts w:asciiTheme="majorHAnsi" w:hAnsiTheme="majorHAnsi" w:cstheme="majorHAnsi"/>
              </w:rPr>
              <w:t>No hi ha integració descrita entre la tecnologia i la base de dades.</w:t>
            </w:r>
          </w:p>
        </w:tc>
      </w:tr>
      <w:tr w:rsidRPr="00176268" w:rsidR="001350BC" w:rsidTr="001350BC" w14:paraId="1B545CDC" w14:textId="77777777">
        <w:tc>
          <w:tcPr>
            <w:tcW w:w="1701" w:type="dxa"/>
            <w:hideMark/>
          </w:tcPr>
          <w:p w:rsidRPr="00176268" w:rsidR="001350BC" w:rsidP="001350BC" w:rsidRDefault="001350BC" w14:paraId="1521861F" w14:textId="77777777">
            <w:pPr>
              <w:spacing w:after="200" w:line="276" w:lineRule="auto"/>
              <w:rPr>
                <w:rFonts w:asciiTheme="majorHAnsi" w:hAnsiTheme="majorHAnsi" w:cstheme="majorHAnsi"/>
              </w:rPr>
            </w:pPr>
            <w:r w:rsidRPr="00176268">
              <w:rPr>
                <w:rFonts w:asciiTheme="majorHAnsi" w:hAnsiTheme="majorHAnsi" w:cstheme="majorHAnsi"/>
                <w:b/>
                <w:bCs/>
              </w:rPr>
              <w:t>5. Claredat i qualitat de la documentació lliurada (diagrama + informe)</w:t>
            </w:r>
          </w:p>
        </w:tc>
        <w:tc>
          <w:tcPr>
            <w:tcW w:w="2410" w:type="dxa"/>
            <w:hideMark/>
          </w:tcPr>
          <w:p w:rsidRPr="00176268" w:rsidR="001350BC" w:rsidP="001350BC" w:rsidRDefault="001350BC" w14:paraId="4223168C" w14:textId="77777777">
            <w:pPr>
              <w:spacing w:after="200" w:line="276" w:lineRule="auto"/>
              <w:rPr>
                <w:rFonts w:asciiTheme="majorHAnsi" w:hAnsiTheme="majorHAnsi" w:cstheme="majorHAnsi"/>
              </w:rPr>
            </w:pPr>
            <w:r w:rsidRPr="00176268">
              <w:rPr>
                <w:rFonts w:asciiTheme="majorHAnsi" w:hAnsiTheme="majorHAnsi" w:cstheme="majorHAnsi"/>
              </w:rPr>
              <w:t>El diagrama és clar, ben estructurat i l’informe està molt ben redactat i justificat.</w:t>
            </w:r>
          </w:p>
        </w:tc>
        <w:tc>
          <w:tcPr>
            <w:tcW w:w="2126" w:type="dxa"/>
            <w:hideMark/>
          </w:tcPr>
          <w:p w:rsidRPr="00176268" w:rsidR="001350BC" w:rsidP="001350BC" w:rsidRDefault="001350BC" w14:paraId="5724D70B" w14:textId="77777777">
            <w:pPr>
              <w:spacing w:after="200" w:line="276" w:lineRule="auto"/>
              <w:rPr>
                <w:rFonts w:asciiTheme="majorHAnsi" w:hAnsiTheme="majorHAnsi" w:cstheme="majorHAnsi"/>
              </w:rPr>
            </w:pPr>
            <w:r w:rsidRPr="00176268">
              <w:rPr>
                <w:rFonts w:asciiTheme="majorHAnsi" w:hAnsiTheme="majorHAnsi" w:cstheme="majorHAnsi"/>
              </w:rPr>
              <w:t>El diagrama i informe són correctes amb possibles millores formals o de claredat.</w:t>
            </w:r>
          </w:p>
        </w:tc>
        <w:tc>
          <w:tcPr>
            <w:tcW w:w="2268" w:type="dxa"/>
            <w:hideMark/>
          </w:tcPr>
          <w:p w:rsidRPr="00176268" w:rsidR="001350BC" w:rsidP="001350BC" w:rsidRDefault="001350BC" w14:paraId="3B5AA733" w14:textId="77777777">
            <w:pPr>
              <w:spacing w:after="200" w:line="276" w:lineRule="auto"/>
              <w:rPr>
                <w:rFonts w:asciiTheme="majorHAnsi" w:hAnsiTheme="majorHAnsi" w:cstheme="majorHAnsi"/>
              </w:rPr>
            </w:pPr>
            <w:r w:rsidRPr="00176268">
              <w:rPr>
                <w:rFonts w:asciiTheme="majorHAnsi" w:hAnsiTheme="majorHAnsi" w:cstheme="majorHAnsi"/>
              </w:rPr>
              <w:t>El diagrama o informe són confusos, amb errors de presentació o estructura.</w:t>
            </w:r>
          </w:p>
        </w:tc>
        <w:tc>
          <w:tcPr>
            <w:tcW w:w="2268" w:type="dxa"/>
            <w:hideMark/>
          </w:tcPr>
          <w:p w:rsidRPr="00176268" w:rsidR="001350BC" w:rsidP="001350BC" w:rsidRDefault="001350BC" w14:paraId="1FCD2014" w14:textId="77777777">
            <w:pPr>
              <w:spacing w:after="200" w:line="276" w:lineRule="auto"/>
              <w:rPr>
                <w:rFonts w:asciiTheme="majorHAnsi" w:hAnsiTheme="majorHAnsi" w:cstheme="majorHAnsi"/>
              </w:rPr>
            </w:pPr>
            <w:r w:rsidRPr="00176268">
              <w:rPr>
                <w:rFonts w:asciiTheme="majorHAnsi" w:hAnsiTheme="majorHAnsi" w:cstheme="majorHAnsi"/>
              </w:rPr>
              <w:t>Falta part del material, o el conjunt és poc comprensible o incomplet.</w:t>
            </w:r>
          </w:p>
        </w:tc>
      </w:tr>
    </w:tbl>
    <w:p w:rsidRPr="00176268" w:rsidR="00363C6F" w:rsidP="00363C6F" w:rsidRDefault="00363C6F" w14:paraId="73F19B89" w14:textId="77777777"/>
    <w:p w:rsidRPr="00176268" w:rsidR="00363C6F" w:rsidP="00EA1D35" w:rsidRDefault="009009B5" w14:paraId="79924DFB" w14:textId="0BFA1466">
      <w:pPr>
        <w:pStyle w:val="Ttol6"/>
      </w:pPr>
      <w:r w:rsidRPr="00176268">
        <w:lastRenderedPageBreak/>
        <w:t xml:space="preserve">7.1.1.3. </w:t>
      </w:r>
      <w:r w:rsidRPr="00176268" w:rsidR="00363C6F">
        <w:t>Sprint 3</w:t>
      </w:r>
    </w:p>
    <w:tbl>
      <w:tblPr>
        <w:tblStyle w:val="Taulaambquadrcula"/>
        <w:tblW w:w="10773" w:type="dxa"/>
        <w:tblInd w:w="-1139" w:type="dxa"/>
        <w:tblLook w:val="04A0" w:firstRow="1" w:lastRow="0" w:firstColumn="1" w:lastColumn="0" w:noHBand="0" w:noVBand="1"/>
      </w:tblPr>
      <w:tblGrid>
        <w:gridCol w:w="1701"/>
        <w:gridCol w:w="2410"/>
        <w:gridCol w:w="2126"/>
        <w:gridCol w:w="2268"/>
        <w:gridCol w:w="2268"/>
      </w:tblGrid>
      <w:tr w:rsidRPr="00176268" w:rsidR="00634A19" w:rsidTr="00634A19" w14:paraId="546816F3" w14:textId="77777777">
        <w:tc>
          <w:tcPr>
            <w:tcW w:w="1701" w:type="dxa"/>
            <w:shd w:val="clear" w:color="auto" w:fill="DBE5F1" w:themeFill="accent1" w:themeFillTint="33"/>
            <w:hideMark/>
          </w:tcPr>
          <w:p w:rsidRPr="00176268" w:rsidR="00634A19" w:rsidP="00634A19" w:rsidRDefault="00634A19" w14:paraId="1E08762B" w14:textId="77777777">
            <w:pPr>
              <w:spacing w:after="200" w:line="276" w:lineRule="auto"/>
              <w:rPr>
                <w:rFonts w:asciiTheme="majorHAnsi" w:hAnsiTheme="majorHAnsi" w:cstheme="majorHAnsi"/>
                <w:b/>
                <w:bCs/>
              </w:rPr>
            </w:pPr>
            <w:r w:rsidRPr="00176268">
              <w:rPr>
                <w:rFonts w:asciiTheme="majorHAnsi" w:hAnsiTheme="majorHAnsi" w:cstheme="majorHAnsi"/>
                <w:b/>
                <w:bCs/>
              </w:rPr>
              <w:t>Criteri</w:t>
            </w:r>
          </w:p>
        </w:tc>
        <w:tc>
          <w:tcPr>
            <w:tcW w:w="2410" w:type="dxa"/>
            <w:shd w:val="clear" w:color="auto" w:fill="DBE5F1" w:themeFill="accent1" w:themeFillTint="33"/>
            <w:hideMark/>
          </w:tcPr>
          <w:p w:rsidRPr="00176268" w:rsidR="00634A19" w:rsidP="00634A19" w:rsidRDefault="00634A19" w14:paraId="45AA17C7" w14:textId="77777777">
            <w:pPr>
              <w:spacing w:after="200" w:line="276" w:lineRule="auto"/>
              <w:rPr>
                <w:rFonts w:asciiTheme="majorHAnsi" w:hAnsiTheme="majorHAnsi" w:cstheme="majorHAnsi"/>
                <w:b/>
                <w:bCs/>
              </w:rPr>
            </w:pPr>
            <w:r w:rsidRPr="00176268">
              <w:rPr>
                <w:rFonts w:asciiTheme="majorHAnsi" w:hAnsiTheme="majorHAnsi" w:cstheme="majorHAnsi"/>
                <w:b/>
                <w:bCs/>
              </w:rPr>
              <w:t>Excel·lent (4)</w:t>
            </w:r>
          </w:p>
        </w:tc>
        <w:tc>
          <w:tcPr>
            <w:tcW w:w="2126" w:type="dxa"/>
            <w:shd w:val="clear" w:color="auto" w:fill="DBE5F1" w:themeFill="accent1" w:themeFillTint="33"/>
            <w:hideMark/>
          </w:tcPr>
          <w:p w:rsidRPr="00176268" w:rsidR="00634A19" w:rsidP="00634A19" w:rsidRDefault="00634A19" w14:paraId="295F0410" w14:textId="77777777">
            <w:pPr>
              <w:spacing w:after="200" w:line="276" w:lineRule="auto"/>
              <w:rPr>
                <w:rFonts w:asciiTheme="majorHAnsi" w:hAnsiTheme="majorHAnsi" w:cstheme="majorHAnsi"/>
                <w:b/>
                <w:bCs/>
              </w:rPr>
            </w:pPr>
            <w:r w:rsidRPr="00176268">
              <w:rPr>
                <w:rFonts w:asciiTheme="majorHAnsi" w:hAnsiTheme="majorHAnsi" w:cstheme="majorHAnsi"/>
                <w:b/>
                <w:bCs/>
              </w:rPr>
              <w:t>Notable (3)</w:t>
            </w:r>
          </w:p>
        </w:tc>
        <w:tc>
          <w:tcPr>
            <w:tcW w:w="2268" w:type="dxa"/>
            <w:shd w:val="clear" w:color="auto" w:fill="DBE5F1" w:themeFill="accent1" w:themeFillTint="33"/>
            <w:hideMark/>
          </w:tcPr>
          <w:p w:rsidRPr="00176268" w:rsidR="00634A19" w:rsidP="00634A19" w:rsidRDefault="00634A19" w14:paraId="3D2B9A54" w14:textId="77777777">
            <w:pPr>
              <w:spacing w:after="200" w:line="276" w:lineRule="auto"/>
              <w:rPr>
                <w:rFonts w:asciiTheme="majorHAnsi" w:hAnsiTheme="majorHAnsi" w:cstheme="majorHAnsi"/>
                <w:b/>
                <w:bCs/>
              </w:rPr>
            </w:pPr>
            <w:r w:rsidRPr="00176268">
              <w:rPr>
                <w:rFonts w:asciiTheme="majorHAnsi" w:hAnsiTheme="majorHAnsi" w:cstheme="majorHAnsi"/>
                <w:b/>
                <w:bCs/>
              </w:rPr>
              <w:t>Suficient (2)</w:t>
            </w:r>
          </w:p>
        </w:tc>
        <w:tc>
          <w:tcPr>
            <w:tcW w:w="2268" w:type="dxa"/>
            <w:shd w:val="clear" w:color="auto" w:fill="DBE5F1" w:themeFill="accent1" w:themeFillTint="33"/>
            <w:hideMark/>
          </w:tcPr>
          <w:p w:rsidRPr="00176268" w:rsidR="00634A19" w:rsidP="00634A19" w:rsidRDefault="00634A19" w14:paraId="4CCC4B0D" w14:textId="77777777">
            <w:pPr>
              <w:spacing w:after="200" w:line="276" w:lineRule="auto"/>
              <w:rPr>
                <w:rFonts w:asciiTheme="majorHAnsi" w:hAnsiTheme="majorHAnsi" w:cstheme="majorHAnsi"/>
                <w:b/>
                <w:bCs/>
              </w:rPr>
            </w:pPr>
            <w:r w:rsidRPr="00176268">
              <w:rPr>
                <w:rFonts w:asciiTheme="majorHAnsi" w:hAnsiTheme="majorHAnsi" w:cstheme="majorHAnsi"/>
                <w:b/>
                <w:bCs/>
              </w:rPr>
              <w:t>Insuficient (1)</w:t>
            </w:r>
          </w:p>
        </w:tc>
      </w:tr>
      <w:tr w:rsidRPr="00176268" w:rsidR="00634A19" w:rsidTr="00634A19" w14:paraId="498357CA" w14:textId="77777777">
        <w:tc>
          <w:tcPr>
            <w:tcW w:w="1701" w:type="dxa"/>
            <w:hideMark/>
          </w:tcPr>
          <w:p w:rsidRPr="00176268" w:rsidR="00634A19" w:rsidP="00634A19" w:rsidRDefault="00634A19" w14:paraId="38455154" w14:textId="77777777">
            <w:pPr>
              <w:spacing w:after="200" w:line="276" w:lineRule="auto"/>
              <w:rPr>
                <w:rFonts w:asciiTheme="majorHAnsi" w:hAnsiTheme="majorHAnsi" w:cstheme="majorHAnsi"/>
              </w:rPr>
            </w:pPr>
            <w:r w:rsidRPr="00176268">
              <w:rPr>
                <w:rFonts w:asciiTheme="majorHAnsi" w:hAnsiTheme="majorHAnsi" w:cstheme="majorHAnsi"/>
                <w:b/>
                <w:bCs/>
              </w:rPr>
              <w:t>1. Estructura SQL ben implementada (CREATE TABLE amb claus i tipus de dades)</w:t>
            </w:r>
          </w:p>
        </w:tc>
        <w:tc>
          <w:tcPr>
            <w:tcW w:w="2410" w:type="dxa"/>
            <w:hideMark/>
          </w:tcPr>
          <w:p w:rsidRPr="00176268" w:rsidR="00634A19" w:rsidP="00634A19" w:rsidRDefault="00634A19" w14:paraId="564DD051" w14:textId="77777777">
            <w:pPr>
              <w:spacing w:after="200" w:line="276" w:lineRule="auto"/>
              <w:rPr>
                <w:rFonts w:asciiTheme="majorHAnsi" w:hAnsiTheme="majorHAnsi" w:cstheme="majorHAnsi"/>
              </w:rPr>
            </w:pPr>
            <w:r w:rsidRPr="00176268">
              <w:rPr>
                <w:rFonts w:asciiTheme="majorHAnsi" w:hAnsiTheme="majorHAnsi" w:cstheme="majorHAnsi"/>
              </w:rPr>
              <w:t>Les taules estan creades amb sintaxi correcta, incloent claus primàries, foranes i tipus de dades adequats.</w:t>
            </w:r>
          </w:p>
        </w:tc>
        <w:tc>
          <w:tcPr>
            <w:tcW w:w="2126" w:type="dxa"/>
            <w:hideMark/>
          </w:tcPr>
          <w:p w:rsidRPr="00176268" w:rsidR="00634A19" w:rsidP="00634A19" w:rsidRDefault="00634A19" w14:paraId="023D943D" w14:textId="77777777">
            <w:pPr>
              <w:spacing w:after="200" w:line="276" w:lineRule="auto"/>
              <w:rPr>
                <w:rFonts w:asciiTheme="majorHAnsi" w:hAnsiTheme="majorHAnsi" w:cstheme="majorHAnsi"/>
              </w:rPr>
            </w:pPr>
            <w:r w:rsidRPr="00176268">
              <w:rPr>
                <w:rFonts w:asciiTheme="majorHAnsi" w:hAnsiTheme="majorHAnsi" w:cstheme="majorHAnsi"/>
              </w:rPr>
              <w:t>Estructura SQL correcta amb petits errors o omissions menors en claus o tipus de dades.</w:t>
            </w:r>
          </w:p>
        </w:tc>
        <w:tc>
          <w:tcPr>
            <w:tcW w:w="2268" w:type="dxa"/>
            <w:hideMark/>
          </w:tcPr>
          <w:p w:rsidRPr="00176268" w:rsidR="00634A19" w:rsidP="00634A19" w:rsidRDefault="00634A19" w14:paraId="0F6C8F5A" w14:textId="77777777">
            <w:pPr>
              <w:spacing w:after="200" w:line="276" w:lineRule="auto"/>
              <w:rPr>
                <w:rFonts w:asciiTheme="majorHAnsi" w:hAnsiTheme="majorHAnsi" w:cstheme="majorHAnsi"/>
              </w:rPr>
            </w:pPr>
            <w:r w:rsidRPr="00176268">
              <w:rPr>
                <w:rFonts w:asciiTheme="majorHAnsi" w:hAnsiTheme="majorHAnsi" w:cstheme="majorHAnsi"/>
              </w:rPr>
              <w:t>SQL funcional però amb errors estructurals o mancances importants.</w:t>
            </w:r>
          </w:p>
        </w:tc>
        <w:tc>
          <w:tcPr>
            <w:tcW w:w="2268" w:type="dxa"/>
            <w:hideMark/>
          </w:tcPr>
          <w:p w:rsidRPr="00176268" w:rsidR="00634A19" w:rsidP="00634A19" w:rsidRDefault="00634A19" w14:paraId="52C42319" w14:textId="77777777">
            <w:pPr>
              <w:spacing w:after="200" w:line="276" w:lineRule="auto"/>
              <w:rPr>
                <w:rFonts w:asciiTheme="majorHAnsi" w:hAnsiTheme="majorHAnsi" w:cstheme="majorHAnsi"/>
              </w:rPr>
            </w:pPr>
            <w:r w:rsidRPr="00176268">
              <w:rPr>
                <w:rFonts w:asciiTheme="majorHAnsi" w:hAnsiTheme="majorHAnsi" w:cstheme="majorHAnsi"/>
              </w:rPr>
              <w:t>L’estructura SQL no funciona, és incompleta o incorrecta.</w:t>
            </w:r>
          </w:p>
        </w:tc>
      </w:tr>
      <w:tr w:rsidRPr="00176268" w:rsidR="00634A19" w:rsidTr="00634A19" w14:paraId="09FAD068" w14:textId="77777777">
        <w:tc>
          <w:tcPr>
            <w:tcW w:w="1701" w:type="dxa"/>
            <w:hideMark/>
          </w:tcPr>
          <w:p w:rsidRPr="00176268" w:rsidR="00634A19" w:rsidP="00634A19" w:rsidRDefault="00634A19" w14:paraId="4ECBB4D4" w14:textId="77777777">
            <w:pPr>
              <w:spacing w:after="200" w:line="276" w:lineRule="auto"/>
              <w:rPr>
                <w:rFonts w:asciiTheme="majorHAnsi" w:hAnsiTheme="majorHAnsi" w:cstheme="majorHAnsi"/>
              </w:rPr>
            </w:pPr>
            <w:r w:rsidRPr="00176268">
              <w:rPr>
                <w:rFonts w:asciiTheme="majorHAnsi" w:hAnsiTheme="majorHAnsi" w:cstheme="majorHAnsi"/>
                <w:b/>
                <w:bCs/>
              </w:rPr>
              <w:t>2. Inserció de dades de prova coherent i realista (INSERT INTO)</w:t>
            </w:r>
          </w:p>
        </w:tc>
        <w:tc>
          <w:tcPr>
            <w:tcW w:w="2410" w:type="dxa"/>
            <w:hideMark/>
          </w:tcPr>
          <w:p w:rsidRPr="00176268" w:rsidR="00634A19" w:rsidP="00634A19" w:rsidRDefault="00634A19" w14:paraId="77E4F7B0" w14:textId="77777777">
            <w:pPr>
              <w:spacing w:after="200" w:line="276" w:lineRule="auto"/>
              <w:rPr>
                <w:rFonts w:asciiTheme="majorHAnsi" w:hAnsiTheme="majorHAnsi" w:cstheme="majorHAnsi"/>
              </w:rPr>
            </w:pPr>
            <w:r w:rsidRPr="00176268">
              <w:rPr>
                <w:rFonts w:asciiTheme="majorHAnsi" w:hAnsiTheme="majorHAnsi" w:cstheme="majorHAnsi"/>
              </w:rPr>
              <w:t>Dades de prova ben dissenyades, coherents amb el sistema i diversificades per simular situacions reals.</w:t>
            </w:r>
          </w:p>
        </w:tc>
        <w:tc>
          <w:tcPr>
            <w:tcW w:w="2126" w:type="dxa"/>
            <w:hideMark/>
          </w:tcPr>
          <w:p w:rsidRPr="00176268" w:rsidR="00634A19" w:rsidP="00634A19" w:rsidRDefault="00634A19" w14:paraId="25FF1080" w14:textId="77777777">
            <w:pPr>
              <w:spacing w:after="200" w:line="276" w:lineRule="auto"/>
              <w:rPr>
                <w:rFonts w:asciiTheme="majorHAnsi" w:hAnsiTheme="majorHAnsi" w:cstheme="majorHAnsi"/>
              </w:rPr>
            </w:pPr>
            <w:r w:rsidRPr="00176268">
              <w:rPr>
                <w:rFonts w:asciiTheme="majorHAnsi" w:hAnsiTheme="majorHAnsi" w:cstheme="majorHAnsi"/>
              </w:rPr>
              <w:t>Dades de prova funcionalment correctes però poc variades o menys realistes.</w:t>
            </w:r>
          </w:p>
        </w:tc>
        <w:tc>
          <w:tcPr>
            <w:tcW w:w="2268" w:type="dxa"/>
            <w:hideMark/>
          </w:tcPr>
          <w:p w:rsidRPr="00176268" w:rsidR="00634A19" w:rsidP="00634A19" w:rsidRDefault="00634A19" w14:paraId="4528D830" w14:textId="77777777">
            <w:pPr>
              <w:spacing w:after="200" w:line="276" w:lineRule="auto"/>
              <w:rPr>
                <w:rFonts w:asciiTheme="majorHAnsi" w:hAnsiTheme="majorHAnsi" w:cstheme="majorHAnsi"/>
              </w:rPr>
            </w:pPr>
            <w:r w:rsidRPr="00176268">
              <w:rPr>
                <w:rFonts w:asciiTheme="majorHAnsi" w:hAnsiTheme="majorHAnsi" w:cstheme="majorHAnsi"/>
              </w:rPr>
              <w:t>Dades insuficients, poc realistes o amb errors de coherència.</w:t>
            </w:r>
          </w:p>
        </w:tc>
        <w:tc>
          <w:tcPr>
            <w:tcW w:w="2268" w:type="dxa"/>
            <w:hideMark/>
          </w:tcPr>
          <w:p w:rsidRPr="00176268" w:rsidR="00634A19" w:rsidP="00634A19" w:rsidRDefault="00634A19" w14:paraId="4AFA9389" w14:textId="77777777">
            <w:pPr>
              <w:spacing w:after="200" w:line="276" w:lineRule="auto"/>
              <w:rPr>
                <w:rFonts w:asciiTheme="majorHAnsi" w:hAnsiTheme="majorHAnsi" w:cstheme="majorHAnsi"/>
              </w:rPr>
            </w:pPr>
            <w:r w:rsidRPr="00176268">
              <w:rPr>
                <w:rFonts w:asciiTheme="majorHAnsi" w:hAnsiTheme="majorHAnsi" w:cstheme="majorHAnsi"/>
              </w:rPr>
              <w:t>No s’han inserit dades de prova o són incorrectes.</w:t>
            </w:r>
          </w:p>
        </w:tc>
      </w:tr>
      <w:tr w:rsidRPr="00176268" w:rsidR="00634A19" w:rsidTr="00634A19" w14:paraId="7515BFBE" w14:textId="77777777">
        <w:tc>
          <w:tcPr>
            <w:tcW w:w="1701" w:type="dxa"/>
            <w:hideMark/>
          </w:tcPr>
          <w:p w:rsidRPr="00176268" w:rsidR="00634A19" w:rsidP="00634A19" w:rsidRDefault="00634A19" w14:paraId="7619CCE4" w14:textId="77777777">
            <w:pPr>
              <w:spacing w:after="200" w:line="276" w:lineRule="auto"/>
              <w:rPr>
                <w:rFonts w:asciiTheme="majorHAnsi" w:hAnsiTheme="majorHAnsi" w:cstheme="majorHAnsi"/>
              </w:rPr>
            </w:pPr>
            <w:r w:rsidRPr="00176268">
              <w:rPr>
                <w:rFonts w:asciiTheme="majorHAnsi" w:hAnsiTheme="majorHAnsi" w:cstheme="majorHAnsi"/>
                <w:b/>
                <w:bCs/>
              </w:rPr>
              <w:t>3. Consultes de prova (SELECT) per validar la base de dades</w:t>
            </w:r>
          </w:p>
        </w:tc>
        <w:tc>
          <w:tcPr>
            <w:tcW w:w="2410" w:type="dxa"/>
            <w:hideMark/>
          </w:tcPr>
          <w:p w:rsidRPr="00176268" w:rsidR="00634A19" w:rsidP="00634A19" w:rsidRDefault="00634A19" w14:paraId="56D63FFC" w14:textId="77777777">
            <w:pPr>
              <w:spacing w:after="200" w:line="276" w:lineRule="auto"/>
              <w:rPr>
                <w:rFonts w:asciiTheme="majorHAnsi" w:hAnsiTheme="majorHAnsi" w:cstheme="majorHAnsi"/>
              </w:rPr>
            </w:pPr>
            <w:r w:rsidRPr="00176268">
              <w:rPr>
                <w:rFonts w:asciiTheme="majorHAnsi" w:hAnsiTheme="majorHAnsi" w:cstheme="majorHAnsi"/>
              </w:rPr>
              <w:t>Es fan consultes útils i variades que verifiquen el funcionament de les taules i relacions.</w:t>
            </w:r>
          </w:p>
        </w:tc>
        <w:tc>
          <w:tcPr>
            <w:tcW w:w="2126" w:type="dxa"/>
            <w:hideMark/>
          </w:tcPr>
          <w:p w:rsidRPr="00176268" w:rsidR="00634A19" w:rsidP="00634A19" w:rsidRDefault="00634A19" w14:paraId="74619BCF" w14:textId="77777777">
            <w:pPr>
              <w:spacing w:after="200" w:line="276" w:lineRule="auto"/>
              <w:rPr>
                <w:rFonts w:asciiTheme="majorHAnsi" w:hAnsiTheme="majorHAnsi" w:cstheme="majorHAnsi"/>
              </w:rPr>
            </w:pPr>
            <w:r w:rsidRPr="00176268">
              <w:rPr>
                <w:rFonts w:asciiTheme="majorHAnsi" w:hAnsiTheme="majorHAnsi" w:cstheme="majorHAnsi"/>
              </w:rPr>
              <w:t>Hi ha consultes correctes, però limitades en varietat o complexitat.</w:t>
            </w:r>
          </w:p>
        </w:tc>
        <w:tc>
          <w:tcPr>
            <w:tcW w:w="2268" w:type="dxa"/>
            <w:hideMark/>
          </w:tcPr>
          <w:p w:rsidRPr="00176268" w:rsidR="00634A19" w:rsidP="00634A19" w:rsidRDefault="00634A19" w14:paraId="5FA3384D" w14:textId="77777777">
            <w:pPr>
              <w:spacing w:after="200" w:line="276" w:lineRule="auto"/>
              <w:rPr>
                <w:rFonts w:asciiTheme="majorHAnsi" w:hAnsiTheme="majorHAnsi" w:cstheme="majorHAnsi"/>
              </w:rPr>
            </w:pPr>
            <w:r w:rsidRPr="00176268">
              <w:rPr>
                <w:rFonts w:asciiTheme="majorHAnsi" w:hAnsiTheme="majorHAnsi" w:cstheme="majorHAnsi"/>
              </w:rPr>
              <w:t>Només es fan consultes bàsiques o poc rellevants.</w:t>
            </w:r>
          </w:p>
        </w:tc>
        <w:tc>
          <w:tcPr>
            <w:tcW w:w="2268" w:type="dxa"/>
            <w:hideMark/>
          </w:tcPr>
          <w:p w:rsidRPr="00176268" w:rsidR="00634A19" w:rsidP="00634A19" w:rsidRDefault="00634A19" w14:paraId="13B3D597" w14:textId="77777777">
            <w:pPr>
              <w:spacing w:after="200" w:line="276" w:lineRule="auto"/>
              <w:rPr>
                <w:rFonts w:asciiTheme="majorHAnsi" w:hAnsiTheme="majorHAnsi" w:cstheme="majorHAnsi"/>
              </w:rPr>
            </w:pPr>
            <w:r w:rsidRPr="00176268">
              <w:rPr>
                <w:rFonts w:asciiTheme="majorHAnsi" w:hAnsiTheme="majorHAnsi" w:cstheme="majorHAnsi"/>
              </w:rPr>
              <w:t>No es mostren consultes o aquestes fallen.</w:t>
            </w:r>
          </w:p>
        </w:tc>
      </w:tr>
      <w:tr w:rsidRPr="00176268" w:rsidR="00634A19" w:rsidTr="00634A19" w14:paraId="0A54FA63" w14:textId="77777777">
        <w:tc>
          <w:tcPr>
            <w:tcW w:w="1701" w:type="dxa"/>
            <w:hideMark/>
          </w:tcPr>
          <w:p w:rsidRPr="00176268" w:rsidR="00634A19" w:rsidP="00634A19" w:rsidRDefault="00634A19" w14:paraId="5E69DD93" w14:textId="77777777">
            <w:pPr>
              <w:spacing w:after="200" w:line="276" w:lineRule="auto"/>
              <w:rPr>
                <w:rFonts w:asciiTheme="majorHAnsi" w:hAnsiTheme="majorHAnsi" w:cstheme="majorHAnsi"/>
              </w:rPr>
            </w:pPr>
            <w:r w:rsidRPr="00176268">
              <w:rPr>
                <w:rFonts w:asciiTheme="majorHAnsi" w:hAnsiTheme="majorHAnsi" w:cstheme="majorHAnsi"/>
                <w:b/>
                <w:bCs/>
              </w:rPr>
              <w:t>4. Qualitat del fitxer .sql (estructura, comentaris, llegibilitat)</w:t>
            </w:r>
          </w:p>
        </w:tc>
        <w:tc>
          <w:tcPr>
            <w:tcW w:w="2410" w:type="dxa"/>
            <w:hideMark/>
          </w:tcPr>
          <w:p w:rsidRPr="00176268" w:rsidR="00634A19" w:rsidP="00634A19" w:rsidRDefault="00634A19" w14:paraId="1E662C7E" w14:textId="77777777">
            <w:pPr>
              <w:spacing w:after="200" w:line="276" w:lineRule="auto"/>
              <w:rPr>
                <w:rFonts w:asciiTheme="majorHAnsi" w:hAnsiTheme="majorHAnsi" w:cstheme="majorHAnsi"/>
              </w:rPr>
            </w:pPr>
            <w:r w:rsidRPr="00176268">
              <w:rPr>
                <w:rFonts w:asciiTheme="majorHAnsi" w:hAnsiTheme="majorHAnsi" w:cstheme="majorHAnsi"/>
              </w:rPr>
              <w:t>El fitxer està ben organitzat, amb comentaris clars, codi net i funcional.</w:t>
            </w:r>
          </w:p>
        </w:tc>
        <w:tc>
          <w:tcPr>
            <w:tcW w:w="2126" w:type="dxa"/>
            <w:hideMark/>
          </w:tcPr>
          <w:p w:rsidRPr="00176268" w:rsidR="00634A19" w:rsidP="00634A19" w:rsidRDefault="00634A19" w14:paraId="50C59A51" w14:textId="77777777">
            <w:pPr>
              <w:spacing w:after="200" w:line="276" w:lineRule="auto"/>
              <w:rPr>
                <w:rFonts w:asciiTheme="majorHAnsi" w:hAnsiTheme="majorHAnsi" w:cstheme="majorHAnsi"/>
              </w:rPr>
            </w:pPr>
            <w:r w:rsidRPr="00176268">
              <w:rPr>
                <w:rFonts w:asciiTheme="majorHAnsi" w:hAnsiTheme="majorHAnsi" w:cstheme="majorHAnsi"/>
              </w:rPr>
              <w:t>El fitxer és funcional però amb poca documentació o certa desorganització.</w:t>
            </w:r>
          </w:p>
        </w:tc>
        <w:tc>
          <w:tcPr>
            <w:tcW w:w="2268" w:type="dxa"/>
            <w:hideMark/>
          </w:tcPr>
          <w:p w:rsidRPr="00176268" w:rsidR="00634A19" w:rsidP="00634A19" w:rsidRDefault="00634A19" w14:paraId="47BDE646" w14:textId="77777777">
            <w:pPr>
              <w:spacing w:after="200" w:line="276" w:lineRule="auto"/>
              <w:rPr>
                <w:rFonts w:asciiTheme="majorHAnsi" w:hAnsiTheme="majorHAnsi" w:cstheme="majorHAnsi"/>
              </w:rPr>
            </w:pPr>
            <w:r w:rsidRPr="00176268">
              <w:rPr>
                <w:rFonts w:asciiTheme="majorHAnsi" w:hAnsiTheme="majorHAnsi" w:cstheme="majorHAnsi"/>
              </w:rPr>
              <w:t>El fitxer funciona parcialment i és difícil de seguir.</w:t>
            </w:r>
          </w:p>
        </w:tc>
        <w:tc>
          <w:tcPr>
            <w:tcW w:w="2268" w:type="dxa"/>
            <w:hideMark/>
          </w:tcPr>
          <w:p w:rsidRPr="00176268" w:rsidR="00634A19" w:rsidP="00634A19" w:rsidRDefault="00634A19" w14:paraId="5B37E4E5" w14:textId="77777777">
            <w:pPr>
              <w:spacing w:after="200" w:line="276" w:lineRule="auto"/>
              <w:rPr>
                <w:rFonts w:asciiTheme="majorHAnsi" w:hAnsiTheme="majorHAnsi" w:cstheme="majorHAnsi"/>
              </w:rPr>
            </w:pPr>
            <w:r w:rsidRPr="00176268">
              <w:rPr>
                <w:rFonts w:asciiTheme="majorHAnsi" w:hAnsiTheme="majorHAnsi" w:cstheme="majorHAnsi"/>
              </w:rPr>
              <w:t>El fitxer no s’executa correctament o està molt desordenat.</w:t>
            </w:r>
          </w:p>
        </w:tc>
      </w:tr>
      <w:tr w:rsidRPr="00176268" w:rsidR="00634A19" w:rsidTr="00634A19" w14:paraId="3F0AA08B" w14:textId="77777777">
        <w:tc>
          <w:tcPr>
            <w:tcW w:w="1701" w:type="dxa"/>
            <w:hideMark/>
          </w:tcPr>
          <w:p w:rsidRPr="00176268" w:rsidR="00634A19" w:rsidP="00634A19" w:rsidRDefault="00634A19" w14:paraId="79166F98" w14:textId="77777777">
            <w:pPr>
              <w:spacing w:after="200" w:line="276" w:lineRule="auto"/>
              <w:rPr>
                <w:rFonts w:asciiTheme="majorHAnsi" w:hAnsiTheme="majorHAnsi" w:cstheme="majorHAnsi"/>
              </w:rPr>
            </w:pPr>
            <w:r w:rsidRPr="00176268">
              <w:rPr>
                <w:rFonts w:asciiTheme="majorHAnsi" w:hAnsiTheme="majorHAnsi" w:cstheme="majorHAnsi"/>
                <w:b/>
                <w:bCs/>
              </w:rPr>
              <w:t>5. Informe explicatiu i evidències de funcionament</w:t>
            </w:r>
          </w:p>
        </w:tc>
        <w:tc>
          <w:tcPr>
            <w:tcW w:w="2410" w:type="dxa"/>
            <w:hideMark/>
          </w:tcPr>
          <w:p w:rsidRPr="00176268" w:rsidR="00634A19" w:rsidP="00634A19" w:rsidRDefault="00634A19" w14:paraId="6CC40CEE" w14:textId="77777777">
            <w:pPr>
              <w:spacing w:after="200" w:line="276" w:lineRule="auto"/>
              <w:rPr>
                <w:rFonts w:asciiTheme="majorHAnsi" w:hAnsiTheme="majorHAnsi" w:cstheme="majorHAnsi"/>
              </w:rPr>
            </w:pPr>
            <w:r w:rsidRPr="00176268">
              <w:rPr>
                <w:rFonts w:asciiTheme="majorHAnsi" w:hAnsiTheme="majorHAnsi" w:cstheme="majorHAnsi"/>
              </w:rPr>
              <w:t>Informe clar, complet i ben presentat, amb explicacions i captures de pantalla o proves clares.</w:t>
            </w:r>
          </w:p>
        </w:tc>
        <w:tc>
          <w:tcPr>
            <w:tcW w:w="2126" w:type="dxa"/>
            <w:hideMark/>
          </w:tcPr>
          <w:p w:rsidRPr="00176268" w:rsidR="00634A19" w:rsidP="00634A19" w:rsidRDefault="00634A19" w14:paraId="38310A43" w14:textId="77777777">
            <w:pPr>
              <w:spacing w:after="200" w:line="276" w:lineRule="auto"/>
              <w:rPr>
                <w:rFonts w:asciiTheme="majorHAnsi" w:hAnsiTheme="majorHAnsi" w:cstheme="majorHAnsi"/>
              </w:rPr>
            </w:pPr>
            <w:r w:rsidRPr="00176268">
              <w:rPr>
                <w:rFonts w:asciiTheme="majorHAnsi" w:hAnsiTheme="majorHAnsi" w:cstheme="majorHAnsi"/>
              </w:rPr>
              <w:t>Informe correcte amb la majoria d’elements requerits.</w:t>
            </w:r>
          </w:p>
        </w:tc>
        <w:tc>
          <w:tcPr>
            <w:tcW w:w="2268" w:type="dxa"/>
            <w:hideMark/>
          </w:tcPr>
          <w:p w:rsidRPr="00176268" w:rsidR="00634A19" w:rsidP="00634A19" w:rsidRDefault="00634A19" w14:paraId="4C63734C" w14:textId="77777777">
            <w:pPr>
              <w:spacing w:after="200" w:line="276" w:lineRule="auto"/>
              <w:rPr>
                <w:rFonts w:asciiTheme="majorHAnsi" w:hAnsiTheme="majorHAnsi" w:cstheme="majorHAnsi"/>
              </w:rPr>
            </w:pPr>
            <w:r w:rsidRPr="00176268">
              <w:rPr>
                <w:rFonts w:asciiTheme="majorHAnsi" w:hAnsiTheme="majorHAnsi" w:cstheme="majorHAnsi"/>
              </w:rPr>
              <w:t>Informe incomplet o poc clar, amb poques evidències.</w:t>
            </w:r>
          </w:p>
        </w:tc>
        <w:tc>
          <w:tcPr>
            <w:tcW w:w="2268" w:type="dxa"/>
            <w:hideMark/>
          </w:tcPr>
          <w:p w:rsidRPr="00176268" w:rsidR="00634A19" w:rsidP="00634A19" w:rsidRDefault="00634A19" w14:paraId="1E4B04FA" w14:textId="77777777">
            <w:pPr>
              <w:spacing w:after="200" w:line="276" w:lineRule="auto"/>
              <w:rPr>
                <w:rFonts w:asciiTheme="majorHAnsi" w:hAnsiTheme="majorHAnsi" w:cstheme="majorHAnsi"/>
              </w:rPr>
            </w:pPr>
            <w:r w:rsidRPr="00176268">
              <w:rPr>
                <w:rFonts w:asciiTheme="majorHAnsi" w:hAnsiTheme="majorHAnsi" w:cstheme="majorHAnsi"/>
              </w:rPr>
              <w:t>No es presenta informe o aquest és molt pobre o inexistent.</w:t>
            </w:r>
          </w:p>
        </w:tc>
      </w:tr>
    </w:tbl>
    <w:p w:rsidRPr="00176268" w:rsidR="00363C6F" w:rsidP="00363C6F" w:rsidRDefault="00363C6F" w14:paraId="40A8E3F5" w14:textId="77777777"/>
    <w:p w:rsidRPr="00176268" w:rsidR="00363C6F" w:rsidP="00EA1D35" w:rsidRDefault="009009B5" w14:paraId="7A548423" w14:textId="4F6E1D49">
      <w:pPr>
        <w:pStyle w:val="Ttol6"/>
      </w:pPr>
      <w:r w:rsidRPr="00176268">
        <w:t xml:space="preserve">7.1.1.4. </w:t>
      </w:r>
      <w:r w:rsidRPr="00176268" w:rsidR="00363C6F">
        <w:t>Sprint 4</w:t>
      </w:r>
    </w:p>
    <w:tbl>
      <w:tblPr>
        <w:tblStyle w:val="Taulaambquadrcula"/>
        <w:tblW w:w="10773" w:type="dxa"/>
        <w:tblInd w:w="-1139" w:type="dxa"/>
        <w:tblLook w:val="04A0" w:firstRow="1" w:lastRow="0" w:firstColumn="1" w:lastColumn="0" w:noHBand="0" w:noVBand="1"/>
      </w:tblPr>
      <w:tblGrid>
        <w:gridCol w:w="1701"/>
        <w:gridCol w:w="2410"/>
        <w:gridCol w:w="2126"/>
        <w:gridCol w:w="2268"/>
        <w:gridCol w:w="2268"/>
      </w:tblGrid>
      <w:tr w:rsidRPr="00176268" w:rsidR="008B7C50" w:rsidTr="008B7C50" w14:paraId="39DCBE94" w14:textId="77777777">
        <w:tc>
          <w:tcPr>
            <w:tcW w:w="1701" w:type="dxa"/>
            <w:shd w:val="clear" w:color="auto" w:fill="DBE5F1" w:themeFill="accent1" w:themeFillTint="33"/>
            <w:hideMark/>
          </w:tcPr>
          <w:p w:rsidRPr="00176268" w:rsidR="008B7C50" w:rsidP="008B7C50" w:rsidRDefault="008B7C50" w14:paraId="58B9D7EA" w14:textId="77777777">
            <w:pPr>
              <w:spacing w:after="200" w:line="276" w:lineRule="auto"/>
              <w:rPr>
                <w:rFonts w:asciiTheme="majorHAnsi" w:hAnsiTheme="majorHAnsi" w:cstheme="majorHAnsi"/>
                <w:b/>
                <w:bCs/>
              </w:rPr>
            </w:pPr>
            <w:r w:rsidRPr="00176268">
              <w:rPr>
                <w:rFonts w:asciiTheme="majorHAnsi" w:hAnsiTheme="majorHAnsi" w:cstheme="majorHAnsi"/>
                <w:b/>
                <w:bCs/>
              </w:rPr>
              <w:t>Criteri</w:t>
            </w:r>
          </w:p>
        </w:tc>
        <w:tc>
          <w:tcPr>
            <w:tcW w:w="2410" w:type="dxa"/>
            <w:shd w:val="clear" w:color="auto" w:fill="DBE5F1" w:themeFill="accent1" w:themeFillTint="33"/>
            <w:hideMark/>
          </w:tcPr>
          <w:p w:rsidRPr="00176268" w:rsidR="008B7C50" w:rsidP="008B7C50" w:rsidRDefault="008B7C50" w14:paraId="6C9D1F2C" w14:textId="77777777">
            <w:pPr>
              <w:spacing w:after="200" w:line="276" w:lineRule="auto"/>
              <w:rPr>
                <w:rFonts w:asciiTheme="majorHAnsi" w:hAnsiTheme="majorHAnsi" w:cstheme="majorHAnsi"/>
                <w:b/>
                <w:bCs/>
              </w:rPr>
            </w:pPr>
            <w:r w:rsidRPr="00176268">
              <w:rPr>
                <w:rFonts w:asciiTheme="majorHAnsi" w:hAnsiTheme="majorHAnsi" w:cstheme="majorHAnsi"/>
                <w:b/>
                <w:bCs/>
              </w:rPr>
              <w:t>Excel·lent (4)</w:t>
            </w:r>
          </w:p>
        </w:tc>
        <w:tc>
          <w:tcPr>
            <w:tcW w:w="2126" w:type="dxa"/>
            <w:shd w:val="clear" w:color="auto" w:fill="DBE5F1" w:themeFill="accent1" w:themeFillTint="33"/>
            <w:hideMark/>
          </w:tcPr>
          <w:p w:rsidRPr="00176268" w:rsidR="008B7C50" w:rsidP="008B7C50" w:rsidRDefault="008B7C50" w14:paraId="62C1BBCA" w14:textId="77777777">
            <w:pPr>
              <w:spacing w:after="200" w:line="276" w:lineRule="auto"/>
              <w:rPr>
                <w:rFonts w:asciiTheme="majorHAnsi" w:hAnsiTheme="majorHAnsi" w:cstheme="majorHAnsi"/>
                <w:b/>
                <w:bCs/>
              </w:rPr>
            </w:pPr>
            <w:r w:rsidRPr="00176268">
              <w:rPr>
                <w:rFonts w:asciiTheme="majorHAnsi" w:hAnsiTheme="majorHAnsi" w:cstheme="majorHAnsi"/>
                <w:b/>
                <w:bCs/>
              </w:rPr>
              <w:t>Notable (3)</w:t>
            </w:r>
          </w:p>
        </w:tc>
        <w:tc>
          <w:tcPr>
            <w:tcW w:w="2268" w:type="dxa"/>
            <w:shd w:val="clear" w:color="auto" w:fill="DBE5F1" w:themeFill="accent1" w:themeFillTint="33"/>
            <w:hideMark/>
          </w:tcPr>
          <w:p w:rsidRPr="00176268" w:rsidR="008B7C50" w:rsidP="008B7C50" w:rsidRDefault="008B7C50" w14:paraId="3D4E284C" w14:textId="77777777">
            <w:pPr>
              <w:spacing w:after="200" w:line="276" w:lineRule="auto"/>
              <w:rPr>
                <w:rFonts w:asciiTheme="majorHAnsi" w:hAnsiTheme="majorHAnsi" w:cstheme="majorHAnsi"/>
                <w:b/>
                <w:bCs/>
              </w:rPr>
            </w:pPr>
            <w:r w:rsidRPr="00176268">
              <w:rPr>
                <w:rFonts w:asciiTheme="majorHAnsi" w:hAnsiTheme="majorHAnsi" w:cstheme="majorHAnsi"/>
                <w:b/>
                <w:bCs/>
              </w:rPr>
              <w:t>Suficient (2)</w:t>
            </w:r>
          </w:p>
        </w:tc>
        <w:tc>
          <w:tcPr>
            <w:tcW w:w="2268" w:type="dxa"/>
            <w:shd w:val="clear" w:color="auto" w:fill="DBE5F1" w:themeFill="accent1" w:themeFillTint="33"/>
            <w:hideMark/>
          </w:tcPr>
          <w:p w:rsidRPr="00176268" w:rsidR="008B7C50" w:rsidP="008B7C50" w:rsidRDefault="008B7C50" w14:paraId="7A6CC55F" w14:textId="77777777">
            <w:pPr>
              <w:spacing w:after="200" w:line="276" w:lineRule="auto"/>
              <w:rPr>
                <w:rFonts w:asciiTheme="majorHAnsi" w:hAnsiTheme="majorHAnsi" w:cstheme="majorHAnsi"/>
                <w:b/>
                <w:bCs/>
              </w:rPr>
            </w:pPr>
            <w:r w:rsidRPr="00176268">
              <w:rPr>
                <w:rFonts w:asciiTheme="majorHAnsi" w:hAnsiTheme="majorHAnsi" w:cstheme="majorHAnsi"/>
                <w:b/>
                <w:bCs/>
              </w:rPr>
              <w:t>Insuficient (1)</w:t>
            </w:r>
          </w:p>
        </w:tc>
      </w:tr>
      <w:tr w:rsidRPr="00176268" w:rsidR="008B7C50" w:rsidTr="008B7C50" w14:paraId="17A73291" w14:textId="77777777">
        <w:tc>
          <w:tcPr>
            <w:tcW w:w="1701" w:type="dxa"/>
            <w:hideMark/>
          </w:tcPr>
          <w:p w:rsidRPr="00176268" w:rsidR="008B7C50" w:rsidP="008B7C50" w:rsidRDefault="008B7C50" w14:paraId="64881159" w14:textId="77777777">
            <w:pPr>
              <w:spacing w:after="200" w:line="276" w:lineRule="auto"/>
              <w:rPr>
                <w:rFonts w:asciiTheme="majorHAnsi" w:hAnsiTheme="majorHAnsi" w:cstheme="majorHAnsi"/>
              </w:rPr>
            </w:pPr>
            <w:r w:rsidRPr="00176268">
              <w:rPr>
                <w:rFonts w:asciiTheme="majorHAnsi" w:hAnsiTheme="majorHAnsi" w:cstheme="majorHAnsi"/>
                <w:b/>
                <w:bCs/>
              </w:rPr>
              <w:t>1. Connexió i configuració del lector NFC</w:t>
            </w:r>
          </w:p>
        </w:tc>
        <w:tc>
          <w:tcPr>
            <w:tcW w:w="2410" w:type="dxa"/>
            <w:hideMark/>
          </w:tcPr>
          <w:p w:rsidRPr="00176268" w:rsidR="008B7C50" w:rsidP="008B7C50" w:rsidRDefault="008B7C50" w14:paraId="530E7E83" w14:textId="77777777">
            <w:pPr>
              <w:spacing w:after="200" w:line="276" w:lineRule="auto"/>
              <w:rPr>
                <w:rFonts w:asciiTheme="majorHAnsi" w:hAnsiTheme="majorHAnsi" w:cstheme="majorHAnsi"/>
              </w:rPr>
            </w:pPr>
            <w:r w:rsidRPr="00176268">
              <w:rPr>
                <w:rFonts w:asciiTheme="majorHAnsi" w:hAnsiTheme="majorHAnsi" w:cstheme="majorHAnsi"/>
              </w:rPr>
              <w:t>El lector està correctament connectat, reconegut per la Raspberry i ben documentat.</w:t>
            </w:r>
          </w:p>
        </w:tc>
        <w:tc>
          <w:tcPr>
            <w:tcW w:w="2126" w:type="dxa"/>
            <w:hideMark/>
          </w:tcPr>
          <w:p w:rsidRPr="00176268" w:rsidR="008B7C50" w:rsidP="008B7C50" w:rsidRDefault="008B7C50" w14:paraId="6E18591B" w14:textId="77777777">
            <w:pPr>
              <w:spacing w:after="200" w:line="276" w:lineRule="auto"/>
              <w:rPr>
                <w:rFonts w:asciiTheme="majorHAnsi" w:hAnsiTheme="majorHAnsi" w:cstheme="majorHAnsi"/>
              </w:rPr>
            </w:pPr>
            <w:r w:rsidRPr="00176268">
              <w:rPr>
                <w:rFonts w:asciiTheme="majorHAnsi" w:hAnsiTheme="majorHAnsi" w:cstheme="majorHAnsi"/>
              </w:rPr>
              <w:t>El lector funciona però manca alguna evidència o detall tècnic.</w:t>
            </w:r>
          </w:p>
        </w:tc>
        <w:tc>
          <w:tcPr>
            <w:tcW w:w="2268" w:type="dxa"/>
            <w:hideMark/>
          </w:tcPr>
          <w:p w:rsidRPr="00176268" w:rsidR="008B7C50" w:rsidP="008B7C50" w:rsidRDefault="008B7C50" w14:paraId="371F41C4" w14:textId="77777777">
            <w:pPr>
              <w:spacing w:after="200" w:line="276" w:lineRule="auto"/>
              <w:rPr>
                <w:rFonts w:asciiTheme="majorHAnsi" w:hAnsiTheme="majorHAnsi" w:cstheme="majorHAnsi"/>
              </w:rPr>
            </w:pPr>
            <w:r w:rsidRPr="00176268">
              <w:rPr>
                <w:rFonts w:asciiTheme="majorHAnsi" w:hAnsiTheme="majorHAnsi" w:cstheme="majorHAnsi"/>
              </w:rPr>
              <w:t>El lector connecta amb dificultats o manca documentació.</w:t>
            </w:r>
          </w:p>
        </w:tc>
        <w:tc>
          <w:tcPr>
            <w:tcW w:w="2268" w:type="dxa"/>
            <w:hideMark/>
          </w:tcPr>
          <w:p w:rsidRPr="00176268" w:rsidR="008B7C50" w:rsidP="008B7C50" w:rsidRDefault="008B7C50" w14:paraId="452AD7D7" w14:textId="77777777">
            <w:pPr>
              <w:spacing w:after="200" w:line="276" w:lineRule="auto"/>
              <w:rPr>
                <w:rFonts w:asciiTheme="majorHAnsi" w:hAnsiTheme="majorHAnsi" w:cstheme="majorHAnsi"/>
              </w:rPr>
            </w:pPr>
            <w:r w:rsidRPr="00176268">
              <w:rPr>
                <w:rFonts w:asciiTheme="majorHAnsi" w:hAnsiTheme="majorHAnsi" w:cstheme="majorHAnsi"/>
              </w:rPr>
              <w:t>No es detecta el lector o no s’ha configurat correctament.</w:t>
            </w:r>
          </w:p>
        </w:tc>
      </w:tr>
      <w:tr w:rsidRPr="00176268" w:rsidR="008B7C50" w:rsidTr="008B7C50" w14:paraId="1079578A" w14:textId="77777777">
        <w:tc>
          <w:tcPr>
            <w:tcW w:w="1701" w:type="dxa"/>
            <w:hideMark/>
          </w:tcPr>
          <w:p w:rsidRPr="00176268" w:rsidR="008B7C50" w:rsidP="008B7C50" w:rsidRDefault="008B7C50" w14:paraId="044BA7E4" w14:textId="77777777">
            <w:pPr>
              <w:spacing w:after="200" w:line="276" w:lineRule="auto"/>
              <w:rPr>
                <w:rFonts w:asciiTheme="majorHAnsi" w:hAnsiTheme="majorHAnsi" w:cstheme="majorHAnsi"/>
              </w:rPr>
            </w:pPr>
            <w:r w:rsidRPr="00176268">
              <w:rPr>
                <w:rFonts w:asciiTheme="majorHAnsi" w:hAnsiTheme="majorHAnsi" w:cstheme="majorHAnsi"/>
                <w:b/>
                <w:bCs/>
              </w:rPr>
              <w:lastRenderedPageBreak/>
              <w:t>2. Codi Python per a la lectura i inserció en BBDD</w:t>
            </w:r>
          </w:p>
        </w:tc>
        <w:tc>
          <w:tcPr>
            <w:tcW w:w="2410" w:type="dxa"/>
            <w:hideMark/>
          </w:tcPr>
          <w:p w:rsidRPr="00176268" w:rsidR="008B7C50" w:rsidP="008B7C50" w:rsidRDefault="008B7C50" w14:paraId="657486AE" w14:textId="77777777">
            <w:pPr>
              <w:spacing w:after="200" w:line="276" w:lineRule="auto"/>
              <w:rPr>
                <w:rFonts w:asciiTheme="majorHAnsi" w:hAnsiTheme="majorHAnsi" w:cstheme="majorHAnsi"/>
              </w:rPr>
            </w:pPr>
            <w:r w:rsidRPr="00176268">
              <w:rPr>
                <w:rFonts w:asciiTheme="majorHAnsi" w:hAnsiTheme="majorHAnsi" w:cstheme="majorHAnsi"/>
              </w:rPr>
              <w:t>El codi funciona de forma completa: llegeix la targeta i registra dades de manera robusta i clara.</w:t>
            </w:r>
          </w:p>
        </w:tc>
        <w:tc>
          <w:tcPr>
            <w:tcW w:w="2126" w:type="dxa"/>
            <w:hideMark/>
          </w:tcPr>
          <w:p w:rsidRPr="00176268" w:rsidR="008B7C50" w:rsidP="008B7C50" w:rsidRDefault="008B7C50" w14:paraId="425FAB89" w14:textId="77777777">
            <w:pPr>
              <w:spacing w:after="200" w:line="276" w:lineRule="auto"/>
              <w:rPr>
                <w:rFonts w:asciiTheme="majorHAnsi" w:hAnsiTheme="majorHAnsi" w:cstheme="majorHAnsi"/>
              </w:rPr>
            </w:pPr>
            <w:r w:rsidRPr="00176268">
              <w:rPr>
                <w:rFonts w:asciiTheme="majorHAnsi" w:hAnsiTheme="majorHAnsi" w:cstheme="majorHAnsi"/>
              </w:rPr>
              <w:t>El codi és funcional però amb certa complexitat, dependència de condicions específiques o poca claredat.</w:t>
            </w:r>
          </w:p>
        </w:tc>
        <w:tc>
          <w:tcPr>
            <w:tcW w:w="2268" w:type="dxa"/>
            <w:hideMark/>
          </w:tcPr>
          <w:p w:rsidRPr="00176268" w:rsidR="008B7C50" w:rsidP="008B7C50" w:rsidRDefault="008B7C50" w14:paraId="6B4476F1" w14:textId="77777777">
            <w:pPr>
              <w:spacing w:after="200" w:line="276" w:lineRule="auto"/>
              <w:rPr>
                <w:rFonts w:asciiTheme="majorHAnsi" w:hAnsiTheme="majorHAnsi" w:cstheme="majorHAnsi"/>
              </w:rPr>
            </w:pPr>
            <w:r w:rsidRPr="00176268">
              <w:rPr>
                <w:rFonts w:asciiTheme="majorHAnsi" w:hAnsiTheme="majorHAnsi" w:cstheme="majorHAnsi"/>
              </w:rPr>
              <w:t>El codi presenta errors o només realitza part de la tasca (p. ex., només lectura o només inserció).</w:t>
            </w:r>
          </w:p>
        </w:tc>
        <w:tc>
          <w:tcPr>
            <w:tcW w:w="2268" w:type="dxa"/>
            <w:hideMark/>
          </w:tcPr>
          <w:p w:rsidRPr="00176268" w:rsidR="008B7C50" w:rsidP="008B7C50" w:rsidRDefault="008B7C50" w14:paraId="3C93E307" w14:textId="77777777">
            <w:pPr>
              <w:spacing w:after="200" w:line="276" w:lineRule="auto"/>
              <w:rPr>
                <w:rFonts w:asciiTheme="majorHAnsi" w:hAnsiTheme="majorHAnsi" w:cstheme="majorHAnsi"/>
              </w:rPr>
            </w:pPr>
            <w:r w:rsidRPr="00176268">
              <w:rPr>
                <w:rFonts w:asciiTheme="majorHAnsi" w:hAnsiTheme="majorHAnsi" w:cstheme="majorHAnsi"/>
              </w:rPr>
              <w:t>El codi no funciona o no és rellevant per a la tasca.</w:t>
            </w:r>
          </w:p>
        </w:tc>
      </w:tr>
      <w:tr w:rsidRPr="00176268" w:rsidR="008B7C50" w:rsidTr="008B7C50" w14:paraId="7F243AC4" w14:textId="77777777">
        <w:tc>
          <w:tcPr>
            <w:tcW w:w="1701" w:type="dxa"/>
            <w:hideMark/>
          </w:tcPr>
          <w:p w:rsidRPr="00176268" w:rsidR="008B7C50" w:rsidP="008B7C50" w:rsidRDefault="008B7C50" w14:paraId="1A20145D" w14:textId="77777777">
            <w:pPr>
              <w:spacing w:after="200" w:line="276" w:lineRule="auto"/>
              <w:rPr>
                <w:rFonts w:asciiTheme="majorHAnsi" w:hAnsiTheme="majorHAnsi" w:cstheme="majorHAnsi"/>
              </w:rPr>
            </w:pPr>
            <w:r w:rsidRPr="00176268">
              <w:rPr>
                <w:rFonts w:asciiTheme="majorHAnsi" w:hAnsiTheme="majorHAnsi" w:cstheme="majorHAnsi"/>
                <w:b/>
                <w:bCs/>
              </w:rPr>
              <w:t>3. Vinculació amb la base de dades</w:t>
            </w:r>
          </w:p>
        </w:tc>
        <w:tc>
          <w:tcPr>
            <w:tcW w:w="2410" w:type="dxa"/>
            <w:hideMark/>
          </w:tcPr>
          <w:p w:rsidRPr="00176268" w:rsidR="008B7C50" w:rsidP="008B7C50" w:rsidRDefault="008B7C50" w14:paraId="5BB9F559" w14:textId="77777777">
            <w:pPr>
              <w:spacing w:after="200" w:line="276" w:lineRule="auto"/>
              <w:rPr>
                <w:rFonts w:asciiTheme="majorHAnsi" w:hAnsiTheme="majorHAnsi" w:cstheme="majorHAnsi"/>
              </w:rPr>
            </w:pPr>
            <w:r w:rsidRPr="00176268">
              <w:rPr>
                <w:rFonts w:asciiTheme="majorHAnsi" w:hAnsiTheme="majorHAnsi" w:cstheme="majorHAnsi"/>
              </w:rPr>
              <w:t>La connexió amb la BBDD és funcional i ben implementada, amb dades que s’emmagatzemen correctament.</w:t>
            </w:r>
          </w:p>
        </w:tc>
        <w:tc>
          <w:tcPr>
            <w:tcW w:w="2126" w:type="dxa"/>
            <w:hideMark/>
          </w:tcPr>
          <w:p w:rsidRPr="00176268" w:rsidR="008B7C50" w:rsidP="008B7C50" w:rsidRDefault="008B7C50" w14:paraId="08062EB4" w14:textId="77777777">
            <w:pPr>
              <w:spacing w:after="200" w:line="276" w:lineRule="auto"/>
              <w:rPr>
                <w:rFonts w:asciiTheme="majorHAnsi" w:hAnsiTheme="majorHAnsi" w:cstheme="majorHAnsi"/>
              </w:rPr>
            </w:pPr>
            <w:r w:rsidRPr="00176268">
              <w:rPr>
                <w:rFonts w:asciiTheme="majorHAnsi" w:hAnsiTheme="majorHAnsi" w:cstheme="majorHAnsi"/>
              </w:rPr>
              <w:t>La connexió amb la BBDD és funcional però millorable (errors puntuals, falta d’excepcions, etc.).</w:t>
            </w:r>
          </w:p>
        </w:tc>
        <w:tc>
          <w:tcPr>
            <w:tcW w:w="2268" w:type="dxa"/>
            <w:hideMark/>
          </w:tcPr>
          <w:p w:rsidRPr="00176268" w:rsidR="008B7C50" w:rsidP="008B7C50" w:rsidRDefault="008B7C50" w14:paraId="703A5AEC" w14:textId="77777777">
            <w:pPr>
              <w:spacing w:after="200" w:line="276" w:lineRule="auto"/>
              <w:rPr>
                <w:rFonts w:asciiTheme="majorHAnsi" w:hAnsiTheme="majorHAnsi" w:cstheme="majorHAnsi"/>
              </w:rPr>
            </w:pPr>
            <w:r w:rsidRPr="00176268">
              <w:rPr>
                <w:rFonts w:asciiTheme="majorHAnsi" w:hAnsiTheme="majorHAnsi" w:cstheme="majorHAnsi"/>
              </w:rPr>
              <w:t>La connexió és parcial o inestable.</w:t>
            </w:r>
          </w:p>
        </w:tc>
        <w:tc>
          <w:tcPr>
            <w:tcW w:w="2268" w:type="dxa"/>
            <w:hideMark/>
          </w:tcPr>
          <w:p w:rsidRPr="00176268" w:rsidR="008B7C50" w:rsidP="008B7C50" w:rsidRDefault="008B7C50" w14:paraId="09BEFE08" w14:textId="77777777">
            <w:pPr>
              <w:spacing w:after="200" w:line="276" w:lineRule="auto"/>
              <w:rPr>
                <w:rFonts w:asciiTheme="majorHAnsi" w:hAnsiTheme="majorHAnsi" w:cstheme="majorHAnsi"/>
              </w:rPr>
            </w:pPr>
            <w:r w:rsidRPr="00176268">
              <w:rPr>
                <w:rFonts w:asciiTheme="majorHAnsi" w:hAnsiTheme="majorHAnsi" w:cstheme="majorHAnsi"/>
              </w:rPr>
              <w:t>No hi ha connexió amb la base de dades o falla completament.</w:t>
            </w:r>
          </w:p>
        </w:tc>
      </w:tr>
      <w:tr w:rsidRPr="00176268" w:rsidR="008B7C50" w:rsidTr="008B7C50" w14:paraId="7E26CA35" w14:textId="77777777">
        <w:tc>
          <w:tcPr>
            <w:tcW w:w="1701" w:type="dxa"/>
            <w:hideMark/>
          </w:tcPr>
          <w:p w:rsidRPr="00176268" w:rsidR="008B7C50" w:rsidP="008B7C50" w:rsidRDefault="008B7C50" w14:paraId="2BEF6472" w14:textId="77777777">
            <w:pPr>
              <w:spacing w:after="200" w:line="276" w:lineRule="auto"/>
              <w:rPr>
                <w:rFonts w:asciiTheme="majorHAnsi" w:hAnsiTheme="majorHAnsi" w:cstheme="majorHAnsi"/>
              </w:rPr>
            </w:pPr>
            <w:r w:rsidRPr="00176268">
              <w:rPr>
                <w:rFonts w:asciiTheme="majorHAnsi" w:hAnsiTheme="majorHAnsi" w:cstheme="majorHAnsi"/>
                <w:b/>
                <w:bCs/>
              </w:rPr>
              <w:t>4. Evidències de prova i funcionament real</w:t>
            </w:r>
          </w:p>
        </w:tc>
        <w:tc>
          <w:tcPr>
            <w:tcW w:w="2410" w:type="dxa"/>
            <w:hideMark/>
          </w:tcPr>
          <w:p w:rsidRPr="00176268" w:rsidR="008B7C50" w:rsidP="008B7C50" w:rsidRDefault="008B7C50" w14:paraId="19ED2AFB" w14:textId="77777777">
            <w:pPr>
              <w:spacing w:after="200" w:line="276" w:lineRule="auto"/>
              <w:rPr>
                <w:rFonts w:asciiTheme="majorHAnsi" w:hAnsiTheme="majorHAnsi" w:cstheme="majorHAnsi"/>
              </w:rPr>
            </w:pPr>
            <w:r w:rsidRPr="00176268">
              <w:rPr>
                <w:rFonts w:asciiTheme="majorHAnsi" w:hAnsiTheme="majorHAnsi" w:cstheme="majorHAnsi"/>
              </w:rPr>
              <w:t>Es presenten vídeos, captures o logs clars que mostren el sistema funcionant correctament.</w:t>
            </w:r>
          </w:p>
        </w:tc>
        <w:tc>
          <w:tcPr>
            <w:tcW w:w="2126" w:type="dxa"/>
            <w:hideMark/>
          </w:tcPr>
          <w:p w:rsidRPr="00176268" w:rsidR="008B7C50" w:rsidP="008B7C50" w:rsidRDefault="008B7C50" w14:paraId="3A969030" w14:textId="77777777">
            <w:pPr>
              <w:spacing w:after="200" w:line="276" w:lineRule="auto"/>
              <w:rPr>
                <w:rFonts w:asciiTheme="majorHAnsi" w:hAnsiTheme="majorHAnsi" w:cstheme="majorHAnsi"/>
              </w:rPr>
            </w:pPr>
            <w:r w:rsidRPr="00176268">
              <w:rPr>
                <w:rFonts w:asciiTheme="majorHAnsi" w:hAnsiTheme="majorHAnsi" w:cstheme="majorHAnsi"/>
              </w:rPr>
              <w:t>Hi ha evidències, però limitades o de baixa qualitat.</w:t>
            </w:r>
          </w:p>
        </w:tc>
        <w:tc>
          <w:tcPr>
            <w:tcW w:w="2268" w:type="dxa"/>
            <w:hideMark/>
          </w:tcPr>
          <w:p w:rsidRPr="00176268" w:rsidR="008B7C50" w:rsidP="008B7C50" w:rsidRDefault="008B7C50" w14:paraId="3D265356" w14:textId="77777777">
            <w:pPr>
              <w:spacing w:after="200" w:line="276" w:lineRule="auto"/>
              <w:rPr>
                <w:rFonts w:asciiTheme="majorHAnsi" w:hAnsiTheme="majorHAnsi" w:cstheme="majorHAnsi"/>
              </w:rPr>
            </w:pPr>
            <w:r w:rsidRPr="00176268">
              <w:rPr>
                <w:rFonts w:asciiTheme="majorHAnsi" w:hAnsiTheme="majorHAnsi" w:cstheme="majorHAnsi"/>
              </w:rPr>
              <w:t>Evidències insuficients o no clares.</w:t>
            </w:r>
          </w:p>
        </w:tc>
        <w:tc>
          <w:tcPr>
            <w:tcW w:w="2268" w:type="dxa"/>
            <w:hideMark/>
          </w:tcPr>
          <w:p w:rsidRPr="00176268" w:rsidR="008B7C50" w:rsidP="008B7C50" w:rsidRDefault="008B7C50" w14:paraId="0257D22D" w14:textId="77777777">
            <w:pPr>
              <w:spacing w:after="200" w:line="276" w:lineRule="auto"/>
              <w:rPr>
                <w:rFonts w:asciiTheme="majorHAnsi" w:hAnsiTheme="majorHAnsi" w:cstheme="majorHAnsi"/>
              </w:rPr>
            </w:pPr>
            <w:r w:rsidRPr="00176268">
              <w:rPr>
                <w:rFonts w:asciiTheme="majorHAnsi" w:hAnsiTheme="majorHAnsi" w:cstheme="majorHAnsi"/>
              </w:rPr>
              <w:t>No hi ha proves o no es pot verificar el funcionament.</w:t>
            </w:r>
          </w:p>
        </w:tc>
      </w:tr>
      <w:tr w:rsidRPr="00176268" w:rsidR="008B7C50" w:rsidTr="008B7C50" w14:paraId="77E90B28" w14:textId="77777777">
        <w:tc>
          <w:tcPr>
            <w:tcW w:w="1701" w:type="dxa"/>
            <w:hideMark/>
          </w:tcPr>
          <w:p w:rsidRPr="00176268" w:rsidR="008B7C50" w:rsidP="008B7C50" w:rsidRDefault="008B7C50" w14:paraId="3128467F" w14:textId="77777777">
            <w:pPr>
              <w:spacing w:after="200" w:line="276" w:lineRule="auto"/>
              <w:rPr>
                <w:rFonts w:asciiTheme="majorHAnsi" w:hAnsiTheme="majorHAnsi" w:cstheme="majorHAnsi"/>
              </w:rPr>
            </w:pPr>
            <w:r w:rsidRPr="00176268">
              <w:rPr>
                <w:rFonts w:asciiTheme="majorHAnsi" w:hAnsiTheme="majorHAnsi" w:cstheme="majorHAnsi"/>
                <w:b/>
                <w:bCs/>
              </w:rPr>
              <w:t>5. Informe explicatiu i resolució de problemes</w:t>
            </w:r>
          </w:p>
        </w:tc>
        <w:tc>
          <w:tcPr>
            <w:tcW w:w="2410" w:type="dxa"/>
            <w:hideMark/>
          </w:tcPr>
          <w:p w:rsidRPr="00176268" w:rsidR="008B7C50" w:rsidP="008B7C50" w:rsidRDefault="008B7C50" w14:paraId="71254EA0" w14:textId="77777777">
            <w:pPr>
              <w:spacing w:after="200" w:line="276" w:lineRule="auto"/>
              <w:rPr>
                <w:rFonts w:asciiTheme="majorHAnsi" w:hAnsiTheme="majorHAnsi" w:cstheme="majorHAnsi"/>
              </w:rPr>
            </w:pPr>
            <w:r w:rsidRPr="00176268">
              <w:rPr>
                <w:rFonts w:asciiTheme="majorHAnsi" w:hAnsiTheme="majorHAnsi" w:cstheme="majorHAnsi"/>
              </w:rPr>
              <w:t>Informe ben estructurat, amb explicacions tècniques clares, ús de llibreries i resolució de problemes documentada.</w:t>
            </w:r>
          </w:p>
        </w:tc>
        <w:tc>
          <w:tcPr>
            <w:tcW w:w="2126" w:type="dxa"/>
            <w:hideMark/>
          </w:tcPr>
          <w:p w:rsidRPr="00176268" w:rsidR="008B7C50" w:rsidP="008B7C50" w:rsidRDefault="008B7C50" w14:paraId="3F463DD2" w14:textId="77777777">
            <w:pPr>
              <w:spacing w:after="200" w:line="276" w:lineRule="auto"/>
              <w:rPr>
                <w:rFonts w:asciiTheme="majorHAnsi" w:hAnsiTheme="majorHAnsi" w:cstheme="majorHAnsi"/>
              </w:rPr>
            </w:pPr>
            <w:r w:rsidRPr="00176268">
              <w:rPr>
                <w:rFonts w:asciiTheme="majorHAnsi" w:hAnsiTheme="majorHAnsi" w:cstheme="majorHAnsi"/>
              </w:rPr>
              <w:t>Informe complet però amb justificacions tècniques millorables.</w:t>
            </w:r>
          </w:p>
        </w:tc>
        <w:tc>
          <w:tcPr>
            <w:tcW w:w="2268" w:type="dxa"/>
            <w:hideMark/>
          </w:tcPr>
          <w:p w:rsidRPr="00176268" w:rsidR="008B7C50" w:rsidP="008B7C50" w:rsidRDefault="008B7C50" w14:paraId="04BE7823" w14:textId="77777777">
            <w:pPr>
              <w:spacing w:after="200" w:line="276" w:lineRule="auto"/>
              <w:rPr>
                <w:rFonts w:asciiTheme="majorHAnsi" w:hAnsiTheme="majorHAnsi" w:cstheme="majorHAnsi"/>
              </w:rPr>
            </w:pPr>
            <w:r w:rsidRPr="00176268">
              <w:rPr>
                <w:rFonts w:asciiTheme="majorHAnsi" w:hAnsiTheme="majorHAnsi" w:cstheme="majorHAnsi"/>
              </w:rPr>
              <w:t>Informe amb informació bàsica i poc detall.</w:t>
            </w:r>
          </w:p>
        </w:tc>
        <w:tc>
          <w:tcPr>
            <w:tcW w:w="2268" w:type="dxa"/>
            <w:hideMark/>
          </w:tcPr>
          <w:p w:rsidRPr="00176268" w:rsidR="008B7C50" w:rsidP="008B7C50" w:rsidRDefault="008B7C50" w14:paraId="1A1377D6" w14:textId="77777777">
            <w:pPr>
              <w:spacing w:after="200" w:line="276" w:lineRule="auto"/>
              <w:rPr>
                <w:rFonts w:asciiTheme="majorHAnsi" w:hAnsiTheme="majorHAnsi" w:cstheme="majorHAnsi"/>
              </w:rPr>
            </w:pPr>
            <w:r w:rsidRPr="00176268">
              <w:rPr>
                <w:rFonts w:asciiTheme="majorHAnsi" w:hAnsiTheme="majorHAnsi" w:cstheme="majorHAnsi"/>
              </w:rPr>
              <w:t>Informe molt breu, desorganitzat o inexistent.</w:t>
            </w:r>
          </w:p>
        </w:tc>
      </w:tr>
    </w:tbl>
    <w:p w:rsidRPr="00176268" w:rsidR="008B7C50" w:rsidP="008B7C50" w:rsidRDefault="008B7C50" w14:paraId="3FDC6E2B" w14:textId="77777777"/>
    <w:p w:rsidRPr="00176268" w:rsidR="00363C6F" w:rsidP="00EA1D35" w:rsidRDefault="009009B5" w14:paraId="134FF912" w14:textId="72F07B31">
      <w:pPr>
        <w:pStyle w:val="Ttol6"/>
      </w:pPr>
      <w:r w:rsidRPr="00176268">
        <w:t xml:space="preserve">7.1.1.5. </w:t>
      </w:r>
      <w:r w:rsidRPr="00176268" w:rsidR="00363C6F">
        <w:t>Sprint 5</w:t>
      </w:r>
    </w:p>
    <w:tbl>
      <w:tblPr>
        <w:tblStyle w:val="Taulaambquadrcula"/>
        <w:tblW w:w="10773" w:type="dxa"/>
        <w:tblInd w:w="-1139" w:type="dxa"/>
        <w:tblLook w:val="04A0" w:firstRow="1" w:lastRow="0" w:firstColumn="1" w:lastColumn="0" w:noHBand="0" w:noVBand="1"/>
      </w:tblPr>
      <w:tblGrid>
        <w:gridCol w:w="1701"/>
        <w:gridCol w:w="2410"/>
        <w:gridCol w:w="2126"/>
        <w:gridCol w:w="2268"/>
        <w:gridCol w:w="2268"/>
      </w:tblGrid>
      <w:tr w:rsidRPr="00176268" w:rsidR="00B910F5" w:rsidTr="00B910F5" w14:paraId="7147C868" w14:textId="77777777">
        <w:tc>
          <w:tcPr>
            <w:tcW w:w="1701" w:type="dxa"/>
            <w:shd w:val="clear" w:color="auto" w:fill="DBE5F1" w:themeFill="accent1" w:themeFillTint="33"/>
            <w:hideMark/>
          </w:tcPr>
          <w:p w:rsidRPr="00176268" w:rsidR="00B910F5" w:rsidP="00B910F5" w:rsidRDefault="00B910F5" w14:paraId="3F3A2227" w14:textId="77777777">
            <w:pPr>
              <w:spacing w:after="200" w:line="276" w:lineRule="auto"/>
              <w:rPr>
                <w:rFonts w:asciiTheme="majorHAnsi" w:hAnsiTheme="majorHAnsi" w:cstheme="majorHAnsi"/>
                <w:b/>
                <w:bCs/>
              </w:rPr>
            </w:pPr>
            <w:r w:rsidRPr="00176268">
              <w:rPr>
                <w:rFonts w:asciiTheme="majorHAnsi" w:hAnsiTheme="majorHAnsi" w:cstheme="majorHAnsi"/>
                <w:b/>
                <w:bCs/>
              </w:rPr>
              <w:t>Criteri</w:t>
            </w:r>
          </w:p>
        </w:tc>
        <w:tc>
          <w:tcPr>
            <w:tcW w:w="2410" w:type="dxa"/>
            <w:shd w:val="clear" w:color="auto" w:fill="DBE5F1" w:themeFill="accent1" w:themeFillTint="33"/>
            <w:hideMark/>
          </w:tcPr>
          <w:p w:rsidRPr="00176268" w:rsidR="00B910F5" w:rsidP="00B910F5" w:rsidRDefault="00B910F5" w14:paraId="343CFED2" w14:textId="77777777">
            <w:pPr>
              <w:spacing w:after="200" w:line="276" w:lineRule="auto"/>
              <w:rPr>
                <w:rFonts w:asciiTheme="majorHAnsi" w:hAnsiTheme="majorHAnsi" w:cstheme="majorHAnsi"/>
                <w:b/>
                <w:bCs/>
              </w:rPr>
            </w:pPr>
            <w:r w:rsidRPr="00176268">
              <w:rPr>
                <w:rFonts w:asciiTheme="majorHAnsi" w:hAnsiTheme="majorHAnsi" w:cstheme="majorHAnsi"/>
                <w:b/>
                <w:bCs/>
              </w:rPr>
              <w:t>Excel·lent (4)</w:t>
            </w:r>
          </w:p>
        </w:tc>
        <w:tc>
          <w:tcPr>
            <w:tcW w:w="2126" w:type="dxa"/>
            <w:shd w:val="clear" w:color="auto" w:fill="DBE5F1" w:themeFill="accent1" w:themeFillTint="33"/>
            <w:hideMark/>
          </w:tcPr>
          <w:p w:rsidRPr="00176268" w:rsidR="00B910F5" w:rsidP="00B910F5" w:rsidRDefault="00B910F5" w14:paraId="23089CA0" w14:textId="77777777">
            <w:pPr>
              <w:spacing w:after="200" w:line="276" w:lineRule="auto"/>
              <w:rPr>
                <w:rFonts w:asciiTheme="majorHAnsi" w:hAnsiTheme="majorHAnsi" w:cstheme="majorHAnsi"/>
                <w:b/>
                <w:bCs/>
              </w:rPr>
            </w:pPr>
            <w:r w:rsidRPr="00176268">
              <w:rPr>
                <w:rFonts w:asciiTheme="majorHAnsi" w:hAnsiTheme="majorHAnsi" w:cstheme="majorHAnsi"/>
                <w:b/>
                <w:bCs/>
              </w:rPr>
              <w:t>Notable (3)</w:t>
            </w:r>
          </w:p>
        </w:tc>
        <w:tc>
          <w:tcPr>
            <w:tcW w:w="2268" w:type="dxa"/>
            <w:shd w:val="clear" w:color="auto" w:fill="DBE5F1" w:themeFill="accent1" w:themeFillTint="33"/>
            <w:hideMark/>
          </w:tcPr>
          <w:p w:rsidRPr="00176268" w:rsidR="00B910F5" w:rsidP="00B910F5" w:rsidRDefault="00B910F5" w14:paraId="1C6D73E7" w14:textId="77777777">
            <w:pPr>
              <w:spacing w:after="200" w:line="276" w:lineRule="auto"/>
              <w:rPr>
                <w:rFonts w:asciiTheme="majorHAnsi" w:hAnsiTheme="majorHAnsi" w:cstheme="majorHAnsi"/>
                <w:b/>
                <w:bCs/>
              </w:rPr>
            </w:pPr>
            <w:r w:rsidRPr="00176268">
              <w:rPr>
                <w:rFonts w:asciiTheme="majorHAnsi" w:hAnsiTheme="majorHAnsi" w:cstheme="majorHAnsi"/>
                <w:b/>
                <w:bCs/>
              </w:rPr>
              <w:t>Suficient (2)</w:t>
            </w:r>
          </w:p>
        </w:tc>
        <w:tc>
          <w:tcPr>
            <w:tcW w:w="2268" w:type="dxa"/>
            <w:shd w:val="clear" w:color="auto" w:fill="DBE5F1" w:themeFill="accent1" w:themeFillTint="33"/>
            <w:hideMark/>
          </w:tcPr>
          <w:p w:rsidRPr="00176268" w:rsidR="00B910F5" w:rsidP="00B910F5" w:rsidRDefault="00B910F5" w14:paraId="2E042D3A" w14:textId="77777777">
            <w:pPr>
              <w:spacing w:after="200" w:line="276" w:lineRule="auto"/>
              <w:rPr>
                <w:rFonts w:asciiTheme="majorHAnsi" w:hAnsiTheme="majorHAnsi" w:cstheme="majorHAnsi"/>
                <w:b/>
                <w:bCs/>
              </w:rPr>
            </w:pPr>
            <w:r w:rsidRPr="00176268">
              <w:rPr>
                <w:rFonts w:asciiTheme="majorHAnsi" w:hAnsiTheme="majorHAnsi" w:cstheme="majorHAnsi"/>
                <w:b/>
                <w:bCs/>
              </w:rPr>
              <w:t>Insuficient (1)</w:t>
            </w:r>
          </w:p>
        </w:tc>
      </w:tr>
      <w:tr w:rsidRPr="00176268" w:rsidR="00B910F5" w:rsidTr="00B910F5" w14:paraId="4CF3F8AF" w14:textId="77777777">
        <w:tc>
          <w:tcPr>
            <w:tcW w:w="1701" w:type="dxa"/>
            <w:hideMark/>
          </w:tcPr>
          <w:p w:rsidRPr="00176268" w:rsidR="008B1C1B" w:rsidP="00173386" w:rsidRDefault="00173386" w14:paraId="7A6AB6F0" w14:textId="77777777">
            <w:pPr>
              <w:rPr>
                <w:rFonts w:asciiTheme="majorHAnsi" w:hAnsiTheme="majorHAnsi" w:cstheme="majorHAnsi"/>
                <w:b/>
                <w:bCs/>
              </w:rPr>
            </w:pPr>
            <w:r w:rsidRPr="00176268">
              <w:rPr>
                <w:rFonts w:asciiTheme="majorHAnsi" w:hAnsiTheme="majorHAnsi" w:cstheme="majorHAnsi"/>
                <w:b/>
                <w:bCs/>
              </w:rPr>
              <w:t>1. Estructura SQL ben implementada</w:t>
            </w:r>
          </w:p>
          <w:p w:rsidRPr="00176268" w:rsidR="00173386" w:rsidP="00173386" w:rsidRDefault="008B1C1B" w14:paraId="31356B95" w14:textId="34B40D30">
            <w:pPr>
              <w:rPr>
                <w:rFonts w:asciiTheme="majorHAnsi" w:hAnsiTheme="majorHAnsi" w:cstheme="majorHAnsi"/>
                <w:b/>
                <w:bCs/>
              </w:rPr>
            </w:pPr>
            <w:r w:rsidRPr="00176268">
              <w:rPr>
                <w:rFonts w:asciiTheme="majorHAnsi" w:hAnsiTheme="majorHAnsi" w:cstheme="majorHAnsi"/>
                <w:b/>
                <w:bCs/>
              </w:rPr>
              <w:t xml:space="preserve">(CREATE TABLE amb claus i tipus de dades) </w:t>
            </w:r>
            <w:r w:rsidRPr="00176268" w:rsidR="00173386">
              <w:rPr>
                <w:rFonts w:asciiTheme="majorHAnsi" w:hAnsiTheme="majorHAnsi" w:cstheme="majorHAnsi"/>
                <w:b/>
                <w:bCs/>
              </w:rPr>
              <w:t xml:space="preserve"> </w:t>
            </w:r>
          </w:p>
          <w:p w:rsidRPr="00176268" w:rsidR="00B910F5" w:rsidP="00173386" w:rsidRDefault="00B910F5" w14:paraId="69E042C7" w14:textId="55F97D9C">
            <w:pPr>
              <w:pStyle w:val="Pargrafdellista"/>
              <w:numPr>
                <w:ilvl w:val="3"/>
                <w:numId w:val="21"/>
              </w:numPr>
              <w:rPr>
                <w:rFonts w:asciiTheme="majorHAnsi" w:hAnsiTheme="majorHAnsi" w:cstheme="majorHAnsi"/>
              </w:rPr>
            </w:pPr>
          </w:p>
        </w:tc>
        <w:tc>
          <w:tcPr>
            <w:tcW w:w="2410" w:type="dxa"/>
            <w:hideMark/>
          </w:tcPr>
          <w:p w:rsidRPr="00176268" w:rsidR="00B910F5" w:rsidP="00B910F5" w:rsidRDefault="00B910F5" w14:paraId="5B6EB604" w14:textId="77777777">
            <w:pPr>
              <w:spacing w:after="200" w:line="276" w:lineRule="auto"/>
              <w:rPr>
                <w:rFonts w:asciiTheme="majorHAnsi" w:hAnsiTheme="majorHAnsi" w:cstheme="majorHAnsi"/>
              </w:rPr>
            </w:pPr>
            <w:r w:rsidRPr="00176268">
              <w:rPr>
                <w:rFonts w:asciiTheme="majorHAnsi" w:hAnsiTheme="majorHAnsi" w:cstheme="majorHAnsi"/>
              </w:rPr>
              <w:t>S’han realitzat simulacions completes i realistes, amb registres variats i controlats.</w:t>
            </w:r>
          </w:p>
        </w:tc>
        <w:tc>
          <w:tcPr>
            <w:tcW w:w="2126" w:type="dxa"/>
            <w:hideMark/>
          </w:tcPr>
          <w:p w:rsidRPr="00176268" w:rsidR="00B910F5" w:rsidP="00B910F5" w:rsidRDefault="00B910F5" w14:paraId="41499C9B" w14:textId="77777777">
            <w:pPr>
              <w:spacing w:after="200" w:line="276" w:lineRule="auto"/>
              <w:rPr>
                <w:rFonts w:asciiTheme="majorHAnsi" w:hAnsiTheme="majorHAnsi" w:cstheme="majorHAnsi"/>
              </w:rPr>
            </w:pPr>
            <w:r w:rsidRPr="00176268">
              <w:rPr>
                <w:rFonts w:asciiTheme="majorHAnsi" w:hAnsiTheme="majorHAnsi" w:cstheme="majorHAnsi"/>
              </w:rPr>
              <w:t>Simulacions completes però amb alguna manca de realisme o varietat.</w:t>
            </w:r>
          </w:p>
        </w:tc>
        <w:tc>
          <w:tcPr>
            <w:tcW w:w="2268" w:type="dxa"/>
            <w:hideMark/>
          </w:tcPr>
          <w:p w:rsidRPr="00176268" w:rsidR="00B910F5" w:rsidP="00B910F5" w:rsidRDefault="00B910F5" w14:paraId="4009C864" w14:textId="77777777">
            <w:pPr>
              <w:spacing w:after="200" w:line="276" w:lineRule="auto"/>
              <w:rPr>
                <w:rFonts w:asciiTheme="majorHAnsi" w:hAnsiTheme="majorHAnsi" w:cstheme="majorHAnsi"/>
              </w:rPr>
            </w:pPr>
            <w:r w:rsidRPr="00176268">
              <w:rPr>
                <w:rFonts w:asciiTheme="majorHAnsi" w:hAnsiTheme="majorHAnsi" w:cstheme="majorHAnsi"/>
              </w:rPr>
              <w:t>Simulació parcial, amb pocs casos o registres repetitius.</w:t>
            </w:r>
          </w:p>
        </w:tc>
        <w:tc>
          <w:tcPr>
            <w:tcW w:w="2268" w:type="dxa"/>
            <w:hideMark/>
          </w:tcPr>
          <w:p w:rsidRPr="00176268" w:rsidR="00B910F5" w:rsidP="00B910F5" w:rsidRDefault="00B910F5" w14:paraId="52597540" w14:textId="77777777">
            <w:pPr>
              <w:spacing w:after="200" w:line="276" w:lineRule="auto"/>
              <w:rPr>
                <w:rFonts w:asciiTheme="majorHAnsi" w:hAnsiTheme="majorHAnsi" w:cstheme="majorHAnsi"/>
              </w:rPr>
            </w:pPr>
            <w:r w:rsidRPr="00176268">
              <w:rPr>
                <w:rFonts w:asciiTheme="majorHAnsi" w:hAnsiTheme="majorHAnsi" w:cstheme="majorHAnsi"/>
              </w:rPr>
              <w:t>No s’ha realitzat una simulació funcional o és molt limitada.</w:t>
            </w:r>
          </w:p>
        </w:tc>
      </w:tr>
      <w:tr w:rsidRPr="00176268" w:rsidR="00B910F5" w:rsidTr="00B910F5" w14:paraId="4D6D6A15" w14:textId="77777777">
        <w:tc>
          <w:tcPr>
            <w:tcW w:w="1701" w:type="dxa"/>
            <w:hideMark/>
          </w:tcPr>
          <w:p w:rsidRPr="00176268" w:rsidR="00B910F5" w:rsidP="00B910F5" w:rsidRDefault="00B910F5" w14:paraId="469822A6" w14:textId="77777777">
            <w:pPr>
              <w:spacing w:after="200" w:line="276" w:lineRule="auto"/>
              <w:rPr>
                <w:rFonts w:asciiTheme="majorHAnsi" w:hAnsiTheme="majorHAnsi" w:cstheme="majorHAnsi"/>
              </w:rPr>
            </w:pPr>
            <w:r w:rsidRPr="00176268">
              <w:rPr>
                <w:rFonts w:asciiTheme="majorHAnsi" w:hAnsiTheme="majorHAnsi" w:cstheme="majorHAnsi"/>
                <w:b/>
                <w:bCs/>
              </w:rPr>
              <w:t>2. Consultes SQL i interpretació de resultats</w:t>
            </w:r>
          </w:p>
        </w:tc>
        <w:tc>
          <w:tcPr>
            <w:tcW w:w="2410" w:type="dxa"/>
            <w:hideMark/>
          </w:tcPr>
          <w:p w:rsidRPr="00176268" w:rsidR="00B910F5" w:rsidP="00B910F5" w:rsidRDefault="00B910F5" w14:paraId="5576024F" w14:textId="77777777">
            <w:pPr>
              <w:spacing w:after="200" w:line="276" w:lineRule="auto"/>
              <w:rPr>
                <w:rFonts w:asciiTheme="majorHAnsi" w:hAnsiTheme="majorHAnsi" w:cstheme="majorHAnsi"/>
              </w:rPr>
            </w:pPr>
            <w:r w:rsidRPr="00176268">
              <w:rPr>
                <w:rFonts w:asciiTheme="majorHAnsi" w:hAnsiTheme="majorHAnsi" w:cstheme="majorHAnsi"/>
              </w:rPr>
              <w:t>Consultes útils, variades i correctament interpretades; aporten informació rellevant.</w:t>
            </w:r>
          </w:p>
        </w:tc>
        <w:tc>
          <w:tcPr>
            <w:tcW w:w="2126" w:type="dxa"/>
            <w:hideMark/>
          </w:tcPr>
          <w:p w:rsidRPr="00176268" w:rsidR="00B910F5" w:rsidP="00B910F5" w:rsidRDefault="00B910F5" w14:paraId="2B437FE5" w14:textId="77777777">
            <w:pPr>
              <w:spacing w:after="200" w:line="276" w:lineRule="auto"/>
              <w:rPr>
                <w:rFonts w:asciiTheme="majorHAnsi" w:hAnsiTheme="majorHAnsi" w:cstheme="majorHAnsi"/>
              </w:rPr>
            </w:pPr>
            <w:r w:rsidRPr="00176268">
              <w:rPr>
                <w:rFonts w:asciiTheme="majorHAnsi" w:hAnsiTheme="majorHAnsi" w:cstheme="majorHAnsi"/>
              </w:rPr>
              <w:t xml:space="preserve">Consultes útils i majoritàriament correctes; </w:t>
            </w:r>
            <w:r w:rsidRPr="00176268">
              <w:rPr>
                <w:rFonts w:asciiTheme="majorHAnsi" w:hAnsiTheme="majorHAnsi" w:cstheme="majorHAnsi"/>
              </w:rPr>
              <w:lastRenderedPageBreak/>
              <w:t>interpretació acceptable.</w:t>
            </w:r>
          </w:p>
        </w:tc>
        <w:tc>
          <w:tcPr>
            <w:tcW w:w="2268" w:type="dxa"/>
            <w:hideMark/>
          </w:tcPr>
          <w:p w:rsidRPr="00176268" w:rsidR="00B910F5" w:rsidP="00B910F5" w:rsidRDefault="00B910F5" w14:paraId="578E3CF2" w14:textId="77777777">
            <w:pPr>
              <w:spacing w:after="200" w:line="276" w:lineRule="auto"/>
              <w:rPr>
                <w:rFonts w:asciiTheme="majorHAnsi" w:hAnsiTheme="majorHAnsi" w:cstheme="majorHAnsi"/>
              </w:rPr>
            </w:pPr>
            <w:r w:rsidRPr="00176268">
              <w:rPr>
                <w:rFonts w:asciiTheme="majorHAnsi" w:hAnsiTheme="majorHAnsi" w:cstheme="majorHAnsi"/>
              </w:rPr>
              <w:lastRenderedPageBreak/>
              <w:t>Consultes bàsiques o amb errors; interpretació poc clara o superficial.</w:t>
            </w:r>
          </w:p>
        </w:tc>
        <w:tc>
          <w:tcPr>
            <w:tcW w:w="2268" w:type="dxa"/>
            <w:hideMark/>
          </w:tcPr>
          <w:p w:rsidRPr="00176268" w:rsidR="00B910F5" w:rsidP="00B910F5" w:rsidRDefault="00B910F5" w14:paraId="06C4F811" w14:textId="77777777">
            <w:pPr>
              <w:spacing w:after="200" w:line="276" w:lineRule="auto"/>
              <w:rPr>
                <w:rFonts w:asciiTheme="majorHAnsi" w:hAnsiTheme="majorHAnsi" w:cstheme="majorHAnsi"/>
              </w:rPr>
            </w:pPr>
            <w:r w:rsidRPr="00176268">
              <w:rPr>
                <w:rFonts w:asciiTheme="majorHAnsi" w:hAnsiTheme="majorHAnsi" w:cstheme="majorHAnsi"/>
              </w:rPr>
              <w:t>No hi ha consultes útils o són incorrectes; manca d’interpretació.</w:t>
            </w:r>
          </w:p>
        </w:tc>
      </w:tr>
      <w:tr w:rsidRPr="00176268" w:rsidR="00B910F5" w:rsidTr="00B910F5" w14:paraId="67FEA7A4" w14:textId="77777777">
        <w:tc>
          <w:tcPr>
            <w:tcW w:w="1701" w:type="dxa"/>
            <w:hideMark/>
          </w:tcPr>
          <w:p w:rsidRPr="00176268" w:rsidR="00B910F5" w:rsidP="00B910F5" w:rsidRDefault="00B910F5" w14:paraId="798B9386" w14:textId="77777777">
            <w:pPr>
              <w:spacing w:after="200" w:line="276" w:lineRule="auto"/>
              <w:rPr>
                <w:rFonts w:asciiTheme="majorHAnsi" w:hAnsiTheme="majorHAnsi" w:cstheme="majorHAnsi"/>
              </w:rPr>
            </w:pPr>
            <w:r w:rsidRPr="00176268">
              <w:rPr>
                <w:rFonts w:asciiTheme="majorHAnsi" w:hAnsiTheme="majorHAnsi" w:cstheme="majorHAnsi"/>
                <w:b/>
                <w:bCs/>
              </w:rPr>
              <w:t>3. Documentació de les proves</w:t>
            </w:r>
          </w:p>
        </w:tc>
        <w:tc>
          <w:tcPr>
            <w:tcW w:w="2410" w:type="dxa"/>
            <w:hideMark/>
          </w:tcPr>
          <w:p w:rsidRPr="00176268" w:rsidR="00B910F5" w:rsidP="00B910F5" w:rsidRDefault="00B910F5" w14:paraId="7AA76B18" w14:textId="77777777">
            <w:pPr>
              <w:spacing w:after="200" w:line="276" w:lineRule="auto"/>
              <w:rPr>
                <w:rFonts w:asciiTheme="majorHAnsi" w:hAnsiTheme="majorHAnsi" w:cstheme="majorHAnsi"/>
              </w:rPr>
            </w:pPr>
            <w:r w:rsidRPr="00176268">
              <w:rPr>
                <w:rFonts w:asciiTheme="majorHAnsi" w:hAnsiTheme="majorHAnsi" w:cstheme="majorHAnsi"/>
              </w:rPr>
              <w:t>Evidències clares, ben presentades (captures, resultats, codis) i explicació coherent del procés.</w:t>
            </w:r>
          </w:p>
        </w:tc>
        <w:tc>
          <w:tcPr>
            <w:tcW w:w="2126" w:type="dxa"/>
            <w:hideMark/>
          </w:tcPr>
          <w:p w:rsidRPr="00176268" w:rsidR="00B910F5" w:rsidP="00B910F5" w:rsidRDefault="00B910F5" w14:paraId="03C47BD2" w14:textId="77777777">
            <w:pPr>
              <w:spacing w:after="200" w:line="276" w:lineRule="auto"/>
              <w:rPr>
                <w:rFonts w:asciiTheme="majorHAnsi" w:hAnsiTheme="majorHAnsi" w:cstheme="majorHAnsi"/>
              </w:rPr>
            </w:pPr>
            <w:r w:rsidRPr="00176268">
              <w:rPr>
                <w:rFonts w:asciiTheme="majorHAnsi" w:hAnsiTheme="majorHAnsi" w:cstheme="majorHAnsi"/>
              </w:rPr>
              <w:t>Bona documentació però amb presentació millorable o falta algun element.</w:t>
            </w:r>
          </w:p>
        </w:tc>
        <w:tc>
          <w:tcPr>
            <w:tcW w:w="2268" w:type="dxa"/>
            <w:hideMark/>
          </w:tcPr>
          <w:p w:rsidRPr="00176268" w:rsidR="00B910F5" w:rsidP="00B910F5" w:rsidRDefault="00B910F5" w14:paraId="23CEE3C2" w14:textId="77777777">
            <w:pPr>
              <w:spacing w:after="200" w:line="276" w:lineRule="auto"/>
              <w:rPr>
                <w:rFonts w:asciiTheme="majorHAnsi" w:hAnsiTheme="majorHAnsi" w:cstheme="majorHAnsi"/>
              </w:rPr>
            </w:pPr>
            <w:r w:rsidRPr="00176268">
              <w:rPr>
                <w:rFonts w:asciiTheme="majorHAnsi" w:hAnsiTheme="majorHAnsi" w:cstheme="majorHAnsi"/>
              </w:rPr>
              <w:t>Documentació bàsica o poc clara.</w:t>
            </w:r>
          </w:p>
        </w:tc>
        <w:tc>
          <w:tcPr>
            <w:tcW w:w="2268" w:type="dxa"/>
            <w:hideMark/>
          </w:tcPr>
          <w:p w:rsidRPr="00176268" w:rsidR="00B910F5" w:rsidP="00B910F5" w:rsidRDefault="00B910F5" w14:paraId="5304535B" w14:textId="77777777">
            <w:pPr>
              <w:spacing w:after="200" w:line="276" w:lineRule="auto"/>
              <w:rPr>
                <w:rFonts w:asciiTheme="majorHAnsi" w:hAnsiTheme="majorHAnsi" w:cstheme="majorHAnsi"/>
              </w:rPr>
            </w:pPr>
            <w:r w:rsidRPr="00176268">
              <w:rPr>
                <w:rFonts w:asciiTheme="majorHAnsi" w:hAnsiTheme="majorHAnsi" w:cstheme="majorHAnsi"/>
              </w:rPr>
              <w:t>No hi ha documentació o és molt insuficient.</w:t>
            </w:r>
          </w:p>
        </w:tc>
      </w:tr>
      <w:tr w:rsidRPr="00176268" w:rsidR="00B910F5" w:rsidTr="00B910F5" w14:paraId="3167716E" w14:textId="77777777">
        <w:tc>
          <w:tcPr>
            <w:tcW w:w="1701" w:type="dxa"/>
            <w:hideMark/>
          </w:tcPr>
          <w:p w:rsidRPr="00176268" w:rsidR="00B910F5" w:rsidP="00B910F5" w:rsidRDefault="00B910F5" w14:paraId="2F7239C3" w14:textId="77777777">
            <w:pPr>
              <w:spacing w:after="200" w:line="276" w:lineRule="auto"/>
              <w:rPr>
                <w:rFonts w:asciiTheme="majorHAnsi" w:hAnsiTheme="majorHAnsi" w:cstheme="majorHAnsi"/>
              </w:rPr>
            </w:pPr>
            <w:r w:rsidRPr="00176268">
              <w:rPr>
                <w:rFonts w:asciiTheme="majorHAnsi" w:hAnsiTheme="majorHAnsi" w:cstheme="majorHAnsi"/>
                <w:b/>
                <w:bCs/>
              </w:rPr>
              <w:t>4. Reflexió crítica sobre l’ús del sistema</w:t>
            </w:r>
          </w:p>
        </w:tc>
        <w:tc>
          <w:tcPr>
            <w:tcW w:w="2410" w:type="dxa"/>
            <w:hideMark/>
          </w:tcPr>
          <w:p w:rsidRPr="00176268" w:rsidR="00B910F5" w:rsidP="00B910F5" w:rsidRDefault="00B910F5" w14:paraId="4C1EB8FE" w14:textId="77777777">
            <w:pPr>
              <w:spacing w:after="200" w:line="276" w:lineRule="auto"/>
              <w:rPr>
                <w:rFonts w:asciiTheme="majorHAnsi" w:hAnsiTheme="majorHAnsi" w:cstheme="majorHAnsi"/>
              </w:rPr>
            </w:pPr>
            <w:r w:rsidRPr="00176268">
              <w:rPr>
                <w:rFonts w:asciiTheme="majorHAnsi" w:hAnsiTheme="majorHAnsi" w:cstheme="majorHAnsi"/>
              </w:rPr>
              <w:t>Reflexió profunda i ben raonada sobre la utilitat del sistema i les dades.</w:t>
            </w:r>
          </w:p>
        </w:tc>
        <w:tc>
          <w:tcPr>
            <w:tcW w:w="2126" w:type="dxa"/>
            <w:hideMark/>
          </w:tcPr>
          <w:p w:rsidRPr="00176268" w:rsidR="00B910F5" w:rsidP="00B910F5" w:rsidRDefault="00B910F5" w14:paraId="51ABC93B" w14:textId="77777777">
            <w:pPr>
              <w:spacing w:after="200" w:line="276" w:lineRule="auto"/>
              <w:rPr>
                <w:rFonts w:asciiTheme="majorHAnsi" w:hAnsiTheme="majorHAnsi" w:cstheme="majorHAnsi"/>
              </w:rPr>
            </w:pPr>
            <w:r w:rsidRPr="00176268">
              <w:rPr>
                <w:rFonts w:asciiTheme="majorHAnsi" w:hAnsiTheme="majorHAnsi" w:cstheme="majorHAnsi"/>
              </w:rPr>
              <w:t>Reflexió adequada però poc desenvolupada.</w:t>
            </w:r>
          </w:p>
        </w:tc>
        <w:tc>
          <w:tcPr>
            <w:tcW w:w="2268" w:type="dxa"/>
            <w:hideMark/>
          </w:tcPr>
          <w:p w:rsidRPr="00176268" w:rsidR="00B910F5" w:rsidP="00B910F5" w:rsidRDefault="00B910F5" w14:paraId="4653B7EC" w14:textId="77777777">
            <w:pPr>
              <w:spacing w:after="200" w:line="276" w:lineRule="auto"/>
              <w:rPr>
                <w:rFonts w:asciiTheme="majorHAnsi" w:hAnsiTheme="majorHAnsi" w:cstheme="majorHAnsi"/>
              </w:rPr>
            </w:pPr>
            <w:r w:rsidRPr="00176268">
              <w:rPr>
                <w:rFonts w:asciiTheme="majorHAnsi" w:hAnsiTheme="majorHAnsi" w:cstheme="majorHAnsi"/>
              </w:rPr>
              <w:t>Reflexió superficial o amb idees poc clares.</w:t>
            </w:r>
          </w:p>
        </w:tc>
        <w:tc>
          <w:tcPr>
            <w:tcW w:w="2268" w:type="dxa"/>
            <w:hideMark/>
          </w:tcPr>
          <w:p w:rsidRPr="00176268" w:rsidR="00B910F5" w:rsidP="00B910F5" w:rsidRDefault="00B910F5" w14:paraId="14C3AA42" w14:textId="77777777">
            <w:pPr>
              <w:spacing w:after="200" w:line="276" w:lineRule="auto"/>
              <w:rPr>
                <w:rFonts w:asciiTheme="majorHAnsi" w:hAnsiTheme="majorHAnsi" w:cstheme="majorHAnsi"/>
              </w:rPr>
            </w:pPr>
            <w:r w:rsidRPr="00176268">
              <w:rPr>
                <w:rFonts w:asciiTheme="majorHAnsi" w:hAnsiTheme="majorHAnsi" w:cstheme="majorHAnsi"/>
              </w:rPr>
              <w:t>Reflexió inexistent o irrellevant.</w:t>
            </w:r>
          </w:p>
        </w:tc>
      </w:tr>
      <w:tr w:rsidRPr="00176268" w:rsidR="00B910F5" w:rsidTr="00B910F5" w14:paraId="3ACD3600" w14:textId="77777777">
        <w:tc>
          <w:tcPr>
            <w:tcW w:w="1701" w:type="dxa"/>
            <w:hideMark/>
          </w:tcPr>
          <w:p w:rsidRPr="00176268" w:rsidR="00B910F5" w:rsidP="00B910F5" w:rsidRDefault="00B910F5" w14:paraId="68775F6D" w14:textId="77777777">
            <w:pPr>
              <w:spacing w:after="200" w:line="276" w:lineRule="auto"/>
              <w:rPr>
                <w:rFonts w:asciiTheme="majorHAnsi" w:hAnsiTheme="majorHAnsi" w:cstheme="majorHAnsi"/>
              </w:rPr>
            </w:pPr>
            <w:r w:rsidRPr="00176268">
              <w:rPr>
                <w:rFonts w:asciiTheme="majorHAnsi" w:hAnsiTheme="majorHAnsi" w:cstheme="majorHAnsi"/>
                <w:b/>
                <w:bCs/>
              </w:rPr>
              <w:t>5. Propostes de millora i manteniment</w:t>
            </w:r>
          </w:p>
        </w:tc>
        <w:tc>
          <w:tcPr>
            <w:tcW w:w="2410" w:type="dxa"/>
            <w:hideMark/>
          </w:tcPr>
          <w:p w:rsidRPr="00176268" w:rsidR="00B910F5" w:rsidP="00B910F5" w:rsidRDefault="00B910F5" w14:paraId="4694C9F7" w14:textId="77777777">
            <w:pPr>
              <w:spacing w:after="200" w:line="276" w:lineRule="auto"/>
              <w:rPr>
                <w:rFonts w:asciiTheme="majorHAnsi" w:hAnsiTheme="majorHAnsi" w:cstheme="majorHAnsi"/>
              </w:rPr>
            </w:pPr>
            <w:r w:rsidRPr="00176268">
              <w:rPr>
                <w:rFonts w:asciiTheme="majorHAnsi" w:hAnsiTheme="majorHAnsi" w:cstheme="majorHAnsi"/>
              </w:rPr>
              <w:t>Propostes realistes, creatives i justificades per millorar el sistema.</w:t>
            </w:r>
          </w:p>
        </w:tc>
        <w:tc>
          <w:tcPr>
            <w:tcW w:w="2126" w:type="dxa"/>
            <w:hideMark/>
          </w:tcPr>
          <w:p w:rsidRPr="00176268" w:rsidR="00B910F5" w:rsidP="00B910F5" w:rsidRDefault="00B910F5" w14:paraId="5514DBC0" w14:textId="77777777">
            <w:pPr>
              <w:spacing w:after="200" w:line="276" w:lineRule="auto"/>
              <w:rPr>
                <w:rFonts w:asciiTheme="majorHAnsi" w:hAnsiTheme="majorHAnsi" w:cstheme="majorHAnsi"/>
              </w:rPr>
            </w:pPr>
            <w:r w:rsidRPr="00176268">
              <w:rPr>
                <w:rFonts w:asciiTheme="majorHAnsi" w:hAnsiTheme="majorHAnsi" w:cstheme="majorHAnsi"/>
              </w:rPr>
              <w:t>Algunes propostes útils, encara que poc desenvolupades.</w:t>
            </w:r>
          </w:p>
        </w:tc>
        <w:tc>
          <w:tcPr>
            <w:tcW w:w="2268" w:type="dxa"/>
            <w:hideMark/>
          </w:tcPr>
          <w:p w:rsidRPr="00176268" w:rsidR="00B910F5" w:rsidP="00B910F5" w:rsidRDefault="00B910F5" w14:paraId="1C3F387B" w14:textId="77777777">
            <w:pPr>
              <w:spacing w:after="200" w:line="276" w:lineRule="auto"/>
              <w:rPr>
                <w:rFonts w:asciiTheme="majorHAnsi" w:hAnsiTheme="majorHAnsi" w:cstheme="majorHAnsi"/>
              </w:rPr>
            </w:pPr>
            <w:r w:rsidRPr="00176268">
              <w:rPr>
                <w:rFonts w:asciiTheme="majorHAnsi" w:hAnsiTheme="majorHAnsi" w:cstheme="majorHAnsi"/>
              </w:rPr>
              <w:t>Propostes genèriques o poc viables.</w:t>
            </w:r>
          </w:p>
        </w:tc>
        <w:tc>
          <w:tcPr>
            <w:tcW w:w="2268" w:type="dxa"/>
            <w:hideMark/>
          </w:tcPr>
          <w:p w:rsidRPr="00176268" w:rsidR="00B910F5" w:rsidP="00B910F5" w:rsidRDefault="00B910F5" w14:paraId="40669775" w14:textId="77777777">
            <w:pPr>
              <w:spacing w:after="200" w:line="276" w:lineRule="auto"/>
              <w:rPr>
                <w:rFonts w:asciiTheme="majorHAnsi" w:hAnsiTheme="majorHAnsi" w:cstheme="majorHAnsi"/>
              </w:rPr>
            </w:pPr>
            <w:r w:rsidRPr="00176268">
              <w:rPr>
                <w:rFonts w:asciiTheme="majorHAnsi" w:hAnsiTheme="majorHAnsi" w:cstheme="majorHAnsi"/>
              </w:rPr>
              <w:t>No hi ha propostes de millora.</w:t>
            </w:r>
          </w:p>
        </w:tc>
      </w:tr>
    </w:tbl>
    <w:p w:rsidRPr="00176268" w:rsidR="00363C6F" w:rsidP="00363C6F" w:rsidRDefault="00363C6F" w14:paraId="4DEDA072" w14:textId="77777777"/>
    <w:p w:rsidRPr="00176268" w:rsidR="00B13F71" w:rsidP="00B13F71" w:rsidRDefault="00FF11B5" w14:paraId="47C590F8" w14:textId="056CE93A">
      <w:pPr>
        <w:pStyle w:val="Ttol5"/>
        <w:rPr>
          <w:b/>
          <w:bCs/>
        </w:rPr>
      </w:pPr>
      <w:r w:rsidRPr="00176268">
        <w:rPr>
          <w:b/>
          <w:bCs/>
        </w:rPr>
        <w:t xml:space="preserve">7.1.2. </w:t>
      </w:r>
      <w:r w:rsidRPr="00176268" w:rsidR="00B13F71">
        <w:rPr>
          <w:b/>
          <w:bCs/>
        </w:rPr>
        <w:t>Qüestionaris</w:t>
      </w:r>
    </w:p>
    <w:p w:rsidRPr="00176268" w:rsidR="00B13F71" w:rsidP="00363C6F" w:rsidRDefault="00204322" w14:paraId="31C2BFA4" w14:textId="10743469">
      <w:pPr>
        <w:rPr>
          <w:rFonts w:asciiTheme="majorHAnsi" w:hAnsiTheme="majorHAnsi" w:cstheme="majorHAnsi"/>
        </w:rPr>
      </w:pPr>
      <w:r w:rsidRPr="00176268">
        <w:rPr>
          <w:rFonts w:asciiTheme="majorHAnsi" w:hAnsiTheme="majorHAnsi" w:cstheme="majorHAnsi"/>
        </w:rPr>
        <w:t>Es farà ús de qüestionaris digitals com és Kahoot a l’Sprint 2 per comprovar la comprensió dels conceptes tècnics treballats</w:t>
      </w:r>
      <w:r w:rsidRPr="00176268" w:rsidR="0007231E">
        <w:rPr>
          <w:rFonts w:asciiTheme="majorHAnsi" w:hAnsiTheme="majorHAnsi" w:cstheme="majorHAnsi"/>
        </w:rPr>
        <w:t>. Aquest qüestionari inclourà</w:t>
      </w:r>
      <w:r w:rsidR="00505DAC">
        <w:rPr>
          <w:rFonts w:asciiTheme="majorHAnsi" w:hAnsiTheme="majorHAnsi" w:cstheme="majorHAnsi"/>
        </w:rPr>
        <w:t xml:space="preserve"> </w:t>
      </w:r>
      <w:r w:rsidRPr="00176268" w:rsidR="0007231E">
        <w:rPr>
          <w:rFonts w:asciiTheme="majorHAnsi" w:hAnsiTheme="majorHAnsi" w:cstheme="majorHAnsi"/>
        </w:rPr>
        <w:t>preguntes tipus test, de resposta curta i casos pràctics relacionats amb l’e</w:t>
      </w:r>
      <w:r w:rsidRPr="00176268" w:rsidR="00AC3FC8">
        <w:rPr>
          <w:rFonts w:asciiTheme="majorHAnsi" w:hAnsiTheme="majorHAnsi" w:cstheme="majorHAnsi"/>
        </w:rPr>
        <w:t>structura de bases de dades, la programació en llenguatges com Python o el funcionament del maquinari implicat (com és la Raspberry Pi o el lector NFC).</w:t>
      </w:r>
    </w:p>
    <w:p w:rsidRPr="00176268" w:rsidR="00AC3FC8" w:rsidP="007B4E8C" w:rsidRDefault="00257759" w14:paraId="69B05971" w14:textId="0ADC7807">
      <w:pPr>
        <w:pStyle w:val="Ttol5"/>
        <w:rPr>
          <w:b/>
          <w:bCs/>
        </w:rPr>
      </w:pPr>
      <w:r w:rsidRPr="00176268">
        <w:rPr>
          <w:b/>
          <w:bCs/>
        </w:rPr>
        <w:t xml:space="preserve">7.1.3. </w:t>
      </w:r>
      <w:r w:rsidRPr="00176268" w:rsidR="00A52E76">
        <w:rPr>
          <w:b/>
          <w:bCs/>
        </w:rPr>
        <w:t>Observació directa</w:t>
      </w:r>
    </w:p>
    <w:p w:rsidRPr="00176268" w:rsidR="00A52E76" w:rsidP="00363C6F" w:rsidRDefault="00A52E76" w14:paraId="7085F4D6" w14:textId="5711506A">
      <w:pPr>
        <w:rPr>
          <w:rFonts w:asciiTheme="majorHAnsi" w:hAnsiTheme="majorHAnsi" w:cstheme="majorHAnsi"/>
        </w:rPr>
      </w:pPr>
      <w:r w:rsidRPr="00176268">
        <w:rPr>
          <w:rFonts w:asciiTheme="majorHAnsi" w:hAnsiTheme="majorHAnsi" w:cstheme="majorHAnsi"/>
        </w:rPr>
        <w:t>Un instrument fonamental a la Situació d’Aprenentatge serà l’observació directa del treball de l’alumne a l’aula, rec</w:t>
      </w:r>
      <w:r w:rsidR="00DA4A22">
        <w:rPr>
          <w:rFonts w:asciiTheme="majorHAnsi" w:hAnsiTheme="majorHAnsi" w:cstheme="majorHAnsi"/>
        </w:rPr>
        <w:t>ull</w:t>
      </w:r>
      <w:r w:rsidRPr="00176268">
        <w:rPr>
          <w:rFonts w:asciiTheme="majorHAnsi" w:hAnsiTheme="majorHAnsi" w:cstheme="majorHAnsi"/>
        </w:rPr>
        <w:t xml:space="preserve"> mitjançant llistes de control i registres del treball dels alumnes a classe. Aquesta observació servirà per detector dificultats, actituds </w:t>
      </w:r>
      <w:r w:rsidRPr="00176268" w:rsidR="007B4E8C">
        <w:rPr>
          <w:rFonts w:asciiTheme="majorHAnsi" w:hAnsiTheme="majorHAnsi" w:cstheme="majorHAnsi"/>
        </w:rPr>
        <w:t>i</w:t>
      </w:r>
      <w:r w:rsidRPr="00176268">
        <w:rPr>
          <w:rFonts w:asciiTheme="majorHAnsi" w:hAnsiTheme="majorHAnsi" w:cstheme="majorHAnsi"/>
        </w:rPr>
        <w:t xml:space="preserve"> graus de participació</w:t>
      </w:r>
      <w:r w:rsidRPr="00176268" w:rsidR="007B4E8C">
        <w:rPr>
          <w:rFonts w:asciiTheme="majorHAnsi" w:hAnsiTheme="majorHAnsi" w:cstheme="majorHAnsi"/>
        </w:rPr>
        <w:t>, especialment durant les sessions pràctiques del muntatge del sistema i les seues proves.</w:t>
      </w:r>
    </w:p>
    <w:p w:rsidRPr="00176268" w:rsidR="00AC3FC8" w:rsidP="00824ED1" w:rsidRDefault="00682587" w14:paraId="7742A9D2" w14:textId="68C8BF00">
      <w:pPr>
        <w:pStyle w:val="Ttol5"/>
        <w:rPr>
          <w:b/>
          <w:bCs/>
        </w:rPr>
      </w:pPr>
      <w:r w:rsidRPr="00176268">
        <w:rPr>
          <w:b/>
          <w:bCs/>
        </w:rPr>
        <w:t xml:space="preserve">7.1.4. </w:t>
      </w:r>
      <w:r w:rsidRPr="00176268" w:rsidR="00493E6E">
        <w:rPr>
          <w:b/>
          <w:bCs/>
        </w:rPr>
        <w:t>Informes tècnics i presentacions</w:t>
      </w:r>
    </w:p>
    <w:p w:rsidRPr="00176268" w:rsidR="007B4E8C" w:rsidP="00363C6F" w:rsidRDefault="00493E6E" w14:paraId="0CA41C4F" w14:textId="21B17CD3">
      <w:pPr>
        <w:rPr>
          <w:rFonts w:asciiTheme="majorHAnsi" w:hAnsiTheme="majorHAnsi" w:cstheme="majorHAnsi"/>
        </w:rPr>
      </w:pPr>
      <w:r w:rsidRPr="00176268">
        <w:rPr>
          <w:rFonts w:asciiTheme="majorHAnsi" w:hAnsiTheme="majorHAnsi" w:cstheme="majorHAnsi"/>
        </w:rPr>
        <w:t>Es valoraran els informes tècnics entregats i les presentacions lliurades al final de cada sprint. Aquests documents hauran de reflector el procés seguit, les dificultats trobades i les solucions que ha trobat cada grup</w:t>
      </w:r>
      <w:r w:rsidRPr="00176268" w:rsidR="00021CE8">
        <w:rPr>
          <w:rFonts w:asciiTheme="majorHAnsi" w:hAnsiTheme="majorHAnsi" w:cstheme="majorHAnsi"/>
        </w:rPr>
        <w:t xml:space="preserve">, així com les decisions preses en cada fase del projecte. En l’últim sprint, a més d’incloure el producte final, </w:t>
      </w:r>
      <w:r w:rsidRPr="00176268" w:rsidR="00FF340C">
        <w:rPr>
          <w:rFonts w:asciiTheme="majorHAnsi" w:hAnsiTheme="majorHAnsi" w:cstheme="majorHAnsi"/>
        </w:rPr>
        <w:t xml:space="preserve">s’inclourà una reflexió final sobre </w:t>
      </w:r>
      <w:r w:rsidRPr="00176268" w:rsidR="00824ED1">
        <w:rPr>
          <w:rFonts w:asciiTheme="majorHAnsi" w:hAnsiTheme="majorHAnsi" w:cstheme="majorHAnsi"/>
        </w:rPr>
        <w:t>tot el treball fet i possibles millores futures.</w:t>
      </w:r>
    </w:p>
    <w:p w:rsidRPr="00176268" w:rsidR="00116364" w:rsidP="001071A5" w:rsidRDefault="00682587" w14:paraId="54D2EACB" w14:textId="16A40644">
      <w:pPr>
        <w:pStyle w:val="Ttol4"/>
      </w:pPr>
      <w:bookmarkStart w:name="_Toc199343103" w:id="24"/>
      <w:r w:rsidRPr="00176268">
        <w:t xml:space="preserve">7.2. </w:t>
      </w:r>
      <w:r w:rsidRPr="00176268" w:rsidR="00E16E71">
        <w:t>Criteris d</w:t>
      </w:r>
      <w:r w:rsidRPr="00176268" w:rsidR="00B84174">
        <w:t>e qualificació</w:t>
      </w:r>
      <w:r w:rsidRPr="00176268" w:rsidR="00E16E71">
        <w:t>: Paràmetres per mesurar l’assoliment dels objectius del projecte.</w:t>
      </w:r>
      <w:bookmarkEnd w:id="24"/>
    </w:p>
    <w:p w:rsidRPr="00176268" w:rsidR="006306B6" w:rsidP="001071A5" w:rsidRDefault="00F70CF5" w14:paraId="220BDB55" w14:textId="33EEEC59">
      <w:pPr>
        <w:rPr>
          <w:rFonts w:asciiTheme="majorHAnsi" w:hAnsiTheme="majorHAnsi" w:cstheme="majorHAnsi"/>
        </w:rPr>
      </w:pPr>
      <w:r w:rsidRPr="00176268">
        <w:rPr>
          <w:rFonts w:asciiTheme="majorHAnsi" w:hAnsiTheme="majorHAnsi" w:cstheme="majorHAnsi"/>
        </w:rPr>
        <w:t>Per tal de mesurar de manera objective i coherent l’assoliment dels objectius del projecte, s’estableixen els criteris de qualificació</w:t>
      </w:r>
      <w:r w:rsidRPr="00176268" w:rsidR="006306B6">
        <w:rPr>
          <w:rFonts w:asciiTheme="majorHAnsi" w:hAnsiTheme="majorHAnsi" w:cstheme="majorHAnsi"/>
        </w:rPr>
        <w:t xml:space="preserve"> en les rúbriques </w:t>
      </w:r>
      <w:r w:rsidRPr="00176268" w:rsidR="00352D87">
        <w:rPr>
          <w:rFonts w:asciiTheme="majorHAnsi" w:hAnsiTheme="majorHAnsi" w:cstheme="majorHAnsi"/>
        </w:rPr>
        <w:t>d’abans</w:t>
      </w:r>
      <w:r w:rsidRPr="00176268">
        <w:rPr>
          <w:rFonts w:asciiTheme="majorHAnsi" w:hAnsiTheme="majorHAnsi" w:cstheme="majorHAnsi"/>
        </w:rPr>
        <w:t xml:space="preserve">, </w:t>
      </w:r>
      <w:r w:rsidRPr="00176268" w:rsidR="00352D87">
        <w:rPr>
          <w:rFonts w:asciiTheme="majorHAnsi" w:hAnsiTheme="majorHAnsi" w:cstheme="majorHAnsi"/>
        </w:rPr>
        <w:t>estructurades</w:t>
      </w:r>
      <w:r w:rsidRPr="00176268">
        <w:rPr>
          <w:rFonts w:asciiTheme="majorHAnsi" w:hAnsiTheme="majorHAnsi" w:cstheme="majorHAnsi"/>
        </w:rPr>
        <w:t xml:space="preserve"> per blocs </w:t>
      </w:r>
      <w:r w:rsidRPr="00176268" w:rsidR="00EE5F69">
        <w:rPr>
          <w:rFonts w:asciiTheme="majorHAnsi" w:hAnsiTheme="majorHAnsi" w:cstheme="majorHAnsi"/>
        </w:rPr>
        <w:t>i</w:t>
      </w:r>
      <w:r w:rsidRPr="00176268">
        <w:rPr>
          <w:rFonts w:asciiTheme="majorHAnsi" w:hAnsiTheme="majorHAnsi" w:cstheme="majorHAnsi"/>
        </w:rPr>
        <w:t xml:space="preserve"> </w:t>
      </w:r>
      <w:r w:rsidRPr="00176268" w:rsidR="00352D87">
        <w:rPr>
          <w:rFonts w:asciiTheme="majorHAnsi" w:hAnsiTheme="majorHAnsi" w:cstheme="majorHAnsi"/>
        </w:rPr>
        <w:t>alineades</w:t>
      </w:r>
      <w:r w:rsidRPr="00176268">
        <w:rPr>
          <w:rFonts w:asciiTheme="majorHAnsi" w:hAnsiTheme="majorHAnsi" w:cstheme="majorHAnsi"/>
        </w:rPr>
        <w:t xml:space="preserve"> amb les evidències d’aprenentatge</w:t>
      </w:r>
      <w:r w:rsidRPr="00176268" w:rsidR="00EE5F69">
        <w:rPr>
          <w:rFonts w:asciiTheme="majorHAnsi" w:hAnsiTheme="majorHAnsi" w:cstheme="majorHAnsi"/>
        </w:rPr>
        <w:t xml:space="preserve"> en cadascun dels sprints. Aquests criteris permeten valorar les competències tant tècniques com les transversals.</w:t>
      </w:r>
    </w:p>
    <w:tbl>
      <w:tblPr>
        <w:tblStyle w:val="Taulaambquadrcula"/>
        <w:tblW w:w="0" w:type="auto"/>
        <w:tblLook w:val="04A0" w:firstRow="1" w:lastRow="0" w:firstColumn="1" w:lastColumn="0" w:noHBand="0" w:noVBand="1"/>
      </w:tblPr>
      <w:tblGrid>
        <w:gridCol w:w="928"/>
        <w:gridCol w:w="5730"/>
        <w:gridCol w:w="1972"/>
      </w:tblGrid>
      <w:tr w:rsidRPr="00176268" w:rsidR="0012258F" w:rsidTr="0012258F" w14:paraId="4FBE62F7" w14:textId="589C353C">
        <w:tc>
          <w:tcPr>
            <w:tcW w:w="928" w:type="dxa"/>
            <w:shd w:val="clear" w:color="auto" w:fill="DBE5F1" w:themeFill="accent1" w:themeFillTint="33"/>
          </w:tcPr>
          <w:p w:rsidRPr="00176268" w:rsidR="0012258F" w:rsidP="00FF7039" w:rsidRDefault="0012258F" w14:paraId="21C6BFBC" w14:textId="67BDD4C5">
            <w:pPr>
              <w:jc w:val="center"/>
              <w:rPr>
                <w:rFonts w:asciiTheme="majorHAnsi" w:hAnsiTheme="majorHAnsi" w:cstheme="majorHAnsi"/>
                <w:b/>
                <w:bCs/>
              </w:rPr>
            </w:pPr>
            <w:r w:rsidRPr="00176268">
              <w:rPr>
                <w:rFonts w:asciiTheme="majorHAnsi" w:hAnsiTheme="majorHAnsi" w:cstheme="majorHAnsi"/>
                <w:b/>
                <w:bCs/>
              </w:rPr>
              <w:lastRenderedPageBreak/>
              <w:t>Sprint</w:t>
            </w:r>
          </w:p>
        </w:tc>
        <w:tc>
          <w:tcPr>
            <w:tcW w:w="5730" w:type="dxa"/>
            <w:shd w:val="clear" w:color="auto" w:fill="DBE5F1" w:themeFill="accent1" w:themeFillTint="33"/>
          </w:tcPr>
          <w:p w:rsidRPr="00176268" w:rsidR="0012258F" w:rsidP="00FF7039" w:rsidRDefault="0012258F" w14:paraId="60B66144" w14:textId="34D8BBFE">
            <w:pPr>
              <w:jc w:val="center"/>
              <w:rPr>
                <w:rFonts w:asciiTheme="majorHAnsi" w:hAnsiTheme="majorHAnsi" w:cstheme="majorHAnsi"/>
                <w:b/>
                <w:bCs/>
              </w:rPr>
            </w:pPr>
            <w:r w:rsidRPr="00176268">
              <w:rPr>
                <w:rFonts w:asciiTheme="majorHAnsi" w:hAnsiTheme="majorHAnsi" w:cstheme="majorHAnsi"/>
                <w:b/>
                <w:bCs/>
              </w:rPr>
              <w:t>Criteris de qualificació</w:t>
            </w:r>
          </w:p>
        </w:tc>
        <w:tc>
          <w:tcPr>
            <w:tcW w:w="1972" w:type="dxa"/>
            <w:shd w:val="clear" w:color="auto" w:fill="DBE5F1" w:themeFill="accent1" w:themeFillTint="33"/>
          </w:tcPr>
          <w:p w:rsidRPr="00176268" w:rsidR="0012258F" w:rsidP="00FF7039" w:rsidRDefault="0012258F" w14:paraId="7BB328F8" w14:textId="01E155E4">
            <w:pPr>
              <w:jc w:val="center"/>
              <w:rPr>
                <w:rFonts w:asciiTheme="majorHAnsi" w:hAnsiTheme="majorHAnsi" w:cstheme="majorHAnsi"/>
                <w:b/>
                <w:bCs/>
              </w:rPr>
            </w:pPr>
            <w:r w:rsidRPr="00565DFF">
              <w:rPr>
                <w:rFonts w:asciiTheme="majorHAnsi" w:hAnsiTheme="majorHAnsi" w:cstheme="majorHAnsi"/>
                <w:b/>
                <w:bCs/>
                <w:color w:val="000000" w:themeColor="text1"/>
              </w:rPr>
              <w:t>Percentatge respecte al total</w:t>
            </w:r>
          </w:p>
        </w:tc>
      </w:tr>
      <w:tr w:rsidRPr="00176268" w:rsidR="0012258F" w:rsidTr="0012258F" w14:paraId="3F74E387" w14:textId="6D415AFC">
        <w:tc>
          <w:tcPr>
            <w:tcW w:w="928" w:type="dxa"/>
          </w:tcPr>
          <w:p w:rsidRPr="00176268" w:rsidR="0012258F" w:rsidP="001071A5" w:rsidRDefault="0012258F" w14:paraId="55E781D5" w14:textId="0DD23104">
            <w:pPr>
              <w:rPr>
                <w:rFonts w:asciiTheme="majorHAnsi" w:hAnsiTheme="majorHAnsi" w:cstheme="majorHAnsi"/>
              </w:rPr>
            </w:pPr>
            <w:r w:rsidRPr="00176268">
              <w:rPr>
                <w:rFonts w:asciiTheme="majorHAnsi" w:hAnsiTheme="majorHAnsi" w:cstheme="majorHAnsi"/>
              </w:rPr>
              <w:t>Sprint 1</w:t>
            </w:r>
          </w:p>
        </w:tc>
        <w:tc>
          <w:tcPr>
            <w:tcW w:w="5730" w:type="dxa"/>
          </w:tcPr>
          <w:p w:rsidRPr="00176268" w:rsidR="0012258F" w:rsidP="0076340B" w:rsidRDefault="0012258F" w14:paraId="0869A6FD" w14:textId="77777777">
            <w:pPr>
              <w:rPr>
                <w:rFonts w:asciiTheme="majorHAnsi" w:hAnsiTheme="majorHAnsi" w:cstheme="majorHAnsi"/>
              </w:rPr>
            </w:pPr>
            <w:r w:rsidRPr="00176268">
              <w:rPr>
                <w:rFonts w:asciiTheme="majorHAnsi" w:hAnsiTheme="majorHAnsi" w:cstheme="majorHAnsi"/>
              </w:rPr>
              <w:t>1. Claredat i coherència en la definició del problema i la necessitat</w:t>
            </w:r>
          </w:p>
          <w:p w:rsidRPr="00176268" w:rsidR="0012258F" w:rsidP="0076340B" w:rsidRDefault="0012258F" w14:paraId="5837DAD3" w14:textId="77777777">
            <w:pPr>
              <w:rPr>
                <w:rFonts w:asciiTheme="majorHAnsi" w:hAnsiTheme="majorHAnsi" w:cstheme="majorHAnsi"/>
              </w:rPr>
            </w:pPr>
            <w:r w:rsidRPr="00176268">
              <w:rPr>
                <w:rFonts w:asciiTheme="majorHAnsi" w:hAnsiTheme="majorHAnsi" w:cstheme="majorHAnsi"/>
              </w:rPr>
              <w:t>2. Adequació de la proposta al context i beneficiaris</w:t>
            </w:r>
          </w:p>
          <w:p w:rsidRPr="00176268" w:rsidR="0012258F" w:rsidP="0076340B" w:rsidRDefault="0012258F" w14:paraId="71D2C337" w14:textId="77777777">
            <w:pPr>
              <w:rPr>
                <w:rFonts w:asciiTheme="majorHAnsi" w:hAnsiTheme="majorHAnsi" w:cstheme="majorHAnsi"/>
              </w:rPr>
            </w:pPr>
            <w:r w:rsidRPr="00176268">
              <w:rPr>
                <w:rFonts w:asciiTheme="majorHAnsi" w:hAnsiTheme="majorHAnsi" w:cstheme="majorHAnsi"/>
              </w:rPr>
              <w:t>3. Descripció del funcionament tècnic del sistema</w:t>
            </w:r>
          </w:p>
          <w:p w:rsidRPr="00176268" w:rsidR="0012258F" w:rsidP="0076340B" w:rsidRDefault="0012258F" w14:paraId="3D980AC5" w14:textId="77777777">
            <w:pPr>
              <w:rPr>
                <w:rFonts w:asciiTheme="majorHAnsi" w:hAnsiTheme="majorHAnsi" w:cstheme="majorHAnsi"/>
              </w:rPr>
            </w:pPr>
            <w:r w:rsidRPr="00176268">
              <w:rPr>
                <w:rFonts w:asciiTheme="majorHAnsi" w:hAnsiTheme="majorHAnsi" w:cstheme="majorHAnsi"/>
              </w:rPr>
              <w:t>4. Creativitat, viabilitat i impacte social de la proposta</w:t>
            </w:r>
          </w:p>
          <w:p w:rsidRPr="00176268" w:rsidR="0012258F" w:rsidP="0076340B" w:rsidRDefault="0012258F" w14:paraId="2D6CBBFF" w14:textId="0CE1EFBA">
            <w:pPr>
              <w:rPr>
                <w:rFonts w:asciiTheme="majorHAnsi" w:hAnsiTheme="majorHAnsi" w:cstheme="majorHAnsi"/>
              </w:rPr>
            </w:pPr>
            <w:r w:rsidRPr="00176268">
              <w:rPr>
                <w:rFonts w:asciiTheme="majorHAnsi" w:hAnsiTheme="majorHAnsi" w:cstheme="majorHAnsi"/>
              </w:rPr>
              <w:t>5. Qualitat del document final i treball cooperatiu</w:t>
            </w:r>
          </w:p>
        </w:tc>
        <w:tc>
          <w:tcPr>
            <w:tcW w:w="1972" w:type="dxa"/>
          </w:tcPr>
          <w:p w:rsidR="0012258F" w:rsidP="00AE7851" w:rsidRDefault="0012258F" w14:paraId="5E27D6FD" w14:textId="77777777">
            <w:pPr>
              <w:jc w:val="center"/>
              <w:rPr>
                <w:rFonts w:asciiTheme="majorHAnsi" w:hAnsiTheme="majorHAnsi" w:cstheme="majorHAnsi"/>
              </w:rPr>
            </w:pPr>
          </w:p>
          <w:p w:rsidR="00AE7851" w:rsidP="00AE7851" w:rsidRDefault="00AE7851" w14:paraId="083B789F" w14:textId="77777777">
            <w:pPr>
              <w:jc w:val="center"/>
              <w:rPr>
                <w:rFonts w:asciiTheme="majorHAnsi" w:hAnsiTheme="majorHAnsi" w:cstheme="majorHAnsi"/>
              </w:rPr>
            </w:pPr>
          </w:p>
          <w:p w:rsidRPr="00176268" w:rsidR="00AE7851" w:rsidP="00AE7851" w:rsidRDefault="00AE7851" w14:paraId="7F4C6736" w14:textId="2B452483">
            <w:pPr>
              <w:jc w:val="center"/>
              <w:rPr>
                <w:rFonts w:asciiTheme="majorHAnsi" w:hAnsiTheme="majorHAnsi" w:cstheme="majorHAnsi"/>
              </w:rPr>
            </w:pPr>
            <w:r>
              <w:rPr>
                <w:rFonts w:asciiTheme="majorHAnsi" w:hAnsiTheme="majorHAnsi" w:cstheme="majorHAnsi"/>
              </w:rPr>
              <w:t>10%</w:t>
            </w:r>
          </w:p>
        </w:tc>
      </w:tr>
      <w:tr w:rsidRPr="00176268" w:rsidR="0012258F" w:rsidTr="0012258F" w14:paraId="766AAD5A" w14:textId="0A5E0AC7">
        <w:tc>
          <w:tcPr>
            <w:tcW w:w="928" w:type="dxa"/>
          </w:tcPr>
          <w:p w:rsidRPr="00176268" w:rsidR="0012258F" w:rsidP="001071A5" w:rsidRDefault="0012258F" w14:paraId="02498D3C" w14:textId="3C6B99C1">
            <w:pPr>
              <w:rPr>
                <w:rFonts w:asciiTheme="majorHAnsi" w:hAnsiTheme="majorHAnsi" w:cstheme="majorHAnsi"/>
              </w:rPr>
            </w:pPr>
            <w:r w:rsidRPr="00176268">
              <w:rPr>
                <w:rFonts w:asciiTheme="majorHAnsi" w:hAnsiTheme="majorHAnsi" w:cstheme="majorHAnsi"/>
              </w:rPr>
              <w:t>Sprint 2</w:t>
            </w:r>
          </w:p>
        </w:tc>
        <w:tc>
          <w:tcPr>
            <w:tcW w:w="5730" w:type="dxa"/>
          </w:tcPr>
          <w:p w:rsidRPr="00176268" w:rsidR="0012258F" w:rsidP="0076340B" w:rsidRDefault="0012258F" w14:paraId="29D50C2C" w14:textId="77777777">
            <w:pPr>
              <w:rPr>
                <w:rFonts w:asciiTheme="majorHAnsi" w:hAnsiTheme="majorHAnsi" w:cstheme="majorHAnsi"/>
              </w:rPr>
            </w:pPr>
            <w:r w:rsidRPr="00176268">
              <w:rPr>
                <w:rFonts w:asciiTheme="majorHAnsi" w:hAnsiTheme="majorHAnsi" w:cstheme="majorHAnsi"/>
              </w:rPr>
              <w:t>1. Identificació i justificació de les entitats i taules</w:t>
            </w:r>
          </w:p>
          <w:p w:rsidRPr="00176268" w:rsidR="0012258F" w:rsidP="0076340B" w:rsidRDefault="0012258F" w14:paraId="6D40AF40" w14:textId="77777777">
            <w:pPr>
              <w:rPr>
                <w:rFonts w:asciiTheme="majorHAnsi" w:hAnsiTheme="majorHAnsi" w:cstheme="majorHAnsi"/>
              </w:rPr>
            </w:pPr>
            <w:r w:rsidRPr="00176268">
              <w:rPr>
                <w:rFonts w:asciiTheme="majorHAnsi" w:hAnsiTheme="majorHAnsi" w:cstheme="majorHAnsi"/>
              </w:rPr>
              <w:t>2. Estructura i relacions del model de dades</w:t>
            </w:r>
          </w:p>
          <w:p w:rsidRPr="00176268" w:rsidR="0012258F" w:rsidP="0076340B" w:rsidRDefault="0012258F" w14:paraId="65901E16" w14:textId="77777777">
            <w:pPr>
              <w:rPr>
                <w:rFonts w:asciiTheme="majorHAnsi" w:hAnsiTheme="majorHAnsi" w:cstheme="majorHAnsi"/>
              </w:rPr>
            </w:pPr>
            <w:r w:rsidRPr="00176268">
              <w:rPr>
                <w:rFonts w:asciiTheme="majorHAnsi" w:hAnsiTheme="majorHAnsi" w:cstheme="majorHAnsi"/>
              </w:rPr>
              <w:t>3. Tipus de dades i definició dels camps</w:t>
            </w:r>
          </w:p>
          <w:p w:rsidRPr="00176268" w:rsidR="0012258F" w:rsidP="0076340B" w:rsidRDefault="0012258F" w14:paraId="64DF2B4D" w14:textId="77777777">
            <w:pPr>
              <w:rPr>
                <w:rFonts w:asciiTheme="majorHAnsi" w:hAnsiTheme="majorHAnsi" w:cstheme="majorHAnsi"/>
              </w:rPr>
            </w:pPr>
            <w:r w:rsidRPr="00176268">
              <w:rPr>
                <w:rFonts w:asciiTheme="majorHAnsi" w:hAnsiTheme="majorHAnsi" w:cstheme="majorHAnsi"/>
              </w:rPr>
              <w:t>4. Integració amb el sistema NFC + Raspberry Pi</w:t>
            </w:r>
          </w:p>
          <w:p w:rsidRPr="00176268" w:rsidR="0012258F" w:rsidP="0076340B" w:rsidRDefault="0012258F" w14:paraId="5ABBEC72" w14:textId="608D05BB">
            <w:pPr>
              <w:rPr>
                <w:rFonts w:asciiTheme="majorHAnsi" w:hAnsiTheme="majorHAnsi" w:cstheme="majorHAnsi"/>
              </w:rPr>
            </w:pPr>
            <w:r w:rsidRPr="00176268">
              <w:rPr>
                <w:rFonts w:asciiTheme="majorHAnsi" w:hAnsiTheme="majorHAnsi" w:cstheme="majorHAnsi"/>
              </w:rPr>
              <w:t>5. Claredat i qualitat de la documentació lliurada (diagrama + informe)</w:t>
            </w:r>
          </w:p>
        </w:tc>
        <w:tc>
          <w:tcPr>
            <w:tcW w:w="1972" w:type="dxa"/>
          </w:tcPr>
          <w:p w:rsidR="0012258F" w:rsidP="0076340B" w:rsidRDefault="0012258F" w14:paraId="74BD4335" w14:textId="77777777">
            <w:pPr>
              <w:rPr>
                <w:rFonts w:asciiTheme="majorHAnsi" w:hAnsiTheme="majorHAnsi" w:cstheme="majorHAnsi"/>
              </w:rPr>
            </w:pPr>
          </w:p>
          <w:p w:rsidR="00AE7851" w:rsidP="0076340B" w:rsidRDefault="00AE7851" w14:paraId="6E1A7C0A" w14:textId="77777777">
            <w:pPr>
              <w:rPr>
                <w:rFonts w:asciiTheme="majorHAnsi" w:hAnsiTheme="majorHAnsi" w:cstheme="majorHAnsi"/>
              </w:rPr>
            </w:pPr>
          </w:p>
          <w:p w:rsidRPr="00176268" w:rsidR="00AE7851" w:rsidP="00AE7851" w:rsidRDefault="00AE7851" w14:paraId="54D034F5" w14:textId="6698FADF">
            <w:pPr>
              <w:jc w:val="center"/>
              <w:rPr>
                <w:rFonts w:asciiTheme="majorHAnsi" w:hAnsiTheme="majorHAnsi" w:cstheme="majorHAnsi"/>
              </w:rPr>
            </w:pPr>
            <w:r>
              <w:rPr>
                <w:rFonts w:asciiTheme="majorHAnsi" w:hAnsiTheme="majorHAnsi" w:cstheme="majorHAnsi"/>
              </w:rPr>
              <w:t>15%</w:t>
            </w:r>
          </w:p>
        </w:tc>
      </w:tr>
      <w:tr w:rsidRPr="00176268" w:rsidR="0012258F" w:rsidTr="0012258F" w14:paraId="496CFDED" w14:textId="65260E22">
        <w:tc>
          <w:tcPr>
            <w:tcW w:w="928" w:type="dxa"/>
          </w:tcPr>
          <w:p w:rsidRPr="00176268" w:rsidR="0012258F" w:rsidP="001071A5" w:rsidRDefault="0012258F" w14:paraId="758941AA" w14:textId="7DEBFB51">
            <w:pPr>
              <w:rPr>
                <w:rFonts w:asciiTheme="majorHAnsi" w:hAnsiTheme="majorHAnsi" w:cstheme="majorHAnsi"/>
              </w:rPr>
            </w:pPr>
            <w:r w:rsidRPr="00176268">
              <w:rPr>
                <w:rFonts w:asciiTheme="majorHAnsi" w:hAnsiTheme="majorHAnsi" w:cstheme="majorHAnsi"/>
              </w:rPr>
              <w:t>Sprint 3</w:t>
            </w:r>
          </w:p>
        </w:tc>
        <w:tc>
          <w:tcPr>
            <w:tcW w:w="5730" w:type="dxa"/>
          </w:tcPr>
          <w:p w:rsidRPr="00176268" w:rsidR="0012258F" w:rsidP="00F22DAB" w:rsidRDefault="0012258F" w14:paraId="2CA9E5BF" w14:textId="77777777">
            <w:pPr>
              <w:rPr>
                <w:rFonts w:asciiTheme="majorHAnsi" w:hAnsiTheme="majorHAnsi" w:cstheme="majorHAnsi"/>
              </w:rPr>
            </w:pPr>
            <w:r w:rsidRPr="00176268">
              <w:rPr>
                <w:rFonts w:asciiTheme="majorHAnsi" w:hAnsiTheme="majorHAnsi" w:cstheme="majorHAnsi"/>
              </w:rPr>
              <w:t>1. Estructura SQL ben implementada (CREATE TABLE amb claus i tipus de dades)</w:t>
            </w:r>
          </w:p>
          <w:p w:rsidRPr="00176268" w:rsidR="0012258F" w:rsidP="00F22DAB" w:rsidRDefault="0012258F" w14:paraId="0CDFA609" w14:textId="77777777">
            <w:pPr>
              <w:rPr>
                <w:rFonts w:asciiTheme="majorHAnsi" w:hAnsiTheme="majorHAnsi" w:cstheme="majorHAnsi"/>
              </w:rPr>
            </w:pPr>
            <w:r w:rsidRPr="00176268">
              <w:rPr>
                <w:rFonts w:asciiTheme="majorHAnsi" w:hAnsiTheme="majorHAnsi" w:cstheme="majorHAnsi"/>
              </w:rPr>
              <w:t>2. Inserció de dades de prova coherent i realista (INSERT INTO)</w:t>
            </w:r>
          </w:p>
          <w:p w:rsidRPr="00176268" w:rsidR="0012258F" w:rsidP="00F22DAB" w:rsidRDefault="0012258F" w14:paraId="7AF14BFB" w14:textId="77777777">
            <w:pPr>
              <w:rPr>
                <w:rFonts w:asciiTheme="majorHAnsi" w:hAnsiTheme="majorHAnsi" w:cstheme="majorHAnsi"/>
              </w:rPr>
            </w:pPr>
            <w:r w:rsidRPr="00176268">
              <w:rPr>
                <w:rFonts w:asciiTheme="majorHAnsi" w:hAnsiTheme="majorHAnsi" w:cstheme="majorHAnsi"/>
              </w:rPr>
              <w:t>3. Consultes de prova (SELECT) per validar la base de dades</w:t>
            </w:r>
          </w:p>
          <w:p w:rsidRPr="00176268" w:rsidR="0012258F" w:rsidP="00F22DAB" w:rsidRDefault="0012258F" w14:paraId="15FCDC8A" w14:textId="77777777">
            <w:pPr>
              <w:rPr>
                <w:rFonts w:asciiTheme="majorHAnsi" w:hAnsiTheme="majorHAnsi" w:cstheme="majorHAnsi"/>
              </w:rPr>
            </w:pPr>
            <w:r w:rsidRPr="00176268">
              <w:rPr>
                <w:rFonts w:asciiTheme="majorHAnsi" w:hAnsiTheme="majorHAnsi" w:cstheme="majorHAnsi"/>
              </w:rPr>
              <w:t>4. Qualitat del fitxer .sql (estructura, comentaris, llegibilitat)</w:t>
            </w:r>
          </w:p>
          <w:p w:rsidRPr="00176268" w:rsidR="0012258F" w:rsidP="00F22DAB" w:rsidRDefault="0012258F" w14:paraId="2DA90D39" w14:textId="20A55375">
            <w:pPr>
              <w:rPr>
                <w:rFonts w:asciiTheme="majorHAnsi" w:hAnsiTheme="majorHAnsi" w:cstheme="majorHAnsi"/>
              </w:rPr>
            </w:pPr>
            <w:r w:rsidRPr="00176268">
              <w:rPr>
                <w:rFonts w:asciiTheme="majorHAnsi" w:hAnsiTheme="majorHAnsi" w:cstheme="majorHAnsi"/>
              </w:rPr>
              <w:t>5. Informe explicatiu i evidències de funcionament</w:t>
            </w:r>
          </w:p>
        </w:tc>
        <w:tc>
          <w:tcPr>
            <w:tcW w:w="1972" w:type="dxa"/>
          </w:tcPr>
          <w:p w:rsidR="0012258F" w:rsidP="00F22DAB" w:rsidRDefault="0012258F" w14:paraId="60ED1665" w14:textId="77777777">
            <w:pPr>
              <w:rPr>
                <w:rFonts w:asciiTheme="majorHAnsi" w:hAnsiTheme="majorHAnsi" w:cstheme="majorHAnsi"/>
              </w:rPr>
            </w:pPr>
          </w:p>
          <w:p w:rsidR="00AE7851" w:rsidP="00F22DAB" w:rsidRDefault="00AE7851" w14:paraId="2D17570A" w14:textId="77777777">
            <w:pPr>
              <w:rPr>
                <w:rFonts w:asciiTheme="majorHAnsi" w:hAnsiTheme="majorHAnsi" w:cstheme="majorHAnsi"/>
              </w:rPr>
            </w:pPr>
          </w:p>
          <w:p w:rsidR="00AE7851" w:rsidP="00F22DAB" w:rsidRDefault="00AE7851" w14:paraId="1AA3FF72" w14:textId="77777777">
            <w:pPr>
              <w:rPr>
                <w:rFonts w:asciiTheme="majorHAnsi" w:hAnsiTheme="majorHAnsi" w:cstheme="majorHAnsi"/>
              </w:rPr>
            </w:pPr>
          </w:p>
          <w:p w:rsidRPr="00176268" w:rsidR="00AE7851" w:rsidP="00AE7851" w:rsidRDefault="00AE7851" w14:paraId="7FF91A78" w14:textId="4A47CEA7">
            <w:pPr>
              <w:jc w:val="center"/>
              <w:rPr>
                <w:rFonts w:asciiTheme="majorHAnsi" w:hAnsiTheme="majorHAnsi" w:cstheme="majorHAnsi"/>
              </w:rPr>
            </w:pPr>
            <w:r>
              <w:rPr>
                <w:rFonts w:asciiTheme="majorHAnsi" w:hAnsiTheme="majorHAnsi" w:cstheme="majorHAnsi"/>
              </w:rPr>
              <w:t>30%</w:t>
            </w:r>
          </w:p>
        </w:tc>
      </w:tr>
      <w:tr w:rsidRPr="00176268" w:rsidR="0012258F" w:rsidTr="0012258F" w14:paraId="7EFBF9D7" w14:textId="1595DDC7">
        <w:tc>
          <w:tcPr>
            <w:tcW w:w="928" w:type="dxa"/>
          </w:tcPr>
          <w:p w:rsidRPr="00176268" w:rsidR="0012258F" w:rsidP="001071A5" w:rsidRDefault="0012258F" w14:paraId="75564C1B" w14:textId="0C906DDD">
            <w:pPr>
              <w:rPr>
                <w:rFonts w:asciiTheme="majorHAnsi" w:hAnsiTheme="majorHAnsi" w:cstheme="majorHAnsi"/>
              </w:rPr>
            </w:pPr>
            <w:r w:rsidRPr="00176268">
              <w:rPr>
                <w:rFonts w:asciiTheme="majorHAnsi" w:hAnsiTheme="majorHAnsi" w:cstheme="majorHAnsi"/>
              </w:rPr>
              <w:t>Sprint 4</w:t>
            </w:r>
          </w:p>
        </w:tc>
        <w:tc>
          <w:tcPr>
            <w:tcW w:w="5730" w:type="dxa"/>
          </w:tcPr>
          <w:p w:rsidRPr="00176268" w:rsidR="0012258F" w:rsidP="0076340B" w:rsidRDefault="0012258F" w14:paraId="4F5E9B2C" w14:textId="77777777">
            <w:pPr>
              <w:rPr>
                <w:rFonts w:asciiTheme="majorHAnsi" w:hAnsiTheme="majorHAnsi" w:cstheme="majorHAnsi"/>
              </w:rPr>
            </w:pPr>
            <w:r w:rsidRPr="00176268">
              <w:rPr>
                <w:rFonts w:asciiTheme="majorHAnsi" w:hAnsiTheme="majorHAnsi" w:cstheme="majorHAnsi"/>
              </w:rPr>
              <w:t>1. Connexió i configuració del lector NFC</w:t>
            </w:r>
          </w:p>
          <w:p w:rsidRPr="00176268" w:rsidR="0012258F" w:rsidP="0076340B" w:rsidRDefault="0012258F" w14:paraId="7B73CEC2" w14:textId="77777777">
            <w:pPr>
              <w:rPr>
                <w:rFonts w:asciiTheme="majorHAnsi" w:hAnsiTheme="majorHAnsi" w:cstheme="majorHAnsi"/>
              </w:rPr>
            </w:pPr>
            <w:r w:rsidRPr="00176268">
              <w:rPr>
                <w:rFonts w:asciiTheme="majorHAnsi" w:hAnsiTheme="majorHAnsi" w:cstheme="majorHAnsi"/>
              </w:rPr>
              <w:t>2. Codi Python per a la lectura i inserció en BBDD</w:t>
            </w:r>
          </w:p>
          <w:p w:rsidRPr="00176268" w:rsidR="0012258F" w:rsidP="0076340B" w:rsidRDefault="0012258F" w14:paraId="24CFD846" w14:textId="77777777">
            <w:pPr>
              <w:rPr>
                <w:rFonts w:asciiTheme="majorHAnsi" w:hAnsiTheme="majorHAnsi" w:cstheme="majorHAnsi"/>
              </w:rPr>
            </w:pPr>
            <w:r w:rsidRPr="00176268">
              <w:rPr>
                <w:rFonts w:asciiTheme="majorHAnsi" w:hAnsiTheme="majorHAnsi" w:cstheme="majorHAnsi"/>
              </w:rPr>
              <w:t>3. Vinculació amb la base de dades</w:t>
            </w:r>
          </w:p>
          <w:p w:rsidRPr="00176268" w:rsidR="0012258F" w:rsidP="0076340B" w:rsidRDefault="0012258F" w14:paraId="54A8A934" w14:textId="77777777">
            <w:pPr>
              <w:rPr>
                <w:rFonts w:asciiTheme="majorHAnsi" w:hAnsiTheme="majorHAnsi" w:cstheme="majorHAnsi"/>
              </w:rPr>
            </w:pPr>
            <w:r w:rsidRPr="00176268">
              <w:rPr>
                <w:rFonts w:asciiTheme="majorHAnsi" w:hAnsiTheme="majorHAnsi" w:cstheme="majorHAnsi"/>
              </w:rPr>
              <w:t>4. Evidències de prova i funcionament real</w:t>
            </w:r>
          </w:p>
          <w:p w:rsidRPr="00176268" w:rsidR="0012258F" w:rsidP="0076340B" w:rsidRDefault="0012258F" w14:paraId="0AB28DF0" w14:textId="65701D6F">
            <w:pPr>
              <w:rPr>
                <w:rFonts w:asciiTheme="majorHAnsi" w:hAnsiTheme="majorHAnsi" w:cstheme="majorHAnsi"/>
              </w:rPr>
            </w:pPr>
            <w:r w:rsidRPr="00176268">
              <w:rPr>
                <w:rFonts w:asciiTheme="majorHAnsi" w:hAnsiTheme="majorHAnsi" w:cstheme="majorHAnsi"/>
              </w:rPr>
              <w:t>5. Informe explicatiu i resolució de problemes</w:t>
            </w:r>
          </w:p>
        </w:tc>
        <w:tc>
          <w:tcPr>
            <w:tcW w:w="1972" w:type="dxa"/>
          </w:tcPr>
          <w:p w:rsidR="0012258F" w:rsidP="0076340B" w:rsidRDefault="0012258F" w14:paraId="764569E5" w14:textId="77777777">
            <w:pPr>
              <w:rPr>
                <w:rFonts w:asciiTheme="majorHAnsi" w:hAnsiTheme="majorHAnsi" w:cstheme="majorHAnsi"/>
              </w:rPr>
            </w:pPr>
          </w:p>
          <w:p w:rsidR="00AE7851" w:rsidP="0076340B" w:rsidRDefault="00AE7851" w14:paraId="2045B7A2" w14:textId="77777777">
            <w:pPr>
              <w:rPr>
                <w:rFonts w:asciiTheme="majorHAnsi" w:hAnsiTheme="majorHAnsi" w:cstheme="majorHAnsi"/>
              </w:rPr>
            </w:pPr>
          </w:p>
          <w:p w:rsidR="00AE7851" w:rsidP="00AE7851" w:rsidRDefault="00AE7851" w14:paraId="4C620A5A" w14:textId="380351F5">
            <w:pPr>
              <w:jc w:val="center"/>
              <w:rPr>
                <w:rFonts w:asciiTheme="majorHAnsi" w:hAnsiTheme="majorHAnsi" w:cstheme="majorHAnsi"/>
              </w:rPr>
            </w:pPr>
            <w:r>
              <w:rPr>
                <w:rFonts w:asciiTheme="majorHAnsi" w:hAnsiTheme="majorHAnsi" w:cstheme="majorHAnsi"/>
              </w:rPr>
              <w:t>30%</w:t>
            </w:r>
          </w:p>
          <w:p w:rsidR="00C85971" w:rsidP="0076340B" w:rsidRDefault="00C85971" w14:paraId="74BB4266" w14:textId="77777777">
            <w:pPr>
              <w:rPr>
                <w:rFonts w:asciiTheme="majorHAnsi" w:hAnsiTheme="majorHAnsi" w:cstheme="majorHAnsi"/>
              </w:rPr>
            </w:pPr>
          </w:p>
          <w:p w:rsidRPr="00176268" w:rsidR="00C85971" w:rsidP="00C85971" w:rsidRDefault="00C85971" w14:paraId="3169CF85" w14:textId="77777777">
            <w:pPr>
              <w:jc w:val="center"/>
              <w:rPr>
                <w:rFonts w:asciiTheme="majorHAnsi" w:hAnsiTheme="majorHAnsi" w:cstheme="majorHAnsi"/>
              </w:rPr>
            </w:pPr>
          </w:p>
        </w:tc>
      </w:tr>
      <w:tr w:rsidRPr="00176268" w:rsidR="0012258F" w:rsidTr="0012258F" w14:paraId="0855F9AF" w14:textId="40224F7A">
        <w:tc>
          <w:tcPr>
            <w:tcW w:w="928" w:type="dxa"/>
          </w:tcPr>
          <w:p w:rsidRPr="00176268" w:rsidR="0012258F" w:rsidP="001071A5" w:rsidRDefault="0012258F" w14:paraId="23AC9C27" w14:textId="519A1CB2">
            <w:pPr>
              <w:rPr>
                <w:rFonts w:asciiTheme="majorHAnsi" w:hAnsiTheme="majorHAnsi" w:cstheme="majorHAnsi"/>
              </w:rPr>
            </w:pPr>
            <w:r w:rsidRPr="00176268">
              <w:rPr>
                <w:rFonts w:asciiTheme="majorHAnsi" w:hAnsiTheme="majorHAnsi" w:cstheme="majorHAnsi"/>
              </w:rPr>
              <w:t>Sprint 5</w:t>
            </w:r>
          </w:p>
        </w:tc>
        <w:tc>
          <w:tcPr>
            <w:tcW w:w="5730" w:type="dxa"/>
          </w:tcPr>
          <w:p w:rsidRPr="00176268" w:rsidR="0012258F" w:rsidP="0076340B" w:rsidRDefault="0012258F" w14:paraId="02B3E802" w14:textId="77777777">
            <w:pPr>
              <w:rPr>
                <w:rFonts w:asciiTheme="majorHAnsi" w:hAnsiTheme="majorHAnsi" w:cstheme="majorHAnsi"/>
              </w:rPr>
            </w:pPr>
            <w:r w:rsidRPr="00176268">
              <w:rPr>
                <w:rFonts w:asciiTheme="majorHAnsi" w:hAnsiTheme="majorHAnsi" w:cstheme="majorHAnsi"/>
              </w:rPr>
              <w:t>1. Estructura SQL ben implementada (CREATE TABLE amb claus i tipus de dades)</w:t>
            </w:r>
          </w:p>
          <w:p w:rsidRPr="00176268" w:rsidR="0012258F" w:rsidP="0076340B" w:rsidRDefault="0012258F" w14:paraId="4AD83C37" w14:textId="77777777">
            <w:pPr>
              <w:rPr>
                <w:rFonts w:asciiTheme="majorHAnsi" w:hAnsiTheme="majorHAnsi" w:cstheme="majorHAnsi"/>
              </w:rPr>
            </w:pPr>
            <w:r w:rsidRPr="00176268">
              <w:rPr>
                <w:rFonts w:asciiTheme="majorHAnsi" w:hAnsiTheme="majorHAnsi" w:cstheme="majorHAnsi"/>
              </w:rPr>
              <w:t>2. Inserció de dades de prova coherent i realista (INSERT INTO)</w:t>
            </w:r>
          </w:p>
          <w:p w:rsidRPr="00176268" w:rsidR="0012258F" w:rsidP="0076340B" w:rsidRDefault="0012258F" w14:paraId="648AD941" w14:textId="77777777">
            <w:pPr>
              <w:rPr>
                <w:rFonts w:asciiTheme="majorHAnsi" w:hAnsiTheme="majorHAnsi" w:cstheme="majorHAnsi"/>
              </w:rPr>
            </w:pPr>
            <w:r w:rsidRPr="00176268">
              <w:rPr>
                <w:rFonts w:asciiTheme="majorHAnsi" w:hAnsiTheme="majorHAnsi" w:cstheme="majorHAnsi"/>
              </w:rPr>
              <w:t>3. Consultes de prova (SELECT) per validar la base de dades</w:t>
            </w:r>
          </w:p>
          <w:p w:rsidRPr="00176268" w:rsidR="0012258F" w:rsidP="0076340B" w:rsidRDefault="0012258F" w14:paraId="3DBD8A33" w14:textId="77777777">
            <w:pPr>
              <w:rPr>
                <w:rFonts w:asciiTheme="majorHAnsi" w:hAnsiTheme="majorHAnsi" w:cstheme="majorHAnsi"/>
              </w:rPr>
            </w:pPr>
            <w:r w:rsidRPr="00176268">
              <w:rPr>
                <w:rFonts w:asciiTheme="majorHAnsi" w:hAnsiTheme="majorHAnsi" w:cstheme="majorHAnsi"/>
              </w:rPr>
              <w:t>4. Qualitat del fitxer .sql (estructura, comentaris, llegibilitat)</w:t>
            </w:r>
          </w:p>
          <w:p w:rsidRPr="00176268" w:rsidR="0012258F" w:rsidP="0076340B" w:rsidRDefault="0012258F" w14:paraId="2FEF3F23" w14:textId="2B6B9C79">
            <w:pPr>
              <w:rPr>
                <w:rFonts w:asciiTheme="majorHAnsi" w:hAnsiTheme="majorHAnsi" w:cstheme="majorHAnsi"/>
              </w:rPr>
            </w:pPr>
            <w:r w:rsidRPr="00176268">
              <w:rPr>
                <w:rFonts w:asciiTheme="majorHAnsi" w:hAnsiTheme="majorHAnsi" w:cstheme="majorHAnsi"/>
              </w:rPr>
              <w:t>5. Informe explicatiu i evidències de funcionament</w:t>
            </w:r>
          </w:p>
        </w:tc>
        <w:tc>
          <w:tcPr>
            <w:tcW w:w="1972" w:type="dxa"/>
          </w:tcPr>
          <w:p w:rsidR="00C85971" w:rsidP="00C85971" w:rsidRDefault="00C85971" w14:paraId="57FC8952" w14:textId="77777777">
            <w:pPr>
              <w:jc w:val="center"/>
              <w:rPr>
                <w:rFonts w:asciiTheme="majorHAnsi" w:hAnsiTheme="majorHAnsi" w:cstheme="majorHAnsi"/>
              </w:rPr>
            </w:pPr>
          </w:p>
          <w:p w:rsidR="00C85971" w:rsidP="00C85971" w:rsidRDefault="00C85971" w14:paraId="6D9186E3" w14:textId="77777777">
            <w:pPr>
              <w:jc w:val="center"/>
              <w:rPr>
                <w:rFonts w:asciiTheme="majorHAnsi" w:hAnsiTheme="majorHAnsi" w:cstheme="majorHAnsi"/>
              </w:rPr>
            </w:pPr>
          </w:p>
          <w:p w:rsidR="00C85971" w:rsidP="00C85971" w:rsidRDefault="00C85971" w14:paraId="66E93D1B" w14:textId="77777777">
            <w:pPr>
              <w:jc w:val="center"/>
              <w:rPr>
                <w:rFonts w:asciiTheme="majorHAnsi" w:hAnsiTheme="majorHAnsi" w:cstheme="majorHAnsi"/>
              </w:rPr>
            </w:pPr>
          </w:p>
          <w:p w:rsidRPr="00176268" w:rsidR="0012258F" w:rsidP="00C85971" w:rsidRDefault="00AE7851" w14:paraId="7F4FCA37" w14:textId="09853899">
            <w:pPr>
              <w:jc w:val="center"/>
              <w:rPr>
                <w:rFonts w:asciiTheme="majorHAnsi" w:hAnsiTheme="majorHAnsi" w:cstheme="majorHAnsi"/>
              </w:rPr>
            </w:pPr>
            <w:r>
              <w:rPr>
                <w:rFonts w:asciiTheme="majorHAnsi" w:hAnsiTheme="majorHAnsi" w:cstheme="majorHAnsi"/>
              </w:rPr>
              <w:t>15</w:t>
            </w:r>
            <w:r w:rsidR="00C85971">
              <w:rPr>
                <w:rFonts w:asciiTheme="majorHAnsi" w:hAnsiTheme="majorHAnsi" w:cstheme="majorHAnsi"/>
              </w:rPr>
              <w:t>%</w:t>
            </w:r>
          </w:p>
        </w:tc>
      </w:tr>
    </w:tbl>
    <w:p w:rsidRPr="00176268" w:rsidR="00DA4A22" w:rsidP="00DA4A22" w:rsidRDefault="00DA4A22" w14:paraId="10A97B03" w14:textId="39C1AA7D">
      <w:pPr>
        <w:pStyle w:val="Ttol4"/>
      </w:pPr>
    </w:p>
    <w:p w:rsidRPr="00176268" w:rsidR="00B84174" w:rsidP="001071A5" w:rsidRDefault="00682587" w14:paraId="5331A16E" w14:textId="30DF9013">
      <w:pPr>
        <w:pStyle w:val="Ttol4"/>
      </w:pPr>
      <w:bookmarkStart w:name="_Toc199343104" w:id="25"/>
      <w:r w:rsidRPr="00176268">
        <w:t xml:space="preserve">7.3. </w:t>
      </w:r>
      <w:r w:rsidRPr="00176268" w:rsidR="00B84174">
        <w:t>Evidències a qualificar.</w:t>
      </w:r>
      <w:bookmarkEnd w:id="25"/>
    </w:p>
    <w:p w:rsidRPr="00176268" w:rsidR="00D76194" w:rsidP="001071A5" w:rsidRDefault="00C04028" w14:paraId="0C60D7C9" w14:textId="481FF177">
      <w:pPr>
        <w:rPr>
          <w:rFonts w:asciiTheme="majorHAnsi" w:hAnsiTheme="majorHAnsi" w:cstheme="majorHAnsi"/>
        </w:rPr>
      </w:pPr>
      <w:r w:rsidRPr="00176268">
        <w:rPr>
          <w:rFonts w:asciiTheme="majorHAnsi" w:hAnsiTheme="majorHAnsi" w:cstheme="majorHAnsi"/>
        </w:rPr>
        <w:t xml:space="preserve">A aquesta Situació d’Aprenentatge es proposa un sistema basat en evidències recollides duran el desenvolupament de cada sprint. Aquestes evidències permeten mesurar </w:t>
      </w:r>
      <w:r w:rsidRPr="00176268" w:rsidR="00D76194">
        <w:rPr>
          <w:rFonts w:asciiTheme="majorHAnsi" w:hAnsiTheme="majorHAnsi" w:cstheme="majorHAnsi"/>
        </w:rPr>
        <w:t>les competències adquirides de l’alumnat. A continuació es descriuen les evidències principals de cada sprint.</w:t>
      </w:r>
    </w:p>
    <w:p w:rsidRPr="00176268" w:rsidR="00D76194" w:rsidP="00D76194" w:rsidRDefault="00682587" w14:paraId="136E13AB" w14:textId="40C8F12E">
      <w:pPr>
        <w:pStyle w:val="Ttol5"/>
        <w:rPr>
          <w:b/>
          <w:bCs/>
        </w:rPr>
      </w:pPr>
      <w:r w:rsidRPr="00176268">
        <w:rPr>
          <w:b/>
          <w:bCs/>
        </w:rPr>
        <w:t xml:space="preserve">7.3.1. </w:t>
      </w:r>
      <w:r w:rsidRPr="00176268" w:rsidR="00D76194">
        <w:rPr>
          <w:b/>
          <w:bCs/>
        </w:rPr>
        <w:t>Sprint 1</w:t>
      </w:r>
    </w:p>
    <w:p w:rsidRPr="00176268" w:rsidR="0099553C" w:rsidP="0099553C" w:rsidRDefault="0099553C" w14:paraId="2E5532E0" w14:textId="2CAD4418">
      <w:pPr>
        <w:rPr>
          <w:rFonts w:asciiTheme="majorHAnsi" w:hAnsiTheme="majorHAnsi" w:cstheme="majorHAnsi"/>
        </w:rPr>
      </w:pPr>
      <w:r w:rsidRPr="00176268">
        <w:rPr>
          <w:rFonts w:asciiTheme="majorHAnsi" w:hAnsiTheme="majorHAnsi" w:cstheme="majorHAnsi"/>
        </w:rPr>
        <w:t>En aquest Sprint s’avaluarà la capacitat de l’alumnat per identificar una necessitat real i formular una proposta de sistema tecnològic que la puga resoldre. Les evidències que es tenen en compte són:</w:t>
      </w:r>
    </w:p>
    <w:p w:rsidRPr="00176268" w:rsidR="0099553C" w:rsidP="0099553C" w:rsidRDefault="0099553C" w14:paraId="15DAD64E" w14:textId="04EF8417">
      <w:pPr>
        <w:pStyle w:val="Pargrafdellista"/>
        <w:numPr>
          <w:ilvl w:val="0"/>
          <w:numId w:val="2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lastRenderedPageBreak/>
        <w:t xml:space="preserve">Lliurament d’un document escrit que detalle el context, la </w:t>
      </w:r>
      <w:r w:rsidRPr="00176268" w:rsidR="006D4CBB">
        <w:rPr>
          <w:rFonts w:eastAsia="Aptos" w:asciiTheme="majorHAnsi" w:hAnsiTheme="majorHAnsi" w:cstheme="majorHAnsi"/>
        </w:rPr>
        <w:t xml:space="preserve">necessitat detectada, l’objectiu del sistema i el funcionament bàsic del projecte. A més, inclourà una reflexió sobre l’impacte social </w:t>
      </w:r>
      <w:r w:rsidRPr="00176268" w:rsidR="0013534F">
        <w:rPr>
          <w:rFonts w:eastAsia="Aptos" w:asciiTheme="majorHAnsi" w:hAnsiTheme="majorHAnsi" w:cstheme="majorHAnsi"/>
        </w:rPr>
        <w:t>i</w:t>
      </w:r>
      <w:r w:rsidRPr="00176268" w:rsidR="006D4CBB">
        <w:rPr>
          <w:rFonts w:eastAsia="Aptos" w:asciiTheme="majorHAnsi" w:hAnsiTheme="majorHAnsi" w:cstheme="majorHAnsi"/>
        </w:rPr>
        <w:t xml:space="preserve"> les po</w:t>
      </w:r>
      <w:r w:rsidR="007D032F">
        <w:rPr>
          <w:rFonts w:eastAsia="Aptos" w:asciiTheme="majorHAnsi" w:hAnsiTheme="majorHAnsi" w:cstheme="majorHAnsi"/>
        </w:rPr>
        <w:t>s</w:t>
      </w:r>
      <w:r w:rsidRPr="00176268" w:rsidR="006D4CBB">
        <w:rPr>
          <w:rFonts w:eastAsia="Aptos" w:asciiTheme="majorHAnsi" w:hAnsiTheme="majorHAnsi" w:cstheme="majorHAnsi"/>
        </w:rPr>
        <w:t>sibles dificultats tècniques</w:t>
      </w:r>
      <w:r w:rsidRPr="00176268" w:rsidR="0013534F">
        <w:rPr>
          <w:rFonts w:eastAsia="Aptos" w:asciiTheme="majorHAnsi" w:hAnsiTheme="majorHAnsi" w:cstheme="majorHAnsi"/>
        </w:rPr>
        <w:t xml:space="preserve"> que es presenten</w:t>
      </w:r>
      <w:r w:rsidRPr="00176268" w:rsidR="006D4CBB">
        <w:rPr>
          <w:rFonts w:eastAsia="Aptos" w:asciiTheme="majorHAnsi" w:hAnsiTheme="majorHAnsi" w:cstheme="majorHAnsi"/>
        </w:rPr>
        <w:t>.</w:t>
      </w:r>
    </w:p>
    <w:p w:rsidRPr="00176268" w:rsidR="0099553C" w:rsidP="0099553C" w:rsidRDefault="0013534F" w14:paraId="075C3E97" w14:textId="768D4A6E">
      <w:pPr>
        <w:pStyle w:val="Pargrafdellista"/>
        <w:numPr>
          <w:ilvl w:val="0"/>
          <w:numId w:val="2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Participació en dinàmiques de brainstorming, com a mostra del procés de treball cooperatiu i presa de decisions</w:t>
      </w:r>
      <w:r w:rsidRPr="00176268" w:rsidR="0099553C">
        <w:rPr>
          <w:rFonts w:eastAsia="Aptos" w:asciiTheme="majorHAnsi" w:hAnsiTheme="majorHAnsi" w:cstheme="majorHAnsi"/>
        </w:rPr>
        <w:t>.</w:t>
      </w:r>
    </w:p>
    <w:p w:rsidRPr="00176268" w:rsidR="00D93174" w:rsidP="00D93174" w:rsidRDefault="00682587" w14:paraId="187326FE" w14:textId="468729B4">
      <w:pPr>
        <w:pStyle w:val="Ttol5"/>
        <w:rPr>
          <w:b/>
          <w:bCs/>
        </w:rPr>
      </w:pPr>
      <w:r w:rsidRPr="00176268">
        <w:rPr>
          <w:b/>
          <w:bCs/>
        </w:rPr>
        <w:t xml:space="preserve">7.3.2. </w:t>
      </w:r>
      <w:r w:rsidRPr="00176268" w:rsidR="00D93174">
        <w:rPr>
          <w:b/>
          <w:bCs/>
        </w:rPr>
        <w:t>Sprint 2</w:t>
      </w:r>
    </w:p>
    <w:p w:rsidRPr="00176268" w:rsidR="00D93174" w:rsidP="00D93174" w:rsidRDefault="00D93174" w14:paraId="14ABA4B6" w14:textId="0B4A1714">
      <w:pPr>
        <w:rPr>
          <w:rFonts w:asciiTheme="majorHAnsi" w:hAnsiTheme="majorHAnsi" w:cstheme="majorHAnsi"/>
        </w:rPr>
      </w:pPr>
      <w:r w:rsidRPr="00176268">
        <w:rPr>
          <w:rFonts w:asciiTheme="majorHAnsi" w:hAnsiTheme="majorHAnsi" w:cstheme="majorHAnsi"/>
        </w:rPr>
        <w:t xml:space="preserve">En aquest Sprint s’avaluarà la capacitat de l’alumnat per identificar </w:t>
      </w:r>
      <w:r w:rsidRPr="00176268" w:rsidR="00551921">
        <w:rPr>
          <w:rFonts w:asciiTheme="majorHAnsi" w:hAnsiTheme="majorHAnsi" w:cstheme="majorHAnsi"/>
        </w:rPr>
        <w:t>les dades rellevants del seu sistema i estructurar-les de forma coherent</w:t>
      </w:r>
      <w:r w:rsidRPr="00176268">
        <w:rPr>
          <w:rFonts w:asciiTheme="majorHAnsi" w:hAnsiTheme="majorHAnsi" w:cstheme="majorHAnsi"/>
        </w:rPr>
        <w:t>. Les evidències que es tenen en compte són:</w:t>
      </w:r>
    </w:p>
    <w:p w:rsidRPr="00176268" w:rsidR="00D93174" w:rsidP="00D93174" w:rsidRDefault="007E68AC" w14:paraId="17DA83B5" w14:textId="26744EF6">
      <w:pPr>
        <w:pStyle w:val="Pargrafdellista"/>
        <w:numPr>
          <w:ilvl w:val="0"/>
          <w:numId w:val="2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 xml:space="preserve">Diagrama entitat-relació elaborat pels alumnes on es </w:t>
      </w:r>
      <w:r w:rsidRPr="00176268" w:rsidR="00EA2E4C">
        <w:rPr>
          <w:rFonts w:eastAsia="Aptos" w:asciiTheme="majorHAnsi" w:hAnsiTheme="majorHAnsi" w:cstheme="majorHAnsi"/>
        </w:rPr>
        <w:t>representen tant les entitats, atributs, relacions i tipus de dades que utilitzaran</w:t>
      </w:r>
      <w:r w:rsidRPr="00176268" w:rsidR="00D93174">
        <w:rPr>
          <w:rFonts w:eastAsia="Aptos" w:asciiTheme="majorHAnsi" w:hAnsiTheme="majorHAnsi" w:cstheme="majorHAnsi"/>
        </w:rPr>
        <w:t>.</w:t>
      </w:r>
    </w:p>
    <w:p w:rsidRPr="00176268" w:rsidR="00D93174" w:rsidP="00D93174" w:rsidRDefault="00EA2E4C" w14:paraId="34FB62F6" w14:textId="1DC625DD">
      <w:pPr>
        <w:pStyle w:val="Pargrafdellista"/>
        <w:numPr>
          <w:ilvl w:val="0"/>
          <w:numId w:val="2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Informe justificatiu breu, on s’expliquen les decisions preses en el disseny, com la tria de les entitats</w:t>
      </w:r>
      <w:r w:rsidRPr="00176268" w:rsidR="00FE366D">
        <w:rPr>
          <w:rFonts w:eastAsia="Aptos" w:asciiTheme="majorHAnsi" w:hAnsiTheme="majorHAnsi" w:cstheme="majorHAnsi"/>
        </w:rPr>
        <w:t>, els tipus de dades emprats i la integració prevista amb el sistema NFC</w:t>
      </w:r>
      <w:r w:rsidRPr="00176268" w:rsidR="00D93174">
        <w:rPr>
          <w:rFonts w:eastAsia="Aptos" w:asciiTheme="majorHAnsi" w:hAnsiTheme="majorHAnsi" w:cstheme="majorHAnsi"/>
        </w:rPr>
        <w:t>.</w:t>
      </w:r>
    </w:p>
    <w:p w:rsidRPr="00176268" w:rsidR="00FE366D" w:rsidP="00FE366D" w:rsidRDefault="00682587" w14:paraId="0A98E8E8" w14:textId="6F290638">
      <w:pPr>
        <w:pStyle w:val="Ttol5"/>
        <w:rPr>
          <w:b/>
          <w:bCs/>
        </w:rPr>
      </w:pPr>
      <w:r w:rsidRPr="00176268">
        <w:rPr>
          <w:b/>
          <w:bCs/>
        </w:rPr>
        <w:t xml:space="preserve">7.3.3. </w:t>
      </w:r>
      <w:r w:rsidRPr="00176268" w:rsidR="00FE366D">
        <w:rPr>
          <w:b/>
          <w:bCs/>
        </w:rPr>
        <w:t>Sprint 3</w:t>
      </w:r>
    </w:p>
    <w:p w:rsidRPr="00176268" w:rsidR="00FE366D" w:rsidP="00FE366D" w:rsidRDefault="00BF7CEB" w14:paraId="272BB68B" w14:textId="6F0F6DD4">
      <w:pPr>
        <w:rPr>
          <w:rFonts w:asciiTheme="majorHAnsi" w:hAnsiTheme="majorHAnsi" w:cstheme="majorHAnsi"/>
        </w:rPr>
      </w:pPr>
      <w:r w:rsidRPr="00176268">
        <w:rPr>
          <w:rFonts w:asciiTheme="majorHAnsi" w:hAnsiTheme="majorHAnsi" w:cstheme="majorHAnsi"/>
        </w:rPr>
        <w:t>A</w:t>
      </w:r>
      <w:r w:rsidRPr="00176268" w:rsidR="00FE366D">
        <w:rPr>
          <w:rFonts w:asciiTheme="majorHAnsi" w:hAnsiTheme="majorHAnsi" w:cstheme="majorHAnsi"/>
        </w:rPr>
        <w:t>quest Sprint</w:t>
      </w:r>
      <w:r w:rsidRPr="00176268">
        <w:rPr>
          <w:rFonts w:asciiTheme="majorHAnsi" w:hAnsiTheme="majorHAnsi" w:cstheme="majorHAnsi"/>
        </w:rPr>
        <w:t xml:space="preserve"> se centra en la posada en pràctica del disseny de la base de dades de l’anterior Sprint</w:t>
      </w:r>
      <w:r w:rsidRPr="00176268" w:rsidR="003F74E1">
        <w:rPr>
          <w:rFonts w:asciiTheme="majorHAnsi" w:hAnsiTheme="majorHAnsi" w:cstheme="majorHAnsi"/>
        </w:rPr>
        <w:t>, podent crear-la de forma real amb un gestor de dades</w:t>
      </w:r>
      <w:r w:rsidRPr="00176268" w:rsidR="00FE366D">
        <w:rPr>
          <w:rFonts w:asciiTheme="majorHAnsi" w:hAnsiTheme="majorHAnsi" w:cstheme="majorHAnsi"/>
        </w:rPr>
        <w:t>. Les evidències que es tenen en compte són:</w:t>
      </w:r>
    </w:p>
    <w:p w:rsidRPr="00176268" w:rsidR="00FE366D" w:rsidP="00FE366D" w:rsidRDefault="003F74E1" w14:paraId="5306B70E" w14:textId="380BE95F">
      <w:pPr>
        <w:pStyle w:val="Pargrafdellista"/>
        <w:numPr>
          <w:ilvl w:val="0"/>
          <w:numId w:val="2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Fitxer SQL lliurat, que conté les comandes necessaries per crear la base de dades, les taules, les relacions i les insercions de dades inicials</w:t>
      </w:r>
      <w:r w:rsidRPr="00176268" w:rsidR="00FE366D">
        <w:rPr>
          <w:rFonts w:eastAsia="Aptos" w:asciiTheme="majorHAnsi" w:hAnsiTheme="majorHAnsi" w:cstheme="majorHAnsi"/>
        </w:rPr>
        <w:t>.</w:t>
      </w:r>
    </w:p>
    <w:p w:rsidRPr="00176268" w:rsidR="00FE366D" w:rsidP="00FE366D" w:rsidRDefault="003F74E1" w14:paraId="43A975A5" w14:textId="6F3F832A">
      <w:pPr>
        <w:pStyle w:val="Pargrafdellista"/>
        <w:numPr>
          <w:ilvl w:val="0"/>
          <w:numId w:val="2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Captures de pantalla o evidències visuals</w:t>
      </w:r>
      <w:r w:rsidRPr="00176268" w:rsidR="009F02B5">
        <w:rPr>
          <w:rFonts w:eastAsia="Aptos" w:asciiTheme="majorHAnsi" w:hAnsiTheme="majorHAnsi" w:cstheme="majorHAnsi"/>
        </w:rPr>
        <w:t xml:space="preserve"> del correcte funcionament de la base de dades, mostrant consultes i insercions</w:t>
      </w:r>
      <w:r w:rsidRPr="00176268" w:rsidR="00FE366D">
        <w:rPr>
          <w:rFonts w:eastAsia="Aptos" w:asciiTheme="majorHAnsi" w:hAnsiTheme="majorHAnsi" w:cstheme="majorHAnsi"/>
        </w:rPr>
        <w:t>.</w:t>
      </w:r>
    </w:p>
    <w:p w:rsidRPr="00176268" w:rsidR="009F02B5" w:rsidP="00FE366D" w:rsidRDefault="009F02B5" w14:paraId="440086D8" w14:textId="4E9D9AE7">
      <w:pPr>
        <w:pStyle w:val="Pargrafdellista"/>
        <w:numPr>
          <w:ilvl w:val="0"/>
          <w:numId w:val="2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Informe breu explicat del procés seguit, el sistema gestor que han utilitzat</w:t>
      </w:r>
      <w:r w:rsidRPr="00176268" w:rsidR="00EE0151">
        <w:rPr>
          <w:rFonts w:eastAsia="Aptos" w:asciiTheme="majorHAnsi" w:hAnsiTheme="majorHAnsi" w:cstheme="majorHAnsi"/>
        </w:rPr>
        <w:t>, les dificultats trobades i com ho han solucionat.</w:t>
      </w:r>
    </w:p>
    <w:p w:rsidRPr="00176268" w:rsidR="00EE0151" w:rsidP="00EE0151" w:rsidRDefault="00682587" w14:paraId="7A771667" w14:textId="5B33B56A">
      <w:pPr>
        <w:pStyle w:val="Ttol5"/>
        <w:rPr>
          <w:b/>
          <w:bCs/>
        </w:rPr>
      </w:pPr>
      <w:r w:rsidRPr="00176268">
        <w:rPr>
          <w:b/>
          <w:bCs/>
        </w:rPr>
        <w:t xml:space="preserve">7.3.4. </w:t>
      </w:r>
      <w:r w:rsidRPr="00176268" w:rsidR="00EE0151">
        <w:rPr>
          <w:b/>
          <w:bCs/>
        </w:rPr>
        <w:t>Sprint 4</w:t>
      </w:r>
    </w:p>
    <w:p w:rsidRPr="00176268" w:rsidR="00EE0151" w:rsidP="00EE0151" w:rsidRDefault="00EE0151" w14:paraId="45A36813" w14:textId="0AF0FA99">
      <w:pPr>
        <w:rPr>
          <w:rFonts w:asciiTheme="majorHAnsi" w:hAnsiTheme="majorHAnsi" w:cstheme="majorHAnsi"/>
        </w:rPr>
      </w:pPr>
      <w:r w:rsidRPr="00176268">
        <w:rPr>
          <w:rFonts w:asciiTheme="majorHAnsi" w:hAnsiTheme="majorHAnsi" w:cstheme="majorHAnsi"/>
        </w:rPr>
        <w:t xml:space="preserve">Aquest Sprint se centra en </w:t>
      </w:r>
      <w:r w:rsidRPr="00176268" w:rsidR="00DC483E">
        <w:rPr>
          <w:rFonts w:asciiTheme="majorHAnsi" w:hAnsiTheme="majorHAnsi" w:cstheme="majorHAnsi"/>
        </w:rPr>
        <w:t>valorar l’habilitat per poder integrar el lector NFC de la Raspberry Pi amb el sistema del gestor de dades</w:t>
      </w:r>
      <w:r w:rsidRPr="00176268">
        <w:rPr>
          <w:rFonts w:asciiTheme="majorHAnsi" w:hAnsiTheme="majorHAnsi" w:cstheme="majorHAnsi"/>
        </w:rPr>
        <w:t>. Les evidències que es tenen en compte són:</w:t>
      </w:r>
    </w:p>
    <w:p w:rsidRPr="00176268" w:rsidR="00EE0151" w:rsidP="00EE0151" w:rsidRDefault="00DC483E" w14:paraId="28DC8815" w14:textId="4928AABC">
      <w:pPr>
        <w:pStyle w:val="Pargrafdellista"/>
        <w:numPr>
          <w:ilvl w:val="0"/>
          <w:numId w:val="2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Codi Python desenvolupat</w:t>
      </w:r>
      <w:r w:rsidRPr="00176268" w:rsidR="00E9315D">
        <w:rPr>
          <w:rFonts w:eastAsia="Aptos" w:asciiTheme="majorHAnsi" w:hAnsiTheme="majorHAnsi" w:cstheme="majorHAnsi"/>
        </w:rPr>
        <w:t xml:space="preserve"> per a la lectura de targetes NFC I l’enregistrament</w:t>
      </w:r>
      <w:r w:rsidRPr="00176268" w:rsidR="008A56E7">
        <w:rPr>
          <w:rFonts w:eastAsia="Aptos" w:asciiTheme="majorHAnsi" w:hAnsiTheme="majorHAnsi" w:cstheme="majorHAnsi"/>
        </w:rPr>
        <w:t xml:space="preserve"> de dades a la base de dades</w:t>
      </w:r>
      <w:r w:rsidRPr="00176268" w:rsidR="00EE0151">
        <w:rPr>
          <w:rFonts w:eastAsia="Aptos" w:asciiTheme="majorHAnsi" w:hAnsiTheme="majorHAnsi" w:cstheme="majorHAnsi"/>
        </w:rPr>
        <w:t>.</w:t>
      </w:r>
    </w:p>
    <w:p w:rsidRPr="00176268" w:rsidR="00EE0151" w:rsidP="00EE0151" w:rsidRDefault="00EE0151" w14:paraId="2F5D45AD" w14:textId="0B32A838">
      <w:pPr>
        <w:pStyle w:val="Pargrafdellista"/>
        <w:numPr>
          <w:ilvl w:val="0"/>
          <w:numId w:val="2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 xml:space="preserve">Captures de pantalla o evidències visuals </w:t>
      </w:r>
      <w:r w:rsidRPr="00176268" w:rsidR="008A56E7">
        <w:rPr>
          <w:rFonts w:eastAsia="Aptos" w:asciiTheme="majorHAnsi" w:hAnsiTheme="majorHAnsi" w:cstheme="majorHAnsi"/>
        </w:rPr>
        <w:t>del sistema funcionant, on es veja la lectura de targetes I la inserció de dades</w:t>
      </w:r>
      <w:r w:rsidRPr="00176268">
        <w:rPr>
          <w:rFonts w:eastAsia="Aptos" w:asciiTheme="majorHAnsi" w:hAnsiTheme="majorHAnsi" w:cstheme="majorHAnsi"/>
        </w:rPr>
        <w:t>.</w:t>
      </w:r>
    </w:p>
    <w:p w:rsidRPr="00176268" w:rsidR="00EE0151" w:rsidP="00EE0151" w:rsidRDefault="008A56E7" w14:paraId="2846D298" w14:textId="295E62A0">
      <w:pPr>
        <w:pStyle w:val="Pargrafdellista"/>
        <w:numPr>
          <w:ilvl w:val="0"/>
          <w:numId w:val="2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Informe tècnic del procés, on s’expliquen les llibreries utilitzades, la configuració del lector NFC, els problemes detectats i les solucions apli</w:t>
      </w:r>
      <w:r w:rsidR="00110796">
        <w:rPr>
          <w:rFonts w:eastAsia="Aptos" w:asciiTheme="majorHAnsi" w:hAnsiTheme="majorHAnsi" w:cstheme="majorHAnsi"/>
        </w:rPr>
        <w:t>c</w:t>
      </w:r>
      <w:r w:rsidRPr="00176268">
        <w:rPr>
          <w:rFonts w:eastAsia="Aptos" w:asciiTheme="majorHAnsi" w:hAnsiTheme="majorHAnsi" w:cstheme="majorHAnsi"/>
        </w:rPr>
        <w:t>ades</w:t>
      </w:r>
      <w:r w:rsidRPr="00176268" w:rsidR="00EE0151">
        <w:rPr>
          <w:rFonts w:eastAsia="Aptos" w:asciiTheme="majorHAnsi" w:hAnsiTheme="majorHAnsi" w:cstheme="majorHAnsi"/>
        </w:rPr>
        <w:t>.</w:t>
      </w:r>
    </w:p>
    <w:p w:rsidRPr="00176268" w:rsidR="008A56E7" w:rsidP="008A56E7" w:rsidRDefault="00682587" w14:paraId="3499E5E3" w14:textId="7649518E">
      <w:pPr>
        <w:pStyle w:val="Ttol5"/>
        <w:rPr>
          <w:b/>
          <w:bCs/>
        </w:rPr>
      </w:pPr>
      <w:r w:rsidRPr="00176268">
        <w:rPr>
          <w:b/>
          <w:bCs/>
        </w:rPr>
        <w:t xml:space="preserve">7.3.5. </w:t>
      </w:r>
      <w:r w:rsidRPr="00176268" w:rsidR="008A56E7">
        <w:rPr>
          <w:b/>
          <w:bCs/>
        </w:rPr>
        <w:t>Sprint 5</w:t>
      </w:r>
    </w:p>
    <w:p w:rsidRPr="00176268" w:rsidR="008A56E7" w:rsidP="008A56E7" w:rsidRDefault="00CC6443" w14:paraId="0F14F276" w14:textId="59DB8EC5">
      <w:pPr>
        <w:rPr>
          <w:rFonts w:asciiTheme="majorHAnsi" w:hAnsiTheme="majorHAnsi" w:cstheme="majorHAnsi"/>
        </w:rPr>
      </w:pPr>
      <w:r w:rsidRPr="00176268">
        <w:rPr>
          <w:rFonts w:asciiTheme="majorHAnsi" w:hAnsiTheme="majorHAnsi" w:cstheme="majorHAnsi"/>
        </w:rPr>
        <w:t>En l</w:t>
      </w:r>
      <w:r w:rsidRPr="00176268" w:rsidR="00051F8B">
        <w:rPr>
          <w:rFonts w:asciiTheme="majorHAnsi" w:hAnsiTheme="majorHAnsi" w:cstheme="majorHAnsi"/>
        </w:rPr>
        <w:t>’últim sprint 5, s’avaluarà la capacitat de l’alumne per validar el funcionament del sistema, extraure les conclusions finals i proposar línies de millora</w:t>
      </w:r>
      <w:r w:rsidRPr="00176268" w:rsidR="008A56E7">
        <w:rPr>
          <w:rFonts w:asciiTheme="majorHAnsi" w:hAnsiTheme="majorHAnsi" w:cstheme="majorHAnsi"/>
        </w:rPr>
        <w:t>. Les evidències que es tenen en compte són:</w:t>
      </w:r>
    </w:p>
    <w:p w:rsidRPr="00176268" w:rsidR="008A56E7" w:rsidP="008A56E7" w:rsidRDefault="00051F8B" w14:paraId="31A646CD" w14:textId="11CA447E">
      <w:pPr>
        <w:pStyle w:val="Pargrafdellista"/>
        <w:numPr>
          <w:ilvl w:val="0"/>
          <w:numId w:val="2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lastRenderedPageBreak/>
        <w:t>Memòria final del projecte, que inclou el registre de les proves realitzades, les consultes SQL utilitzades i la interpretació dels resultats obtinguts</w:t>
      </w:r>
      <w:r w:rsidRPr="00176268" w:rsidR="008A56E7">
        <w:rPr>
          <w:rFonts w:eastAsia="Aptos" w:asciiTheme="majorHAnsi" w:hAnsiTheme="majorHAnsi" w:cstheme="majorHAnsi"/>
        </w:rPr>
        <w:t>.</w:t>
      </w:r>
    </w:p>
    <w:p w:rsidRPr="00176268" w:rsidR="008A56E7" w:rsidP="008A56E7" w:rsidRDefault="00051F8B" w14:paraId="52F6E736" w14:textId="68BC7107">
      <w:pPr>
        <w:pStyle w:val="Pargrafdellista"/>
        <w:numPr>
          <w:ilvl w:val="0"/>
          <w:numId w:val="24"/>
        </w:numPr>
        <w:spacing w:before="240" w:after="240" w:line="279" w:lineRule="auto"/>
        <w:rPr>
          <w:rFonts w:eastAsia="Aptos" w:asciiTheme="majorHAnsi" w:hAnsiTheme="majorHAnsi" w:cstheme="majorHAnsi"/>
        </w:rPr>
      </w:pPr>
      <w:r w:rsidRPr="00176268">
        <w:rPr>
          <w:rFonts w:eastAsia="Aptos" w:asciiTheme="majorHAnsi" w:hAnsiTheme="majorHAnsi" w:cstheme="majorHAnsi"/>
        </w:rPr>
        <w:t>Reflexió escrita individual o col·lectiva en grup, sobre la utilitat del sistema, els seus punts forts i les millores possibles.</w:t>
      </w:r>
    </w:p>
    <w:p w:rsidR="00116364" w:rsidP="381A6BE0" w:rsidRDefault="00E16E71" w14:paraId="2817A7FD" w14:textId="704AB9B2">
      <w:pPr>
        <w:pStyle w:val="Pargrafdellista"/>
        <w:numPr>
          <w:ilvl w:val="0"/>
          <w:numId w:val="24"/>
        </w:numPr>
        <w:spacing w:before="240" w:after="240" w:line="279" w:lineRule="auto"/>
        <w:rPr>
          <w:rFonts w:ascii="Calibri" w:hAnsi="Calibri" w:eastAsia="Aptos" w:cs="Calibri" w:asciiTheme="majorAscii" w:hAnsiTheme="majorAscii" w:cstheme="majorAscii"/>
        </w:rPr>
      </w:pPr>
      <w:r w:rsidRPr="381A6BE0" w:rsidR="00051F8B">
        <w:rPr>
          <w:rFonts w:ascii="Calibri" w:hAnsi="Calibri" w:eastAsia="Aptos" w:cs="Calibri" w:asciiTheme="majorAscii" w:hAnsiTheme="majorAscii" w:cstheme="majorAscii"/>
        </w:rPr>
        <w:t>Presentació final del projecte, on es mostra als companys de class</w:t>
      </w:r>
      <w:r w:rsidRPr="381A6BE0" w:rsidR="00110796">
        <w:rPr>
          <w:rFonts w:ascii="Calibri" w:hAnsi="Calibri" w:eastAsia="Aptos" w:cs="Calibri" w:asciiTheme="majorAscii" w:hAnsiTheme="majorAscii" w:cstheme="majorAscii"/>
        </w:rPr>
        <w:t xml:space="preserve">e </w:t>
      </w:r>
      <w:r w:rsidRPr="381A6BE0" w:rsidR="00051F8B">
        <w:rPr>
          <w:rFonts w:ascii="Calibri" w:hAnsi="Calibri" w:eastAsia="Aptos" w:cs="Calibri" w:asciiTheme="majorAscii" w:hAnsiTheme="majorAscii" w:cstheme="majorAscii"/>
        </w:rPr>
        <w:t>el sistema en funcionament en un escenari real o simulat, acompanyada de suports visuals i les explicacions tècniques necess</w:t>
      </w:r>
      <w:r w:rsidRPr="381A6BE0" w:rsidR="00110796">
        <w:rPr>
          <w:rFonts w:ascii="Calibri" w:hAnsi="Calibri" w:eastAsia="Aptos" w:cs="Calibri" w:asciiTheme="majorAscii" w:hAnsiTheme="majorAscii" w:cstheme="majorAscii"/>
        </w:rPr>
        <w:t>à</w:t>
      </w:r>
      <w:r w:rsidRPr="381A6BE0" w:rsidR="00051F8B">
        <w:rPr>
          <w:rFonts w:ascii="Calibri" w:hAnsi="Calibri" w:eastAsia="Aptos" w:cs="Calibri" w:asciiTheme="majorAscii" w:hAnsiTheme="majorAscii" w:cstheme="majorAscii"/>
        </w:rPr>
        <w:t>ries.</w:t>
      </w:r>
      <w:r w:rsidRPr="381A6BE0" w:rsidR="008A56E7">
        <w:rPr>
          <w:rFonts w:ascii="Calibri" w:hAnsi="Calibri" w:eastAsia="Aptos" w:cs="Calibri" w:asciiTheme="majorAscii" w:hAnsiTheme="majorAscii" w:cstheme="majorAscii"/>
        </w:rPr>
        <w:t>.</w:t>
      </w:r>
    </w:p>
    <w:sectPr w:rsidR="00116364" w:rsidSect="005D4357">
      <w:pgSz w:w="12240" w:h="15840" w:orient="portrait"/>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listanumerada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listanumerada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listaambpics3"/>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3D1EFFD4"/>
    <w:lvl w:ilvl="0">
      <w:start w:val="1"/>
      <w:numFmt w:val="bullet"/>
      <w:pStyle w:val="Llistaambpics2"/>
      <w:lvlText w:val=""/>
      <w:lvlJc w:val="left"/>
      <w:pPr>
        <w:tabs>
          <w:tab w:val="num" w:pos="720"/>
        </w:tabs>
        <w:ind w:left="720" w:hanging="360"/>
      </w:pPr>
      <w:rPr>
        <w:rFonts w:hint="default" w:ascii="Symbol" w:hAnsi="Symbol"/>
      </w:rPr>
    </w:lvl>
  </w:abstractNum>
  <w:abstractNum w:abstractNumId="4" w15:restartNumberingAfterBreak="0">
    <w:nsid w:val="FFFFFF88"/>
    <w:multiLevelType w:val="singleLevel"/>
    <w:tmpl w:val="D0A62B40"/>
    <w:lvl w:ilvl="0">
      <w:start w:val="1"/>
      <w:numFmt w:val="decimal"/>
      <w:pStyle w:val="Llistanumerada"/>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listaambpics"/>
      <w:lvlText w:val=""/>
      <w:lvlJc w:val="left"/>
      <w:pPr>
        <w:tabs>
          <w:tab w:val="num" w:pos="360"/>
        </w:tabs>
        <w:ind w:left="360" w:hanging="360"/>
      </w:pPr>
      <w:rPr>
        <w:rFonts w:hint="default" w:ascii="Symbol" w:hAnsi="Symbol"/>
      </w:rPr>
    </w:lvl>
  </w:abstractNum>
  <w:abstractNum w:abstractNumId="6" w15:restartNumberingAfterBreak="0">
    <w:nsid w:val="03ED4AC1"/>
    <w:multiLevelType w:val="hybridMultilevel"/>
    <w:tmpl w:val="20629778"/>
    <w:lvl w:ilvl="0" w:tplc="08030001">
      <w:start w:val="1"/>
      <w:numFmt w:val="bullet"/>
      <w:lvlText w:val=""/>
      <w:lvlJc w:val="left"/>
      <w:pPr>
        <w:ind w:left="720" w:hanging="360"/>
      </w:pPr>
      <w:rPr>
        <w:rFonts w:hint="default" w:ascii="Symbol" w:hAnsi="Symbol"/>
      </w:rPr>
    </w:lvl>
    <w:lvl w:ilvl="1" w:tplc="08030003" w:tentative="1">
      <w:start w:val="1"/>
      <w:numFmt w:val="bullet"/>
      <w:lvlText w:val="o"/>
      <w:lvlJc w:val="left"/>
      <w:pPr>
        <w:ind w:left="1440" w:hanging="360"/>
      </w:pPr>
      <w:rPr>
        <w:rFonts w:hint="default" w:ascii="Courier New" w:hAnsi="Courier New" w:cs="Courier New"/>
      </w:rPr>
    </w:lvl>
    <w:lvl w:ilvl="2" w:tplc="08030005" w:tentative="1">
      <w:start w:val="1"/>
      <w:numFmt w:val="bullet"/>
      <w:lvlText w:val=""/>
      <w:lvlJc w:val="left"/>
      <w:pPr>
        <w:ind w:left="2160" w:hanging="360"/>
      </w:pPr>
      <w:rPr>
        <w:rFonts w:hint="default" w:ascii="Wingdings" w:hAnsi="Wingdings"/>
      </w:rPr>
    </w:lvl>
    <w:lvl w:ilvl="3" w:tplc="08030001" w:tentative="1">
      <w:start w:val="1"/>
      <w:numFmt w:val="bullet"/>
      <w:lvlText w:val=""/>
      <w:lvlJc w:val="left"/>
      <w:pPr>
        <w:ind w:left="2880" w:hanging="360"/>
      </w:pPr>
      <w:rPr>
        <w:rFonts w:hint="default" w:ascii="Symbol" w:hAnsi="Symbol"/>
      </w:rPr>
    </w:lvl>
    <w:lvl w:ilvl="4" w:tplc="08030003" w:tentative="1">
      <w:start w:val="1"/>
      <w:numFmt w:val="bullet"/>
      <w:lvlText w:val="o"/>
      <w:lvlJc w:val="left"/>
      <w:pPr>
        <w:ind w:left="3600" w:hanging="360"/>
      </w:pPr>
      <w:rPr>
        <w:rFonts w:hint="default" w:ascii="Courier New" w:hAnsi="Courier New" w:cs="Courier New"/>
      </w:rPr>
    </w:lvl>
    <w:lvl w:ilvl="5" w:tplc="08030005" w:tentative="1">
      <w:start w:val="1"/>
      <w:numFmt w:val="bullet"/>
      <w:lvlText w:val=""/>
      <w:lvlJc w:val="left"/>
      <w:pPr>
        <w:ind w:left="4320" w:hanging="360"/>
      </w:pPr>
      <w:rPr>
        <w:rFonts w:hint="default" w:ascii="Wingdings" w:hAnsi="Wingdings"/>
      </w:rPr>
    </w:lvl>
    <w:lvl w:ilvl="6" w:tplc="08030001" w:tentative="1">
      <w:start w:val="1"/>
      <w:numFmt w:val="bullet"/>
      <w:lvlText w:val=""/>
      <w:lvlJc w:val="left"/>
      <w:pPr>
        <w:ind w:left="5040" w:hanging="360"/>
      </w:pPr>
      <w:rPr>
        <w:rFonts w:hint="default" w:ascii="Symbol" w:hAnsi="Symbol"/>
      </w:rPr>
    </w:lvl>
    <w:lvl w:ilvl="7" w:tplc="08030003" w:tentative="1">
      <w:start w:val="1"/>
      <w:numFmt w:val="bullet"/>
      <w:lvlText w:val="o"/>
      <w:lvlJc w:val="left"/>
      <w:pPr>
        <w:ind w:left="5760" w:hanging="360"/>
      </w:pPr>
      <w:rPr>
        <w:rFonts w:hint="default" w:ascii="Courier New" w:hAnsi="Courier New" w:cs="Courier New"/>
      </w:rPr>
    </w:lvl>
    <w:lvl w:ilvl="8" w:tplc="08030005" w:tentative="1">
      <w:start w:val="1"/>
      <w:numFmt w:val="bullet"/>
      <w:lvlText w:val=""/>
      <w:lvlJc w:val="left"/>
      <w:pPr>
        <w:ind w:left="6480" w:hanging="360"/>
      </w:pPr>
      <w:rPr>
        <w:rFonts w:hint="default" w:ascii="Wingdings" w:hAnsi="Wingdings"/>
      </w:rPr>
    </w:lvl>
  </w:abstractNum>
  <w:abstractNum w:abstractNumId="7" w15:restartNumberingAfterBreak="0">
    <w:nsid w:val="042B0243"/>
    <w:multiLevelType w:val="hybridMultilevel"/>
    <w:tmpl w:val="E46A6274"/>
    <w:lvl w:ilvl="0" w:tplc="04030001">
      <w:start w:val="1"/>
      <w:numFmt w:val="bullet"/>
      <w:lvlText w:val=""/>
      <w:lvlJc w:val="left"/>
      <w:pPr>
        <w:ind w:left="720" w:hanging="360"/>
      </w:pPr>
      <w:rPr>
        <w:rFonts w:hint="default" w:ascii="Symbol" w:hAnsi="Symbol"/>
      </w:rPr>
    </w:lvl>
    <w:lvl w:ilvl="1" w:tplc="04030003" w:tentative="1">
      <w:start w:val="1"/>
      <w:numFmt w:val="bullet"/>
      <w:lvlText w:val="o"/>
      <w:lvlJc w:val="left"/>
      <w:pPr>
        <w:ind w:left="1440" w:hanging="360"/>
      </w:pPr>
      <w:rPr>
        <w:rFonts w:hint="default" w:ascii="Courier New" w:hAnsi="Courier New" w:cs="Courier New"/>
      </w:rPr>
    </w:lvl>
    <w:lvl w:ilvl="2" w:tplc="04030005" w:tentative="1">
      <w:start w:val="1"/>
      <w:numFmt w:val="bullet"/>
      <w:lvlText w:val=""/>
      <w:lvlJc w:val="left"/>
      <w:pPr>
        <w:ind w:left="2160" w:hanging="360"/>
      </w:pPr>
      <w:rPr>
        <w:rFonts w:hint="default" w:ascii="Wingdings" w:hAnsi="Wingdings"/>
      </w:rPr>
    </w:lvl>
    <w:lvl w:ilvl="3" w:tplc="04030001" w:tentative="1">
      <w:start w:val="1"/>
      <w:numFmt w:val="bullet"/>
      <w:lvlText w:val=""/>
      <w:lvlJc w:val="left"/>
      <w:pPr>
        <w:ind w:left="2880" w:hanging="360"/>
      </w:pPr>
      <w:rPr>
        <w:rFonts w:hint="default" w:ascii="Symbol" w:hAnsi="Symbol"/>
      </w:rPr>
    </w:lvl>
    <w:lvl w:ilvl="4" w:tplc="04030003" w:tentative="1">
      <w:start w:val="1"/>
      <w:numFmt w:val="bullet"/>
      <w:lvlText w:val="o"/>
      <w:lvlJc w:val="left"/>
      <w:pPr>
        <w:ind w:left="3600" w:hanging="360"/>
      </w:pPr>
      <w:rPr>
        <w:rFonts w:hint="default" w:ascii="Courier New" w:hAnsi="Courier New" w:cs="Courier New"/>
      </w:rPr>
    </w:lvl>
    <w:lvl w:ilvl="5" w:tplc="04030005" w:tentative="1">
      <w:start w:val="1"/>
      <w:numFmt w:val="bullet"/>
      <w:lvlText w:val=""/>
      <w:lvlJc w:val="left"/>
      <w:pPr>
        <w:ind w:left="4320" w:hanging="360"/>
      </w:pPr>
      <w:rPr>
        <w:rFonts w:hint="default" w:ascii="Wingdings" w:hAnsi="Wingdings"/>
      </w:rPr>
    </w:lvl>
    <w:lvl w:ilvl="6" w:tplc="04030001" w:tentative="1">
      <w:start w:val="1"/>
      <w:numFmt w:val="bullet"/>
      <w:lvlText w:val=""/>
      <w:lvlJc w:val="left"/>
      <w:pPr>
        <w:ind w:left="5040" w:hanging="360"/>
      </w:pPr>
      <w:rPr>
        <w:rFonts w:hint="default" w:ascii="Symbol" w:hAnsi="Symbol"/>
      </w:rPr>
    </w:lvl>
    <w:lvl w:ilvl="7" w:tplc="04030003" w:tentative="1">
      <w:start w:val="1"/>
      <w:numFmt w:val="bullet"/>
      <w:lvlText w:val="o"/>
      <w:lvlJc w:val="left"/>
      <w:pPr>
        <w:ind w:left="5760" w:hanging="360"/>
      </w:pPr>
      <w:rPr>
        <w:rFonts w:hint="default" w:ascii="Courier New" w:hAnsi="Courier New" w:cs="Courier New"/>
      </w:rPr>
    </w:lvl>
    <w:lvl w:ilvl="8" w:tplc="04030005" w:tentative="1">
      <w:start w:val="1"/>
      <w:numFmt w:val="bullet"/>
      <w:lvlText w:val=""/>
      <w:lvlJc w:val="left"/>
      <w:pPr>
        <w:ind w:left="6480" w:hanging="360"/>
      </w:pPr>
      <w:rPr>
        <w:rFonts w:hint="default" w:ascii="Wingdings" w:hAnsi="Wingdings"/>
      </w:rPr>
    </w:lvl>
  </w:abstractNum>
  <w:abstractNum w:abstractNumId="8" w15:restartNumberingAfterBreak="0">
    <w:nsid w:val="0667C216"/>
    <w:multiLevelType w:val="hybridMultilevel"/>
    <w:tmpl w:val="FFFFFFFF"/>
    <w:lvl w:ilvl="0" w:tplc="8826B072">
      <w:start w:val="1"/>
      <w:numFmt w:val="bullet"/>
      <w:lvlText w:val=""/>
      <w:lvlJc w:val="left"/>
      <w:pPr>
        <w:ind w:left="720" w:hanging="360"/>
      </w:pPr>
      <w:rPr>
        <w:rFonts w:hint="default" w:ascii="Symbol" w:hAnsi="Symbol"/>
      </w:rPr>
    </w:lvl>
    <w:lvl w:ilvl="1" w:tplc="98708EE2">
      <w:start w:val="1"/>
      <w:numFmt w:val="bullet"/>
      <w:lvlText w:val="o"/>
      <w:lvlJc w:val="left"/>
      <w:pPr>
        <w:ind w:left="1440" w:hanging="360"/>
      </w:pPr>
      <w:rPr>
        <w:rFonts w:hint="default" w:ascii="Courier New" w:hAnsi="Courier New"/>
      </w:rPr>
    </w:lvl>
    <w:lvl w:ilvl="2" w:tplc="F8486784">
      <w:start w:val="1"/>
      <w:numFmt w:val="bullet"/>
      <w:lvlText w:val=""/>
      <w:lvlJc w:val="left"/>
      <w:pPr>
        <w:ind w:left="2160" w:hanging="360"/>
      </w:pPr>
      <w:rPr>
        <w:rFonts w:hint="default" w:ascii="Wingdings" w:hAnsi="Wingdings"/>
      </w:rPr>
    </w:lvl>
    <w:lvl w:ilvl="3" w:tplc="D134518C">
      <w:start w:val="1"/>
      <w:numFmt w:val="bullet"/>
      <w:lvlText w:val=""/>
      <w:lvlJc w:val="left"/>
      <w:pPr>
        <w:ind w:left="2880" w:hanging="360"/>
      </w:pPr>
      <w:rPr>
        <w:rFonts w:hint="default" w:ascii="Symbol" w:hAnsi="Symbol"/>
      </w:rPr>
    </w:lvl>
    <w:lvl w:ilvl="4" w:tplc="E1725DC6">
      <w:start w:val="1"/>
      <w:numFmt w:val="bullet"/>
      <w:lvlText w:val="o"/>
      <w:lvlJc w:val="left"/>
      <w:pPr>
        <w:ind w:left="3600" w:hanging="360"/>
      </w:pPr>
      <w:rPr>
        <w:rFonts w:hint="default" w:ascii="Courier New" w:hAnsi="Courier New"/>
      </w:rPr>
    </w:lvl>
    <w:lvl w:ilvl="5" w:tplc="FB601FC0">
      <w:start w:val="1"/>
      <w:numFmt w:val="bullet"/>
      <w:lvlText w:val=""/>
      <w:lvlJc w:val="left"/>
      <w:pPr>
        <w:ind w:left="4320" w:hanging="360"/>
      </w:pPr>
      <w:rPr>
        <w:rFonts w:hint="default" w:ascii="Wingdings" w:hAnsi="Wingdings"/>
      </w:rPr>
    </w:lvl>
    <w:lvl w:ilvl="6" w:tplc="65666E98">
      <w:start w:val="1"/>
      <w:numFmt w:val="bullet"/>
      <w:lvlText w:val=""/>
      <w:lvlJc w:val="left"/>
      <w:pPr>
        <w:ind w:left="5040" w:hanging="360"/>
      </w:pPr>
      <w:rPr>
        <w:rFonts w:hint="default" w:ascii="Symbol" w:hAnsi="Symbol"/>
      </w:rPr>
    </w:lvl>
    <w:lvl w:ilvl="7" w:tplc="24FC3166">
      <w:start w:val="1"/>
      <w:numFmt w:val="bullet"/>
      <w:lvlText w:val="o"/>
      <w:lvlJc w:val="left"/>
      <w:pPr>
        <w:ind w:left="5760" w:hanging="360"/>
      </w:pPr>
      <w:rPr>
        <w:rFonts w:hint="default" w:ascii="Courier New" w:hAnsi="Courier New"/>
      </w:rPr>
    </w:lvl>
    <w:lvl w:ilvl="8" w:tplc="91B07E0A">
      <w:start w:val="1"/>
      <w:numFmt w:val="bullet"/>
      <w:lvlText w:val=""/>
      <w:lvlJc w:val="left"/>
      <w:pPr>
        <w:ind w:left="6480" w:hanging="360"/>
      </w:pPr>
      <w:rPr>
        <w:rFonts w:hint="default" w:ascii="Wingdings" w:hAnsi="Wingdings"/>
      </w:rPr>
    </w:lvl>
  </w:abstractNum>
  <w:abstractNum w:abstractNumId="9" w15:restartNumberingAfterBreak="0">
    <w:nsid w:val="08BFC916"/>
    <w:multiLevelType w:val="hybridMultilevel"/>
    <w:tmpl w:val="FFFFFFFF"/>
    <w:lvl w:ilvl="0" w:tplc="6E9E1CDA">
      <w:start w:val="1"/>
      <w:numFmt w:val="bullet"/>
      <w:lvlText w:val=""/>
      <w:lvlJc w:val="left"/>
      <w:pPr>
        <w:ind w:left="720" w:hanging="360"/>
      </w:pPr>
      <w:rPr>
        <w:rFonts w:hint="default" w:ascii="Symbol" w:hAnsi="Symbol"/>
      </w:rPr>
    </w:lvl>
    <w:lvl w:ilvl="1" w:tplc="58B45FF2">
      <w:start w:val="1"/>
      <w:numFmt w:val="bullet"/>
      <w:lvlText w:val="o"/>
      <w:lvlJc w:val="left"/>
      <w:pPr>
        <w:ind w:left="1440" w:hanging="360"/>
      </w:pPr>
      <w:rPr>
        <w:rFonts w:hint="default" w:ascii="Courier New" w:hAnsi="Courier New"/>
      </w:rPr>
    </w:lvl>
    <w:lvl w:ilvl="2" w:tplc="39526214">
      <w:start w:val="1"/>
      <w:numFmt w:val="bullet"/>
      <w:lvlText w:val=""/>
      <w:lvlJc w:val="left"/>
      <w:pPr>
        <w:ind w:left="2160" w:hanging="360"/>
      </w:pPr>
      <w:rPr>
        <w:rFonts w:hint="default" w:ascii="Wingdings" w:hAnsi="Wingdings"/>
      </w:rPr>
    </w:lvl>
    <w:lvl w:ilvl="3" w:tplc="26B42CC4">
      <w:start w:val="1"/>
      <w:numFmt w:val="bullet"/>
      <w:lvlText w:val=""/>
      <w:lvlJc w:val="left"/>
      <w:pPr>
        <w:ind w:left="2880" w:hanging="360"/>
      </w:pPr>
      <w:rPr>
        <w:rFonts w:hint="default" w:ascii="Symbol" w:hAnsi="Symbol"/>
      </w:rPr>
    </w:lvl>
    <w:lvl w:ilvl="4" w:tplc="D62CD444">
      <w:start w:val="1"/>
      <w:numFmt w:val="bullet"/>
      <w:lvlText w:val="o"/>
      <w:lvlJc w:val="left"/>
      <w:pPr>
        <w:ind w:left="3600" w:hanging="360"/>
      </w:pPr>
      <w:rPr>
        <w:rFonts w:hint="default" w:ascii="Courier New" w:hAnsi="Courier New"/>
      </w:rPr>
    </w:lvl>
    <w:lvl w:ilvl="5" w:tplc="D1A08CD2">
      <w:start w:val="1"/>
      <w:numFmt w:val="bullet"/>
      <w:lvlText w:val=""/>
      <w:lvlJc w:val="left"/>
      <w:pPr>
        <w:ind w:left="4320" w:hanging="360"/>
      </w:pPr>
      <w:rPr>
        <w:rFonts w:hint="default" w:ascii="Wingdings" w:hAnsi="Wingdings"/>
      </w:rPr>
    </w:lvl>
    <w:lvl w:ilvl="6" w:tplc="C6148568">
      <w:start w:val="1"/>
      <w:numFmt w:val="bullet"/>
      <w:lvlText w:val=""/>
      <w:lvlJc w:val="left"/>
      <w:pPr>
        <w:ind w:left="5040" w:hanging="360"/>
      </w:pPr>
      <w:rPr>
        <w:rFonts w:hint="default" w:ascii="Symbol" w:hAnsi="Symbol"/>
      </w:rPr>
    </w:lvl>
    <w:lvl w:ilvl="7" w:tplc="6DACEE34">
      <w:start w:val="1"/>
      <w:numFmt w:val="bullet"/>
      <w:lvlText w:val="o"/>
      <w:lvlJc w:val="left"/>
      <w:pPr>
        <w:ind w:left="5760" w:hanging="360"/>
      </w:pPr>
      <w:rPr>
        <w:rFonts w:hint="default" w:ascii="Courier New" w:hAnsi="Courier New"/>
      </w:rPr>
    </w:lvl>
    <w:lvl w:ilvl="8" w:tplc="CB82D98E">
      <w:start w:val="1"/>
      <w:numFmt w:val="bullet"/>
      <w:lvlText w:val=""/>
      <w:lvlJc w:val="left"/>
      <w:pPr>
        <w:ind w:left="6480" w:hanging="360"/>
      </w:pPr>
      <w:rPr>
        <w:rFonts w:hint="default" w:ascii="Wingdings" w:hAnsi="Wingdings"/>
      </w:rPr>
    </w:lvl>
  </w:abstractNum>
  <w:abstractNum w:abstractNumId="10" w15:restartNumberingAfterBreak="0">
    <w:nsid w:val="0B6B35FB"/>
    <w:multiLevelType w:val="hybridMultilevel"/>
    <w:tmpl w:val="62E46228"/>
    <w:lvl w:ilvl="0" w:tplc="08030001">
      <w:start w:val="1"/>
      <w:numFmt w:val="bullet"/>
      <w:lvlText w:val=""/>
      <w:lvlJc w:val="left"/>
      <w:pPr>
        <w:ind w:left="720" w:hanging="360"/>
      </w:pPr>
      <w:rPr>
        <w:rFonts w:hint="default" w:ascii="Symbol" w:hAnsi="Symbol"/>
      </w:rPr>
    </w:lvl>
    <w:lvl w:ilvl="1" w:tplc="08030003" w:tentative="1">
      <w:start w:val="1"/>
      <w:numFmt w:val="bullet"/>
      <w:lvlText w:val="o"/>
      <w:lvlJc w:val="left"/>
      <w:pPr>
        <w:ind w:left="1440" w:hanging="360"/>
      </w:pPr>
      <w:rPr>
        <w:rFonts w:hint="default" w:ascii="Courier New" w:hAnsi="Courier New" w:cs="Courier New"/>
      </w:rPr>
    </w:lvl>
    <w:lvl w:ilvl="2" w:tplc="08030005" w:tentative="1">
      <w:start w:val="1"/>
      <w:numFmt w:val="bullet"/>
      <w:lvlText w:val=""/>
      <w:lvlJc w:val="left"/>
      <w:pPr>
        <w:ind w:left="2160" w:hanging="360"/>
      </w:pPr>
      <w:rPr>
        <w:rFonts w:hint="default" w:ascii="Wingdings" w:hAnsi="Wingdings"/>
      </w:rPr>
    </w:lvl>
    <w:lvl w:ilvl="3" w:tplc="08030001" w:tentative="1">
      <w:start w:val="1"/>
      <w:numFmt w:val="bullet"/>
      <w:lvlText w:val=""/>
      <w:lvlJc w:val="left"/>
      <w:pPr>
        <w:ind w:left="2880" w:hanging="360"/>
      </w:pPr>
      <w:rPr>
        <w:rFonts w:hint="default" w:ascii="Symbol" w:hAnsi="Symbol"/>
      </w:rPr>
    </w:lvl>
    <w:lvl w:ilvl="4" w:tplc="08030003" w:tentative="1">
      <w:start w:val="1"/>
      <w:numFmt w:val="bullet"/>
      <w:lvlText w:val="o"/>
      <w:lvlJc w:val="left"/>
      <w:pPr>
        <w:ind w:left="3600" w:hanging="360"/>
      </w:pPr>
      <w:rPr>
        <w:rFonts w:hint="default" w:ascii="Courier New" w:hAnsi="Courier New" w:cs="Courier New"/>
      </w:rPr>
    </w:lvl>
    <w:lvl w:ilvl="5" w:tplc="08030005" w:tentative="1">
      <w:start w:val="1"/>
      <w:numFmt w:val="bullet"/>
      <w:lvlText w:val=""/>
      <w:lvlJc w:val="left"/>
      <w:pPr>
        <w:ind w:left="4320" w:hanging="360"/>
      </w:pPr>
      <w:rPr>
        <w:rFonts w:hint="default" w:ascii="Wingdings" w:hAnsi="Wingdings"/>
      </w:rPr>
    </w:lvl>
    <w:lvl w:ilvl="6" w:tplc="08030001" w:tentative="1">
      <w:start w:val="1"/>
      <w:numFmt w:val="bullet"/>
      <w:lvlText w:val=""/>
      <w:lvlJc w:val="left"/>
      <w:pPr>
        <w:ind w:left="5040" w:hanging="360"/>
      </w:pPr>
      <w:rPr>
        <w:rFonts w:hint="default" w:ascii="Symbol" w:hAnsi="Symbol"/>
      </w:rPr>
    </w:lvl>
    <w:lvl w:ilvl="7" w:tplc="08030003" w:tentative="1">
      <w:start w:val="1"/>
      <w:numFmt w:val="bullet"/>
      <w:lvlText w:val="o"/>
      <w:lvlJc w:val="left"/>
      <w:pPr>
        <w:ind w:left="5760" w:hanging="360"/>
      </w:pPr>
      <w:rPr>
        <w:rFonts w:hint="default" w:ascii="Courier New" w:hAnsi="Courier New" w:cs="Courier New"/>
      </w:rPr>
    </w:lvl>
    <w:lvl w:ilvl="8" w:tplc="08030005" w:tentative="1">
      <w:start w:val="1"/>
      <w:numFmt w:val="bullet"/>
      <w:lvlText w:val=""/>
      <w:lvlJc w:val="left"/>
      <w:pPr>
        <w:ind w:left="6480" w:hanging="360"/>
      </w:pPr>
      <w:rPr>
        <w:rFonts w:hint="default" w:ascii="Wingdings" w:hAnsi="Wingdings"/>
      </w:rPr>
    </w:lvl>
  </w:abstractNum>
  <w:abstractNum w:abstractNumId="11" w15:restartNumberingAfterBreak="0">
    <w:nsid w:val="214D831A"/>
    <w:multiLevelType w:val="hybridMultilevel"/>
    <w:tmpl w:val="FFFFFFFF"/>
    <w:lvl w:ilvl="0" w:tplc="554A74BE">
      <w:start w:val="1"/>
      <w:numFmt w:val="decimal"/>
      <w:lvlText w:val="%1."/>
      <w:lvlJc w:val="left"/>
      <w:pPr>
        <w:ind w:left="720" w:hanging="360"/>
      </w:pPr>
    </w:lvl>
    <w:lvl w:ilvl="1" w:tplc="2870DB7C">
      <w:start w:val="1"/>
      <w:numFmt w:val="lowerLetter"/>
      <w:lvlText w:val="%2."/>
      <w:lvlJc w:val="left"/>
      <w:pPr>
        <w:ind w:left="1440" w:hanging="360"/>
      </w:pPr>
    </w:lvl>
    <w:lvl w:ilvl="2" w:tplc="B740BBAA">
      <w:start w:val="1"/>
      <w:numFmt w:val="lowerRoman"/>
      <w:lvlText w:val="%3."/>
      <w:lvlJc w:val="right"/>
      <w:pPr>
        <w:ind w:left="2160" w:hanging="180"/>
      </w:pPr>
    </w:lvl>
    <w:lvl w:ilvl="3" w:tplc="0EBA4AC6">
      <w:start w:val="1"/>
      <w:numFmt w:val="decimal"/>
      <w:lvlText w:val="%4."/>
      <w:lvlJc w:val="left"/>
      <w:pPr>
        <w:ind w:left="2880" w:hanging="360"/>
      </w:pPr>
    </w:lvl>
    <w:lvl w:ilvl="4" w:tplc="119CE4C8">
      <w:start w:val="1"/>
      <w:numFmt w:val="lowerLetter"/>
      <w:lvlText w:val="%5."/>
      <w:lvlJc w:val="left"/>
      <w:pPr>
        <w:ind w:left="3600" w:hanging="360"/>
      </w:pPr>
    </w:lvl>
    <w:lvl w:ilvl="5" w:tplc="580C3CBE">
      <w:start w:val="1"/>
      <w:numFmt w:val="lowerRoman"/>
      <w:lvlText w:val="%6."/>
      <w:lvlJc w:val="right"/>
      <w:pPr>
        <w:ind w:left="4320" w:hanging="180"/>
      </w:pPr>
    </w:lvl>
    <w:lvl w:ilvl="6" w:tplc="A5D0B706">
      <w:start w:val="1"/>
      <w:numFmt w:val="decimal"/>
      <w:lvlText w:val="%7."/>
      <w:lvlJc w:val="left"/>
      <w:pPr>
        <w:ind w:left="5040" w:hanging="360"/>
      </w:pPr>
    </w:lvl>
    <w:lvl w:ilvl="7" w:tplc="EEDE5128">
      <w:start w:val="1"/>
      <w:numFmt w:val="lowerLetter"/>
      <w:lvlText w:val="%8."/>
      <w:lvlJc w:val="left"/>
      <w:pPr>
        <w:ind w:left="5760" w:hanging="360"/>
      </w:pPr>
    </w:lvl>
    <w:lvl w:ilvl="8" w:tplc="D63AFD38">
      <w:start w:val="1"/>
      <w:numFmt w:val="lowerRoman"/>
      <w:lvlText w:val="%9."/>
      <w:lvlJc w:val="right"/>
      <w:pPr>
        <w:ind w:left="6480" w:hanging="180"/>
      </w:pPr>
    </w:lvl>
  </w:abstractNum>
  <w:abstractNum w:abstractNumId="12" w15:restartNumberingAfterBreak="0">
    <w:nsid w:val="23DC68F3"/>
    <w:multiLevelType w:val="hybridMultilevel"/>
    <w:tmpl w:val="228A5458"/>
    <w:lvl w:ilvl="0" w:tplc="08030001">
      <w:start w:val="1"/>
      <w:numFmt w:val="bullet"/>
      <w:lvlText w:val=""/>
      <w:lvlJc w:val="left"/>
      <w:pPr>
        <w:ind w:left="720" w:hanging="360"/>
      </w:pPr>
      <w:rPr>
        <w:rFonts w:hint="default" w:ascii="Symbol" w:hAnsi="Symbol"/>
      </w:rPr>
    </w:lvl>
    <w:lvl w:ilvl="1" w:tplc="08030003" w:tentative="1">
      <w:start w:val="1"/>
      <w:numFmt w:val="bullet"/>
      <w:lvlText w:val="o"/>
      <w:lvlJc w:val="left"/>
      <w:pPr>
        <w:ind w:left="1440" w:hanging="360"/>
      </w:pPr>
      <w:rPr>
        <w:rFonts w:hint="default" w:ascii="Courier New" w:hAnsi="Courier New" w:cs="Courier New"/>
      </w:rPr>
    </w:lvl>
    <w:lvl w:ilvl="2" w:tplc="08030005" w:tentative="1">
      <w:start w:val="1"/>
      <w:numFmt w:val="bullet"/>
      <w:lvlText w:val=""/>
      <w:lvlJc w:val="left"/>
      <w:pPr>
        <w:ind w:left="2160" w:hanging="360"/>
      </w:pPr>
      <w:rPr>
        <w:rFonts w:hint="default" w:ascii="Wingdings" w:hAnsi="Wingdings"/>
      </w:rPr>
    </w:lvl>
    <w:lvl w:ilvl="3" w:tplc="08030001" w:tentative="1">
      <w:start w:val="1"/>
      <w:numFmt w:val="bullet"/>
      <w:lvlText w:val=""/>
      <w:lvlJc w:val="left"/>
      <w:pPr>
        <w:ind w:left="2880" w:hanging="360"/>
      </w:pPr>
      <w:rPr>
        <w:rFonts w:hint="default" w:ascii="Symbol" w:hAnsi="Symbol"/>
      </w:rPr>
    </w:lvl>
    <w:lvl w:ilvl="4" w:tplc="08030003" w:tentative="1">
      <w:start w:val="1"/>
      <w:numFmt w:val="bullet"/>
      <w:lvlText w:val="o"/>
      <w:lvlJc w:val="left"/>
      <w:pPr>
        <w:ind w:left="3600" w:hanging="360"/>
      </w:pPr>
      <w:rPr>
        <w:rFonts w:hint="default" w:ascii="Courier New" w:hAnsi="Courier New" w:cs="Courier New"/>
      </w:rPr>
    </w:lvl>
    <w:lvl w:ilvl="5" w:tplc="08030005" w:tentative="1">
      <w:start w:val="1"/>
      <w:numFmt w:val="bullet"/>
      <w:lvlText w:val=""/>
      <w:lvlJc w:val="left"/>
      <w:pPr>
        <w:ind w:left="4320" w:hanging="360"/>
      </w:pPr>
      <w:rPr>
        <w:rFonts w:hint="default" w:ascii="Wingdings" w:hAnsi="Wingdings"/>
      </w:rPr>
    </w:lvl>
    <w:lvl w:ilvl="6" w:tplc="08030001" w:tentative="1">
      <w:start w:val="1"/>
      <w:numFmt w:val="bullet"/>
      <w:lvlText w:val=""/>
      <w:lvlJc w:val="left"/>
      <w:pPr>
        <w:ind w:left="5040" w:hanging="360"/>
      </w:pPr>
      <w:rPr>
        <w:rFonts w:hint="default" w:ascii="Symbol" w:hAnsi="Symbol"/>
      </w:rPr>
    </w:lvl>
    <w:lvl w:ilvl="7" w:tplc="08030003" w:tentative="1">
      <w:start w:val="1"/>
      <w:numFmt w:val="bullet"/>
      <w:lvlText w:val="o"/>
      <w:lvlJc w:val="left"/>
      <w:pPr>
        <w:ind w:left="5760" w:hanging="360"/>
      </w:pPr>
      <w:rPr>
        <w:rFonts w:hint="default" w:ascii="Courier New" w:hAnsi="Courier New" w:cs="Courier New"/>
      </w:rPr>
    </w:lvl>
    <w:lvl w:ilvl="8" w:tplc="08030005" w:tentative="1">
      <w:start w:val="1"/>
      <w:numFmt w:val="bullet"/>
      <w:lvlText w:val=""/>
      <w:lvlJc w:val="left"/>
      <w:pPr>
        <w:ind w:left="6480" w:hanging="360"/>
      </w:pPr>
      <w:rPr>
        <w:rFonts w:hint="default" w:ascii="Wingdings" w:hAnsi="Wingdings"/>
      </w:rPr>
    </w:lvl>
  </w:abstractNum>
  <w:abstractNum w:abstractNumId="13" w15:restartNumberingAfterBreak="0">
    <w:nsid w:val="27BA4F03"/>
    <w:multiLevelType w:val="hybridMultilevel"/>
    <w:tmpl w:val="F0DCB2B6"/>
    <w:lvl w:ilvl="0" w:tplc="08030001">
      <w:start w:val="1"/>
      <w:numFmt w:val="bullet"/>
      <w:lvlText w:val=""/>
      <w:lvlJc w:val="left"/>
      <w:pPr>
        <w:ind w:left="720" w:hanging="360"/>
      </w:pPr>
      <w:rPr>
        <w:rFonts w:hint="default" w:ascii="Symbol" w:hAnsi="Symbol"/>
      </w:rPr>
    </w:lvl>
    <w:lvl w:ilvl="1" w:tplc="08030003" w:tentative="1">
      <w:start w:val="1"/>
      <w:numFmt w:val="bullet"/>
      <w:lvlText w:val="o"/>
      <w:lvlJc w:val="left"/>
      <w:pPr>
        <w:ind w:left="1440" w:hanging="360"/>
      </w:pPr>
      <w:rPr>
        <w:rFonts w:hint="default" w:ascii="Courier New" w:hAnsi="Courier New" w:cs="Courier New"/>
      </w:rPr>
    </w:lvl>
    <w:lvl w:ilvl="2" w:tplc="08030005" w:tentative="1">
      <w:start w:val="1"/>
      <w:numFmt w:val="bullet"/>
      <w:lvlText w:val=""/>
      <w:lvlJc w:val="left"/>
      <w:pPr>
        <w:ind w:left="2160" w:hanging="360"/>
      </w:pPr>
      <w:rPr>
        <w:rFonts w:hint="default" w:ascii="Wingdings" w:hAnsi="Wingdings"/>
      </w:rPr>
    </w:lvl>
    <w:lvl w:ilvl="3" w:tplc="08030001" w:tentative="1">
      <w:start w:val="1"/>
      <w:numFmt w:val="bullet"/>
      <w:lvlText w:val=""/>
      <w:lvlJc w:val="left"/>
      <w:pPr>
        <w:ind w:left="2880" w:hanging="360"/>
      </w:pPr>
      <w:rPr>
        <w:rFonts w:hint="default" w:ascii="Symbol" w:hAnsi="Symbol"/>
      </w:rPr>
    </w:lvl>
    <w:lvl w:ilvl="4" w:tplc="08030003" w:tentative="1">
      <w:start w:val="1"/>
      <w:numFmt w:val="bullet"/>
      <w:lvlText w:val="o"/>
      <w:lvlJc w:val="left"/>
      <w:pPr>
        <w:ind w:left="3600" w:hanging="360"/>
      </w:pPr>
      <w:rPr>
        <w:rFonts w:hint="default" w:ascii="Courier New" w:hAnsi="Courier New" w:cs="Courier New"/>
      </w:rPr>
    </w:lvl>
    <w:lvl w:ilvl="5" w:tplc="08030005" w:tentative="1">
      <w:start w:val="1"/>
      <w:numFmt w:val="bullet"/>
      <w:lvlText w:val=""/>
      <w:lvlJc w:val="left"/>
      <w:pPr>
        <w:ind w:left="4320" w:hanging="360"/>
      </w:pPr>
      <w:rPr>
        <w:rFonts w:hint="default" w:ascii="Wingdings" w:hAnsi="Wingdings"/>
      </w:rPr>
    </w:lvl>
    <w:lvl w:ilvl="6" w:tplc="08030001" w:tentative="1">
      <w:start w:val="1"/>
      <w:numFmt w:val="bullet"/>
      <w:lvlText w:val=""/>
      <w:lvlJc w:val="left"/>
      <w:pPr>
        <w:ind w:left="5040" w:hanging="360"/>
      </w:pPr>
      <w:rPr>
        <w:rFonts w:hint="default" w:ascii="Symbol" w:hAnsi="Symbol"/>
      </w:rPr>
    </w:lvl>
    <w:lvl w:ilvl="7" w:tplc="08030003" w:tentative="1">
      <w:start w:val="1"/>
      <w:numFmt w:val="bullet"/>
      <w:lvlText w:val="o"/>
      <w:lvlJc w:val="left"/>
      <w:pPr>
        <w:ind w:left="5760" w:hanging="360"/>
      </w:pPr>
      <w:rPr>
        <w:rFonts w:hint="default" w:ascii="Courier New" w:hAnsi="Courier New" w:cs="Courier New"/>
      </w:rPr>
    </w:lvl>
    <w:lvl w:ilvl="8" w:tplc="08030005" w:tentative="1">
      <w:start w:val="1"/>
      <w:numFmt w:val="bullet"/>
      <w:lvlText w:val=""/>
      <w:lvlJc w:val="left"/>
      <w:pPr>
        <w:ind w:left="6480" w:hanging="360"/>
      </w:pPr>
      <w:rPr>
        <w:rFonts w:hint="default" w:ascii="Wingdings" w:hAnsi="Wingdings"/>
      </w:rPr>
    </w:lvl>
  </w:abstractNum>
  <w:abstractNum w:abstractNumId="14" w15:restartNumberingAfterBreak="0">
    <w:nsid w:val="28E9368D"/>
    <w:multiLevelType w:val="hybridMultilevel"/>
    <w:tmpl w:val="151AD02A"/>
    <w:lvl w:ilvl="0" w:tplc="08030001">
      <w:start w:val="1"/>
      <w:numFmt w:val="bullet"/>
      <w:lvlText w:val=""/>
      <w:lvlJc w:val="left"/>
      <w:pPr>
        <w:ind w:left="720" w:hanging="360"/>
      </w:pPr>
      <w:rPr>
        <w:rFonts w:hint="default" w:ascii="Symbol" w:hAnsi="Symbol"/>
      </w:rPr>
    </w:lvl>
    <w:lvl w:ilvl="1" w:tplc="08030003" w:tentative="1">
      <w:start w:val="1"/>
      <w:numFmt w:val="bullet"/>
      <w:lvlText w:val="o"/>
      <w:lvlJc w:val="left"/>
      <w:pPr>
        <w:ind w:left="1440" w:hanging="360"/>
      </w:pPr>
      <w:rPr>
        <w:rFonts w:hint="default" w:ascii="Courier New" w:hAnsi="Courier New" w:cs="Courier New"/>
      </w:rPr>
    </w:lvl>
    <w:lvl w:ilvl="2" w:tplc="08030005" w:tentative="1">
      <w:start w:val="1"/>
      <w:numFmt w:val="bullet"/>
      <w:lvlText w:val=""/>
      <w:lvlJc w:val="left"/>
      <w:pPr>
        <w:ind w:left="2160" w:hanging="360"/>
      </w:pPr>
      <w:rPr>
        <w:rFonts w:hint="default" w:ascii="Wingdings" w:hAnsi="Wingdings"/>
      </w:rPr>
    </w:lvl>
    <w:lvl w:ilvl="3" w:tplc="08030001" w:tentative="1">
      <w:start w:val="1"/>
      <w:numFmt w:val="bullet"/>
      <w:lvlText w:val=""/>
      <w:lvlJc w:val="left"/>
      <w:pPr>
        <w:ind w:left="2880" w:hanging="360"/>
      </w:pPr>
      <w:rPr>
        <w:rFonts w:hint="default" w:ascii="Symbol" w:hAnsi="Symbol"/>
      </w:rPr>
    </w:lvl>
    <w:lvl w:ilvl="4" w:tplc="08030003" w:tentative="1">
      <w:start w:val="1"/>
      <w:numFmt w:val="bullet"/>
      <w:lvlText w:val="o"/>
      <w:lvlJc w:val="left"/>
      <w:pPr>
        <w:ind w:left="3600" w:hanging="360"/>
      </w:pPr>
      <w:rPr>
        <w:rFonts w:hint="default" w:ascii="Courier New" w:hAnsi="Courier New" w:cs="Courier New"/>
      </w:rPr>
    </w:lvl>
    <w:lvl w:ilvl="5" w:tplc="08030005" w:tentative="1">
      <w:start w:val="1"/>
      <w:numFmt w:val="bullet"/>
      <w:lvlText w:val=""/>
      <w:lvlJc w:val="left"/>
      <w:pPr>
        <w:ind w:left="4320" w:hanging="360"/>
      </w:pPr>
      <w:rPr>
        <w:rFonts w:hint="default" w:ascii="Wingdings" w:hAnsi="Wingdings"/>
      </w:rPr>
    </w:lvl>
    <w:lvl w:ilvl="6" w:tplc="08030001" w:tentative="1">
      <w:start w:val="1"/>
      <w:numFmt w:val="bullet"/>
      <w:lvlText w:val=""/>
      <w:lvlJc w:val="left"/>
      <w:pPr>
        <w:ind w:left="5040" w:hanging="360"/>
      </w:pPr>
      <w:rPr>
        <w:rFonts w:hint="default" w:ascii="Symbol" w:hAnsi="Symbol"/>
      </w:rPr>
    </w:lvl>
    <w:lvl w:ilvl="7" w:tplc="08030003" w:tentative="1">
      <w:start w:val="1"/>
      <w:numFmt w:val="bullet"/>
      <w:lvlText w:val="o"/>
      <w:lvlJc w:val="left"/>
      <w:pPr>
        <w:ind w:left="5760" w:hanging="360"/>
      </w:pPr>
      <w:rPr>
        <w:rFonts w:hint="default" w:ascii="Courier New" w:hAnsi="Courier New" w:cs="Courier New"/>
      </w:rPr>
    </w:lvl>
    <w:lvl w:ilvl="8" w:tplc="08030005" w:tentative="1">
      <w:start w:val="1"/>
      <w:numFmt w:val="bullet"/>
      <w:lvlText w:val=""/>
      <w:lvlJc w:val="left"/>
      <w:pPr>
        <w:ind w:left="6480" w:hanging="360"/>
      </w:pPr>
      <w:rPr>
        <w:rFonts w:hint="default" w:ascii="Wingdings" w:hAnsi="Wingdings"/>
      </w:rPr>
    </w:lvl>
  </w:abstractNum>
  <w:abstractNum w:abstractNumId="15" w15:restartNumberingAfterBreak="0">
    <w:nsid w:val="2CAE504F"/>
    <w:multiLevelType w:val="hybridMultilevel"/>
    <w:tmpl w:val="E14E2284"/>
    <w:lvl w:ilvl="0" w:tplc="08030001">
      <w:start w:val="1"/>
      <w:numFmt w:val="bullet"/>
      <w:lvlText w:val=""/>
      <w:lvlJc w:val="left"/>
      <w:pPr>
        <w:ind w:left="720" w:hanging="360"/>
      </w:pPr>
      <w:rPr>
        <w:rFonts w:hint="default" w:ascii="Symbol" w:hAnsi="Symbol"/>
      </w:rPr>
    </w:lvl>
    <w:lvl w:ilvl="1" w:tplc="08030003" w:tentative="1">
      <w:start w:val="1"/>
      <w:numFmt w:val="bullet"/>
      <w:lvlText w:val="o"/>
      <w:lvlJc w:val="left"/>
      <w:pPr>
        <w:ind w:left="1440" w:hanging="360"/>
      </w:pPr>
      <w:rPr>
        <w:rFonts w:hint="default" w:ascii="Courier New" w:hAnsi="Courier New" w:cs="Courier New"/>
      </w:rPr>
    </w:lvl>
    <w:lvl w:ilvl="2" w:tplc="08030005" w:tentative="1">
      <w:start w:val="1"/>
      <w:numFmt w:val="bullet"/>
      <w:lvlText w:val=""/>
      <w:lvlJc w:val="left"/>
      <w:pPr>
        <w:ind w:left="2160" w:hanging="360"/>
      </w:pPr>
      <w:rPr>
        <w:rFonts w:hint="default" w:ascii="Wingdings" w:hAnsi="Wingdings"/>
      </w:rPr>
    </w:lvl>
    <w:lvl w:ilvl="3" w:tplc="08030001" w:tentative="1">
      <w:start w:val="1"/>
      <w:numFmt w:val="bullet"/>
      <w:lvlText w:val=""/>
      <w:lvlJc w:val="left"/>
      <w:pPr>
        <w:ind w:left="2880" w:hanging="360"/>
      </w:pPr>
      <w:rPr>
        <w:rFonts w:hint="default" w:ascii="Symbol" w:hAnsi="Symbol"/>
      </w:rPr>
    </w:lvl>
    <w:lvl w:ilvl="4" w:tplc="08030003" w:tentative="1">
      <w:start w:val="1"/>
      <w:numFmt w:val="bullet"/>
      <w:lvlText w:val="o"/>
      <w:lvlJc w:val="left"/>
      <w:pPr>
        <w:ind w:left="3600" w:hanging="360"/>
      </w:pPr>
      <w:rPr>
        <w:rFonts w:hint="default" w:ascii="Courier New" w:hAnsi="Courier New" w:cs="Courier New"/>
      </w:rPr>
    </w:lvl>
    <w:lvl w:ilvl="5" w:tplc="08030005" w:tentative="1">
      <w:start w:val="1"/>
      <w:numFmt w:val="bullet"/>
      <w:lvlText w:val=""/>
      <w:lvlJc w:val="left"/>
      <w:pPr>
        <w:ind w:left="4320" w:hanging="360"/>
      </w:pPr>
      <w:rPr>
        <w:rFonts w:hint="default" w:ascii="Wingdings" w:hAnsi="Wingdings"/>
      </w:rPr>
    </w:lvl>
    <w:lvl w:ilvl="6" w:tplc="08030001" w:tentative="1">
      <w:start w:val="1"/>
      <w:numFmt w:val="bullet"/>
      <w:lvlText w:val=""/>
      <w:lvlJc w:val="left"/>
      <w:pPr>
        <w:ind w:left="5040" w:hanging="360"/>
      </w:pPr>
      <w:rPr>
        <w:rFonts w:hint="default" w:ascii="Symbol" w:hAnsi="Symbol"/>
      </w:rPr>
    </w:lvl>
    <w:lvl w:ilvl="7" w:tplc="08030003" w:tentative="1">
      <w:start w:val="1"/>
      <w:numFmt w:val="bullet"/>
      <w:lvlText w:val="o"/>
      <w:lvlJc w:val="left"/>
      <w:pPr>
        <w:ind w:left="5760" w:hanging="360"/>
      </w:pPr>
      <w:rPr>
        <w:rFonts w:hint="default" w:ascii="Courier New" w:hAnsi="Courier New" w:cs="Courier New"/>
      </w:rPr>
    </w:lvl>
    <w:lvl w:ilvl="8" w:tplc="08030005" w:tentative="1">
      <w:start w:val="1"/>
      <w:numFmt w:val="bullet"/>
      <w:lvlText w:val=""/>
      <w:lvlJc w:val="left"/>
      <w:pPr>
        <w:ind w:left="6480" w:hanging="360"/>
      </w:pPr>
      <w:rPr>
        <w:rFonts w:hint="default" w:ascii="Wingdings" w:hAnsi="Wingdings"/>
      </w:rPr>
    </w:lvl>
  </w:abstractNum>
  <w:abstractNum w:abstractNumId="16" w15:restartNumberingAfterBreak="0">
    <w:nsid w:val="2E9C2AD5"/>
    <w:multiLevelType w:val="hybridMultilevel"/>
    <w:tmpl w:val="FFFFFFFF"/>
    <w:lvl w:ilvl="0" w:tplc="32E2587A">
      <w:start w:val="1"/>
      <w:numFmt w:val="bullet"/>
      <w:lvlText w:val=""/>
      <w:lvlJc w:val="left"/>
      <w:pPr>
        <w:ind w:left="720" w:hanging="360"/>
      </w:pPr>
      <w:rPr>
        <w:rFonts w:hint="default" w:ascii="Symbol" w:hAnsi="Symbol"/>
      </w:rPr>
    </w:lvl>
    <w:lvl w:ilvl="1" w:tplc="9A900B3E">
      <w:start w:val="1"/>
      <w:numFmt w:val="bullet"/>
      <w:lvlText w:val="o"/>
      <w:lvlJc w:val="left"/>
      <w:pPr>
        <w:ind w:left="1440" w:hanging="360"/>
      </w:pPr>
      <w:rPr>
        <w:rFonts w:hint="default" w:ascii="Courier New" w:hAnsi="Courier New"/>
      </w:rPr>
    </w:lvl>
    <w:lvl w:ilvl="2" w:tplc="B9F0D5FE">
      <w:start w:val="1"/>
      <w:numFmt w:val="bullet"/>
      <w:lvlText w:val=""/>
      <w:lvlJc w:val="left"/>
      <w:pPr>
        <w:ind w:left="2160" w:hanging="360"/>
      </w:pPr>
      <w:rPr>
        <w:rFonts w:hint="default" w:ascii="Wingdings" w:hAnsi="Wingdings"/>
      </w:rPr>
    </w:lvl>
    <w:lvl w:ilvl="3" w:tplc="0B90F8DA">
      <w:start w:val="1"/>
      <w:numFmt w:val="bullet"/>
      <w:lvlText w:val=""/>
      <w:lvlJc w:val="left"/>
      <w:pPr>
        <w:ind w:left="2880" w:hanging="360"/>
      </w:pPr>
      <w:rPr>
        <w:rFonts w:hint="default" w:ascii="Symbol" w:hAnsi="Symbol"/>
      </w:rPr>
    </w:lvl>
    <w:lvl w:ilvl="4" w:tplc="59B4E096">
      <w:start w:val="1"/>
      <w:numFmt w:val="bullet"/>
      <w:lvlText w:val="o"/>
      <w:lvlJc w:val="left"/>
      <w:pPr>
        <w:ind w:left="3600" w:hanging="360"/>
      </w:pPr>
      <w:rPr>
        <w:rFonts w:hint="default" w:ascii="Courier New" w:hAnsi="Courier New"/>
      </w:rPr>
    </w:lvl>
    <w:lvl w:ilvl="5" w:tplc="7ACE9BEE">
      <w:start w:val="1"/>
      <w:numFmt w:val="bullet"/>
      <w:lvlText w:val=""/>
      <w:lvlJc w:val="left"/>
      <w:pPr>
        <w:ind w:left="4320" w:hanging="360"/>
      </w:pPr>
      <w:rPr>
        <w:rFonts w:hint="default" w:ascii="Wingdings" w:hAnsi="Wingdings"/>
      </w:rPr>
    </w:lvl>
    <w:lvl w:ilvl="6" w:tplc="60A89626">
      <w:start w:val="1"/>
      <w:numFmt w:val="bullet"/>
      <w:lvlText w:val=""/>
      <w:lvlJc w:val="left"/>
      <w:pPr>
        <w:ind w:left="5040" w:hanging="360"/>
      </w:pPr>
      <w:rPr>
        <w:rFonts w:hint="default" w:ascii="Symbol" w:hAnsi="Symbol"/>
      </w:rPr>
    </w:lvl>
    <w:lvl w:ilvl="7" w:tplc="C32CE568">
      <w:start w:val="1"/>
      <w:numFmt w:val="bullet"/>
      <w:lvlText w:val="o"/>
      <w:lvlJc w:val="left"/>
      <w:pPr>
        <w:ind w:left="5760" w:hanging="360"/>
      </w:pPr>
      <w:rPr>
        <w:rFonts w:hint="default" w:ascii="Courier New" w:hAnsi="Courier New"/>
      </w:rPr>
    </w:lvl>
    <w:lvl w:ilvl="8" w:tplc="784C8F14">
      <w:start w:val="1"/>
      <w:numFmt w:val="bullet"/>
      <w:lvlText w:val=""/>
      <w:lvlJc w:val="left"/>
      <w:pPr>
        <w:ind w:left="6480" w:hanging="360"/>
      </w:pPr>
      <w:rPr>
        <w:rFonts w:hint="default" w:ascii="Wingdings" w:hAnsi="Wingdings"/>
      </w:rPr>
    </w:lvl>
  </w:abstractNum>
  <w:abstractNum w:abstractNumId="17" w15:restartNumberingAfterBreak="0">
    <w:nsid w:val="2EDE4442"/>
    <w:multiLevelType w:val="hybridMultilevel"/>
    <w:tmpl w:val="9E76A728"/>
    <w:lvl w:ilvl="0" w:tplc="08030001">
      <w:start w:val="1"/>
      <w:numFmt w:val="bullet"/>
      <w:lvlText w:val=""/>
      <w:lvlJc w:val="left"/>
      <w:pPr>
        <w:ind w:left="720" w:hanging="360"/>
      </w:pPr>
      <w:rPr>
        <w:rFonts w:hint="default" w:ascii="Symbol" w:hAnsi="Symbol"/>
      </w:rPr>
    </w:lvl>
    <w:lvl w:ilvl="1" w:tplc="08030003" w:tentative="1">
      <w:start w:val="1"/>
      <w:numFmt w:val="bullet"/>
      <w:lvlText w:val="o"/>
      <w:lvlJc w:val="left"/>
      <w:pPr>
        <w:ind w:left="1440" w:hanging="360"/>
      </w:pPr>
      <w:rPr>
        <w:rFonts w:hint="default" w:ascii="Courier New" w:hAnsi="Courier New" w:cs="Courier New"/>
      </w:rPr>
    </w:lvl>
    <w:lvl w:ilvl="2" w:tplc="08030005" w:tentative="1">
      <w:start w:val="1"/>
      <w:numFmt w:val="bullet"/>
      <w:lvlText w:val=""/>
      <w:lvlJc w:val="left"/>
      <w:pPr>
        <w:ind w:left="2160" w:hanging="360"/>
      </w:pPr>
      <w:rPr>
        <w:rFonts w:hint="default" w:ascii="Wingdings" w:hAnsi="Wingdings"/>
      </w:rPr>
    </w:lvl>
    <w:lvl w:ilvl="3" w:tplc="08030001" w:tentative="1">
      <w:start w:val="1"/>
      <w:numFmt w:val="bullet"/>
      <w:lvlText w:val=""/>
      <w:lvlJc w:val="left"/>
      <w:pPr>
        <w:ind w:left="2880" w:hanging="360"/>
      </w:pPr>
      <w:rPr>
        <w:rFonts w:hint="default" w:ascii="Symbol" w:hAnsi="Symbol"/>
      </w:rPr>
    </w:lvl>
    <w:lvl w:ilvl="4" w:tplc="08030003" w:tentative="1">
      <w:start w:val="1"/>
      <w:numFmt w:val="bullet"/>
      <w:lvlText w:val="o"/>
      <w:lvlJc w:val="left"/>
      <w:pPr>
        <w:ind w:left="3600" w:hanging="360"/>
      </w:pPr>
      <w:rPr>
        <w:rFonts w:hint="default" w:ascii="Courier New" w:hAnsi="Courier New" w:cs="Courier New"/>
      </w:rPr>
    </w:lvl>
    <w:lvl w:ilvl="5" w:tplc="08030005" w:tentative="1">
      <w:start w:val="1"/>
      <w:numFmt w:val="bullet"/>
      <w:lvlText w:val=""/>
      <w:lvlJc w:val="left"/>
      <w:pPr>
        <w:ind w:left="4320" w:hanging="360"/>
      </w:pPr>
      <w:rPr>
        <w:rFonts w:hint="default" w:ascii="Wingdings" w:hAnsi="Wingdings"/>
      </w:rPr>
    </w:lvl>
    <w:lvl w:ilvl="6" w:tplc="08030001" w:tentative="1">
      <w:start w:val="1"/>
      <w:numFmt w:val="bullet"/>
      <w:lvlText w:val=""/>
      <w:lvlJc w:val="left"/>
      <w:pPr>
        <w:ind w:left="5040" w:hanging="360"/>
      </w:pPr>
      <w:rPr>
        <w:rFonts w:hint="default" w:ascii="Symbol" w:hAnsi="Symbol"/>
      </w:rPr>
    </w:lvl>
    <w:lvl w:ilvl="7" w:tplc="08030003" w:tentative="1">
      <w:start w:val="1"/>
      <w:numFmt w:val="bullet"/>
      <w:lvlText w:val="o"/>
      <w:lvlJc w:val="left"/>
      <w:pPr>
        <w:ind w:left="5760" w:hanging="360"/>
      </w:pPr>
      <w:rPr>
        <w:rFonts w:hint="default" w:ascii="Courier New" w:hAnsi="Courier New" w:cs="Courier New"/>
      </w:rPr>
    </w:lvl>
    <w:lvl w:ilvl="8" w:tplc="08030005" w:tentative="1">
      <w:start w:val="1"/>
      <w:numFmt w:val="bullet"/>
      <w:lvlText w:val=""/>
      <w:lvlJc w:val="left"/>
      <w:pPr>
        <w:ind w:left="6480" w:hanging="360"/>
      </w:pPr>
      <w:rPr>
        <w:rFonts w:hint="default" w:ascii="Wingdings" w:hAnsi="Wingdings"/>
      </w:rPr>
    </w:lvl>
  </w:abstractNum>
  <w:abstractNum w:abstractNumId="18" w15:restartNumberingAfterBreak="0">
    <w:nsid w:val="2F7A0C54"/>
    <w:multiLevelType w:val="hybridMultilevel"/>
    <w:tmpl w:val="F55C4F78"/>
    <w:lvl w:ilvl="0" w:tplc="08030001">
      <w:start w:val="1"/>
      <w:numFmt w:val="bullet"/>
      <w:lvlText w:val=""/>
      <w:lvlJc w:val="left"/>
      <w:pPr>
        <w:ind w:left="720" w:hanging="360"/>
      </w:pPr>
      <w:rPr>
        <w:rFonts w:hint="default" w:ascii="Symbol" w:hAnsi="Symbol"/>
      </w:rPr>
    </w:lvl>
    <w:lvl w:ilvl="1" w:tplc="08030003">
      <w:start w:val="1"/>
      <w:numFmt w:val="bullet"/>
      <w:lvlText w:val="o"/>
      <w:lvlJc w:val="left"/>
      <w:pPr>
        <w:ind w:left="1440" w:hanging="360"/>
      </w:pPr>
      <w:rPr>
        <w:rFonts w:hint="default" w:ascii="Courier New" w:hAnsi="Courier New" w:cs="Courier New"/>
      </w:rPr>
    </w:lvl>
    <w:lvl w:ilvl="2" w:tplc="08030005" w:tentative="1">
      <w:start w:val="1"/>
      <w:numFmt w:val="bullet"/>
      <w:lvlText w:val=""/>
      <w:lvlJc w:val="left"/>
      <w:pPr>
        <w:ind w:left="2160" w:hanging="360"/>
      </w:pPr>
      <w:rPr>
        <w:rFonts w:hint="default" w:ascii="Wingdings" w:hAnsi="Wingdings"/>
      </w:rPr>
    </w:lvl>
    <w:lvl w:ilvl="3" w:tplc="08030001" w:tentative="1">
      <w:start w:val="1"/>
      <w:numFmt w:val="bullet"/>
      <w:lvlText w:val=""/>
      <w:lvlJc w:val="left"/>
      <w:pPr>
        <w:ind w:left="2880" w:hanging="360"/>
      </w:pPr>
      <w:rPr>
        <w:rFonts w:hint="default" w:ascii="Symbol" w:hAnsi="Symbol"/>
      </w:rPr>
    </w:lvl>
    <w:lvl w:ilvl="4" w:tplc="08030003" w:tentative="1">
      <w:start w:val="1"/>
      <w:numFmt w:val="bullet"/>
      <w:lvlText w:val="o"/>
      <w:lvlJc w:val="left"/>
      <w:pPr>
        <w:ind w:left="3600" w:hanging="360"/>
      </w:pPr>
      <w:rPr>
        <w:rFonts w:hint="default" w:ascii="Courier New" w:hAnsi="Courier New" w:cs="Courier New"/>
      </w:rPr>
    </w:lvl>
    <w:lvl w:ilvl="5" w:tplc="08030005" w:tentative="1">
      <w:start w:val="1"/>
      <w:numFmt w:val="bullet"/>
      <w:lvlText w:val=""/>
      <w:lvlJc w:val="left"/>
      <w:pPr>
        <w:ind w:left="4320" w:hanging="360"/>
      </w:pPr>
      <w:rPr>
        <w:rFonts w:hint="default" w:ascii="Wingdings" w:hAnsi="Wingdings"/>
      </w:rPr>
    </w:lvl>
    <w:lvl w:ilvl="6" w:tplc="08030001" w:tentative="1">
      <w:start w:val="1"/>
      <w:numFmt w:val="bullet"/>
      <w:lvlText w:val=""/>
      <w:lvlJc w:val="left"/>
      <w:pPr>
        <w:ind w:left="5040" w:hanging="360"/>
      </w:pPr>
      <w:rPr>
        <w:rFonts w:hint="default" w:ascii="Symbol" w:hAnsi="Symbol"/>
      </w:rPr>
    </w:lvl>
    <w:lvl w:ilvl="7" w:tplc="08030003" w:tentative="1">
      <w:start w:val="1"/>
      <w:numFmt w:val="bullet"/>
      <w:lvlText w:val="o"/>
      <w:lvlJc w:val="left"/>
      <w:pPr>
        <w:ind w:left="5760" w:hanging="360"/>
      </w:pPr>
      <w:rPr>
        <w:rFonts w:hint="default" w:ascii="Courier New" w:hAnsi="Courier New" w:cs="Courier New"/>
      </w:rPr>
    </w:lvl>
    <w:lvl w:ilvl="8" w:tplc="08030005" w:tentative="1">
      <w:start w:val="1"/>
      <w:numFmt w:val="bullet"/>
      <w:lvlText w:val=""/>
      <w:lvlJc w:val="left"/>
      <w:pPr>
        <w:ind w:left="6480" w:hanging="360"/>
      </w:pPr>
      <w:rPr>
        <w:rFonts w:hint="default" w:ascii="Wingdings" w:hAnsi="Wingdings"/>
      </w:rPr>
    </w:lvl>
  </w:abstractNum>
  <w:abstractNum w:abstractNumId="19" w15:restartNumberingAfterBreak="0">
    <w:nsid w:val="343D3FBD"/>
    <w:multiLevelType w:val="hybridMultilevel"/>
    <w:tmpl w:val="478AD77C"/>
    <w:lvl w:ilvl="0" w:tplc="08030001">
      <w:start w:val="1"/>
      <w:numFmt w:val="bullet"/>
      <w:lvlText w:val=""/>
      <w:lvlJc w:val="left"/>
      <w:pPr>
        <w:ind w:left="720" w:hanging="360"/>
      </w:pPr>
      <w:rPr>
        <w:rFonts w:hint="default" w:ascii="Symbol" w:hAnsi="Symbol"/>
      </w:rPr>
    </w:lvl>
    <w:lvl w:ilvl="1" w:tplc="08030003" w:tentative="1">
      <w:start w:val="1"/>
      <w:numFmt w:val="bullet"/>
      <w:lvlText w:val="o"/>
      <w:lvlJc w:val="left"/>
      <w:pPr>
        <w:ind w:left="1440" w:hanging="360"/>
      </w:pPr>
      <w:rPr>
        <w:rFonts w:hint="default" w:ascii="Courier New" w:hAnsi="Courier New" w:cs="Courier New"/>
      </w:rPr>
    </w:lvl>
    <w:lvl w:ilvl="2" w:tplc="08030005" w:tentative="1">
      <w:start w:val="1"/>
      <w:numFmt w:val="bullet"/>
      <w:lvlText w:val=""/>
      <w:lvlJc w:val="left"/>
      <w:pPr>
        <w:ind w:left="2160" w:hanging="360"/>
      </w:pPr>
      <w:rPr>
        <w:rFonts w:hint="default" w:ascii="Wingdings" w:hAnsi="Wingdings"/>
      </w:rPr>
    </w:lvl>
    <w:lvl w:ilvl="3" w:tplc="08030001" w:tentative="1">
      <w:start w:val="1"/>
      <w:numFmt w:val="bullet"/>
      <w:lvlText w:val=""/>
      <w:lvlJc w:val="left"/>
      <w:pPr>
        <w:ind w:left="2880" w:hanging="360"/>
      </w:pPr>
      <w:rPr>
        <w:rFonts w:hint="default" w:ascii="Symbol" w:hAnsi="Symbol"/>
      </w:rPr>
    </w:lvl>
    <w:lvl w:ilvl="4" w:tplc="08030003" w:tentative="1">
      <w:start w:val="1"/>
      <w:numFmt w:val="bullet"/>
      <w:lvlText w:val="o"/>
      <w:lvlJc w:val="left"/>
      <w:pPr>
        <w:ind w:left="3600" w:hanging="360"/>
      </w:pPr>
      <w:rPr>
        <w:rFonts w:hint="default" w:ascii="Courier New" w:hAnsi="Courier New" w:cs="Courier New"/>
      </w:rPr>
    </w:lvl>
    <w:lvl w:ilvl="5" w:tplc="08030005" w:tentative="1">
      <w:start w:val="1"/>
      <w:numFmt w:val="bullet"/>
      <w:lvlText w:val=""/>
      <w:lvlJc w:val="left"/>
      <w:pPr>
        <w:ind w:left="4320" w:hanging="360"/>
      </w:pPr>
      <w:rPr>
        <w:rFonts w:hint="default" w:ascii="Wingdings" w:hAnsi="Wingdings"/>
      </w:rPr>
    </w:lvl>
    <w:lvl w:ilvl="6" w:tplc="08030001" w:tentative="1">
      <w:start w:val="1"/>
      <w:numFmt w:val="bullet"/>
      <w:lvlText w:val=""/>
      <w:lvlJc w:val="left"/>
      <w:pPr>
        <w:ind w:left="5040" w:hanging="360"/>
      </w:pPr>
      <w:rPr>
        <w:rFonts w:hint="default" w:ascii="Symbol" w:hAnsi="Symbol"/>
      </w:rPr>
    </w:lvl>
    <w:lvl w:ilvl="7" w:tplc="08030003" w:tentative="1">
      <w:start w:val="1"/>
      <w:numFmt w:val="bullet"/>
      <w:lvlText w:val="o"/>
      <w:lvlJc w:val="left"/>
      <w:pPr>
        <w:ind w:left="5760" w:hanging="360"/>
      </w:pPr>
      <w:rPr>
        <w:rFonts w:hint="default" w:ascii="Courier New" w:hAnsi="Courier New" w:cs="Courier New"/>
      </w:rPr>
    </w:lvl>
    <w:lvl w:ilvl="8" w:tplc="08030005" w:tentative="1">
      <w:start w:val="1"/>
      <w:numFmt w:val="bullet"/>
      <w:lvlText w:val=""/>
      <w:lvlJc w:val="left"/>
      <w:pPr>
        <w:ind w:left="6480" w:hanging="360"/>
      </w:pPr>
      <w:rPr>
        <w:rFonts w:hint="default" w:ascii="Wingdings" w:hAnsi="Wingdings"/>
      </w:rPr>
    </w:lvl>
  </w:abstractNum>
  <w:abstractNum w:abstractNumId="20" w15:restartNumberingAfterBreak="0">
    <w:nsid w:val="392A32F5"/>
    <w:multiLevelType w:val="hybridMultilevel"/>
    <w:tmpl w:val="2FCC3614"/>
    <w:lvl w:ilvl="0" w:tplc="04030001">
      <w:start w:val="1"/>
      <w:numFmt w:val="bullet"/>
      <w:lvlText w:val=""/>
      <w:lvlJc w:val="left"/>
      <w:pPr>
        <w:ind w:left="720" w:hanging="360"/>
      </w:pPr>
      <w:rPr>
        <w:rFonts w:hint="default" w:ascii="Symbol" w:hAnsi="Symbol"/>
      </w:rPr>
    </w:lvl>
    <w:lvl w:ilvl="1" w:tplc="04030003" w:tentative="1">
      <w:start w:val="1"/>
      <w:numFmt w:val="bullet"/>
      <w:lvlText w:val="o"/>
      <w:lvlJc w:val="left"/>
      <w:pPr>
        <w:ind w:left="1440" w:hanging="360"/>
      </w:pPr>
      <w:rPr>
        <w:rFonts w:hint="default" w:ascii="Courier New" w:hAnsi="Courier New" w:cs="Courier New"/>
      </w:rPr>
    </w:lvl>
    <w:lvl w:ilvl="2" w:tplc="04030005" w:tentative="1">
      <w:start w:val="1"/>
      <w:numFmt w:val="bullet"/>
      <w:lvlText w:val=""/>
      <w:lvlJc w:val="left"/>
      <w:pPr>
        <w:ind w:left="2160" w:hanging="360"/>
      </w:pPr>
      <w:rPr>
        <w:rFonts w:hint="default" w:ascii="Wingdings" w:hAnsi="Wingdings"/>
      </w:rPr>
    </w:lvl>
    <w:lvl w:ilvl="3" w:tplc="04030001" w:tentative="1">
      <w:start w:val="1"/>
      <w:numFmt w:val="bullet"/>
      <w:lvlText w:val=""/>
      <w:lvlJc w:val="left"/>
      <w:pPr>
        <w:ind w:left="2880" w:hanging="360"/>
      </w:pPr>
      <w:rPr>
        <w:rFonts w:hint="default" w:ascii="Symbol" w:hAnsi="Symbol"/>
      </w:rPr>
    </w:lvl>
    <w:lvl w:ilvl="4" w:tplc="04030003" w:tentative="1">
      <w:start w:val="1"/>
      <w:numFmt w:val="bullet"/>
      <w:lvlText w:val="o"/>
      <w:lvlJc w:val="left"/>
      <w:pPr>
        <w:ind w:left="3600" w:hanging="360"/>
      </w:pPr>
      <w:rPr>
        <w:rFonts w:hint="default" w:ascii="Courier New" w:hAnsi="Courier New" w:cs="Courier New"/>
      </w:rPr>
    </w:lvl>
    <w:lvl w:ilvl="5" w:tplc="04030005" w:tentative="1">
      <w:start w:val="1"/>
      <w:numFmt w:val="bullet"/>
      <w:lvlText w:val=""/>
      <w:lvlJc w:val="left"/>
      <w:pPr>
        <w:ind w:left="4320" w:hanging="360"/>
      </w:pPr>
      <w:rPr>
        <w:rFonts w:hint="default" w:ascii="Wingdings" w:hAnsi="Wingdings"/>
      </w:rPr>
    </w:lvl>
    <w:lvl w:ilvl="6" w:tplc="04030001" w:tentative="1">
      <w:start w:val="1"/>
      <w:numFmt w:val="bullet"/>
      <w:lvlText w:val=""/>
      <w:lvlJc w:val="left"/>
      <w:pPr>
        <w:ind w:left="5040" w:hanging="360"/>
      </w:pPr>
      <w:rPr>
        <w:rFonts w:hint="default" w:ascii="Symbol" w:hAnsi="Symbol"/>
      </w:rPr>
    </w:lvl>
    <w:lvl w:ilvl="7" w:tplc="04030003" w:tentative="1">
      <w:start w:val="1"/>
      <w:numFmt w:val="bullet"/>
      <w:lvlText w:val="o"/>
      <w:lvlJc w:val="left"/>
      <w:pPr>
        <w:ind w:left="5760" w:hanging="360"/>
      </w:pPr>
      <w:rPr>
        <w:rFonts w:hint="default" w:ascii="Courier New" w:hAnsi="Courier New" w:cs="Courier New"/>
      </w:rPr>
    </w:lvl>
    <w:lvl w:ilvl="8" w:tplc="04030005" w:tentative="1">
      <w:start w:val="1"/>
      <w:numFmt w:val="bullet"/>
      <w:lvlText w:val=""/>
      <w:lvlJc w:val="left"/>
      <w:pPr>
        <w:ind w:left="6480" w:hanging="360"/>
      </w:pPr>
      <w:rPr>
        <w:rFonts w:hint="default" w:ascii="Wingdings" w:hAnsi="Wingdings"/>
      </w:rPr>
    </w:lvl>
  </w:abstractNum>
  <w:abstractNum w:abstractNumId="21" w15:restartNumberingAfterBreak="0">
    <w:nsid w:val="42DA620D"/>
    <w:multiLevelType w:val="hybridMultilevel"/>
    <w:tmpl w:val="A08C9FC2"/>
    <w:lvl w:ilvl="0" w:tplc="08030001">
      <w:start w:val="1"/>
      <w:numFmt w:val="bullet"/>
      <w:lvlText w:val=""/>
      <w:lvlJc w:val="left"/>
      <w:pPr>
        <w:ind w:left="720" w:hanging="360"/>
      </w:pPr>
      <w:rPr>
        <w:rFonts w:hint="default" w:ascii="Symbol" w:hAnsi="Symbol"/>
      </w:rPr>
    </w:lvl>
    <w:lvl w:ilvl="1" w:tplc="08030003" w:tentative="1">
      <w:start w:val="1"/>
      <w:numFmt w:val="bullet"/>
      <w:lvlText w:val="o"/>
      <w:lvlJc w:val="left"/>
      <w:pPr>
        <w:ind w:left="1440" w:hanging="360"/>
      </w:pPr>
      <w:rPr>
        <w:rFonts w:hint="default" w:ascii="Courier New" w:hAnsi="Courier New" w:cs="Courier New"/>
      </w:rPr>
    </w:lvl>
    <w:lvl w:ilvl="2" w:tplc="08030005" w:tentative="1">
      <w:start w:val="1"/>
      <w:numFmt w:val="bullet"/>
      <w:lvlText w:val=""/>
      <w:lvlJc w:val="left"/>
      <w:pPr>
        <w:ind w:left="2160" w:hanging="360"/>
      </w:pPr>
      <w:rPr>
        <w:rFonts w:hint="default" w:ascii="Wingdings" w:hAnsi="Wingdings"/>
      </w:rPr>
    </w:lvl>
    <w:lvl w:ilvl="3" w:tplc="08030001" w:tentative="1">
      <w:start w:val="1"/>
      <w:numFmt w:val="bullet"/>
      <w:lvlText w:val=""/>
      <w:lvlJc w:val="left"/>
      <w:pPr>
        <w:ind w:left="2880" w:hanging="360"/>
      </w:pPr>
      <w:rPr>
        <w:rFonts w:hint="default" w:ascii="Symbol" w:hAnsi="Symbol"/>
      </w:rPr>
    </w:lvl>
    <w:lvl w:ilvl="4" w:tplc="08030003" w:tentative="1">
      <w:start w:val="1"/>
      <w:numFmt w:val="bullet"/>
      <w:lvlText w:val="o"/>
      <w:lvlJc w:val="left"/>
      <w:pPr>
        <w:ind w:left="3600" w:hanging="360"/>
      </w:pPr>
      <w:rPr>
        <w:rFonts w:hint="default" w:ascii="Courier New" w:hAnsi="Courier New" w:cs="Courier New"/>
      </w:rPr>
    </w:lvl>
    <w:lvl w:ilvl="5" w:tplc="08030005" w:tentative="1">
      <w:start w:val="1"/>
      <w:numFmt w:val="bullet"/>
      <w:lvlText w:val=""/>
      <w:lvlJc w:val="left"/>
      <w:pPr>
        <w:ind w:left="4320" w:hanging="360"/>
      </w:pPr>
      <w:rPr>
        <w:rFonts w:hint="default" w:ascii="Wingdings" w:hAnsi="Wingdings"/>
      </w:rPr>
    </w:lvl>
    <w:lvl w:ilvl="6" w:tplc="08030001" w:tentative="1">
      <w:start w:val="1"/>
      <w:numFmt w:val="bullet"/>
      <w:lvlText w:val=""/>
      <w:lvlJc w:val="left"/>
      <w:pPr>
        <w:ind w:left="5040" w:hanging="360"/>
      </w:pPr>
      <w:rPr>
        <w:rFonts w:hint="default" w:ascii="Symbol" w:hAnsi="Symbol"/>
      </w:rPr>
    </w:lvl>
    <w:lvl w:ilvl="7" w:tplc="08030003" w:tentative="1">
      <w:start w:val="1"/>
      <w:numFmt w:val="bullet"/>
      <w:lvlText w:val="o"/>
      <w:lvlJc w:val="left"/>
      <w:pPr>
        <w:ind w:left="5760" w:hanging="360"/>
      </w:pPr>
      <w:rPr>
        <w:rFonts w:hint="default" w:ascii="Courier New" w:hAnsi="Courier New" w:cs="Courier New"/>
      </w:rPr>
    </w:lvl>
    <w:lvl w:ilvl="8" w:tplc="08030005" w:tentative="1">
      <w:start w:val="1"/>
      <w:numFmt w:val="bullet"/>
      <w:lvlText w:val=""/>
      <w:lvlJc w:val="left"/>
      <w:pPr>
        <w:ind w:left="6480" w:hanging="360"/>
      </w:pPr>
      <w:rPr>
        <w:rFonts w:hint="default" w:ascii="Wingdings" w:hAnsi="Wingdings"/>
      </w:rPr>
    </w:lvl>
  </w:abstractNum>
  <w:abstractNum w:abstractNumId="22" w15:restartNumberingAfterBreak="0">
    <w:nsid w:val="43E20107"/>
    <w:multiLevelType w:val="hybridMultilevel"/>
    <w:tmpl w:val="271E1F18"/>
    <w:lvl w:ilvl="0" w:tplc="08030001">
      <w:start w:val="1"/>
      <w:numFmt w:val="bullet"/>
      <w:lvlText w:val=""/>
      <w:lvlJc w:val="left"/>
      <w:pPr>
        <w:ind w:left="720" w:hanging="360"/>
      </w:pPr>
      <w:rPr>
        <w:rFonts w:hint="default" w:ascii="Symbol" w:hAnsi="Symbol"/>
      </w:rPr>
    </w:lvl>
    <w:lvl w:ilvl="1" w:tplc="08030003" w:tentative="1">
      <w:start w:val="1"/>
      <w:numFmt w:val="bullet"/>
      <w:lvlText w:val="o"/>
      <w:lvlJc w:val="left"/>
      <w:pPr>
        <w:ind w:left="1440" w:hanging="360"/>
      </w:pPr>
      <w:rPr>
        <w:rFonts w:hint="default" w:ascii="Courier New" w:hAnsi="Courier New" w:cs="Courier New"/>
      </w:rPr>
    </w:lvl>
    <w:lvl w:ilvl="2" w:tplc="08030005" w:tentative="1">
      <w:start w:val="1"/>
      <w:numFmt w:val="bullet"/>
      <w:lvlText w:val=""/>
      <w:lvlJc w:val="left"/>
      <w:pPr>
        <w:ind w:left="2160" w:hanging="360"/>
      </w:pPr>
      <w:rPr>
        <w:rFonts w:hint="default" w:ascii="Wingdings" w:hAnsi="Wingdings"/>
      </w:rPr>
    </w:lvl>
    <w:lvl w:ilvl="3" w:tplc="08030001" w:tentative="1">
      <w:start w:val="1"/>
      <w:numFmt w:val="bullet"/>
      <w:lvlText w:val=""/>
      <w:lvlJc w:val="left"/>
      <w:pPr>
        <w:ind w:left="2880" w:hanging="360"/>
      </w:pPr>
      <w:rPr>
        <w:rFonts w:hint="default" w:ascii="Symbol" w:hAnsi="Symbol"/>
      </w:rPr>
    </w:lvl>
    <w:lvl w:ilvl="4" w:tplc="08030003" w:tentative="1">
      <w:start w:val="1"/>
      <w:numFmt w:val="bullet"/>
      <w:lvlText w:val="o"/>
      <w:lvlJc w:val="left"/>
      <w:pPr>
        <w:ind w:left="3600" w:hanging="360"/>
      </w:pPr>
      <w:rPr>
        <w:rFonts w:hint="default" w:ascii="Courier New" w:hAnsi="Courier New" w:cs="Courier New"/>
      </w:rPr>
    </w:lvl>
    <w:lvl w:ilvl="5" w:tplc="08030005" w:tentative="1">
      <w:start w:val="1"/>
      <w:numFmt w:val="bullet"/>
      <w:lvlText w:val=""/>
      <w:lvlJc w:val="left"/>
      <w:pPr>
        <w:ind w:left="4320" w:hanging="360"/>
      </w:pPr>
      <w:rPr>
        <w:rFonts w:hint="default" w:ascii="Wingdings" w:hAnsi="Wingdings"/>
      </w:rPr>
    </w:lvl>
    <w:lvl w:ilvl="6" w:tplc="08030001" w:tentative="1">
      <w:start w:val="1"/>
      <w:numFmt w:val="bullet"/>
      <w:lvlText w:val=""/>
      <w:lvlJc w:val="left"/>
      <w:pPr>
        <w:ind w:left="5040" w:hanging="360"/>
      </w:pPr>
      <w:rPr>
        <w:rFonts w:hint="default" w:ascii="Symbol" w:hAnsi="Symbol"/>
      </w:rPr>
    </w:lvl>
    <w:lvl w:ilvl="7" w:tplc="08030003" w:tentative="1">
      <w:start w:val="1"/>
      <w:numFmt w:val="bullet"/>
      <w:lvlText w:val="o"/>
      <w:lvlJc w:val="left"/>
      <w:pPr>
        <w:ind w:left="5760" w:hanging="360"/>
      </w:pPr>
      <w:rPr>
        <w:rFonts w:hint="default" w:ascii="Courier New" w:hAnsi="Courier New" w:cs="Courier New"/>
      </w:rPr>
    </w:lvl>
    <w:lvl w:ilvl="8" w:tplc="08030005" w:tentative="1">
      <w:start w:val="1"/>
      <w:numFmt w:val="bullet"/>
      <w:lvlText w:val=""/>
      <w:lvlJc w:val="left"/>
      <w:pPr>
        <w:ind w:left="6480" w:hanging="360"/>
      </w:pPr>
      <w:rPr>
        <w:rFonts w:hint="default" w:ascii="Wingdings" w:hAnsi="Wingdings"/>
      </w:rPr>
    </w:lvl>
  </w:abstractNum>
  <w:abstractNum w:abstractNumId="23" w15:restartNumberingAfterBreak="0">
    <w:nsid w:val="46515EED"/>
    <w:multiLevelType w:val="hybridMultilevel"/>
    <w:tmpl w:val="DCCC1FCC"/>
    <w:lvl w:ilvl="0" w:tplc="08030001">
      <w:start w:val="1"/>
      <w:numFmt w:val="bullet"/>
      <w:lvlText w:val=""/>
      <w:lvlJc w:val="left"/>
      <w:pPr>
        <w:ind w:left="720" w:hanging="360"/>
      </w:pPr>
      <w:rPr>
        <w:rFonts w:hint="default" w:ascii="Symbol" w:hAnsi="Symbol"/>
      </w:rPr>
    </w:lvl>
    <w:lvl w:ilvl="1" w:tplc="08030003" w:tentative="1">
      <w:start w:val="1"/>
      <w:numFmt w:val="bullet"/>
      <w:lvlText w:val="o"/>
      <w:lvlJc w:val="left"/>
      <w:pPr>
        <w:ind w:left="1440" w:hanging="360"/>
      </w:pPr>
      <w:rPr>
        <w:rFonts w:hint="default" w:ascii="Courier New" w:hAnsi="Courier New" w:cs="Courier New"/>
      </w:rPr>
    </w:lvl>
    <w:lvl w:ilvl="2" w:tplc="08030005" w:tentative="1">
      <w:start w:val="1"/>
      <w:numFmt w:val="bullet"/>
      <w:lvlText w:val=""/>
      <w:lvlJc w:val="left"/>
      <w:pPr>
        <w:ind w:left="2160" w:hanging="360"/>
      </w:pPr>
      <w:rPr>
        <w:rFonts w:hint="default" w:ascii="Wingdings" w:hAnsi="Wingdings"/>
      </w:rPr>
    </w:lvl>
    <w:lvl w:ilvl="3" w:tplc="08030001" w:tentative="1">
      <w:start w:val="1"/>
      <w:numFmt w:val="bullet"/>
      <w:lvlText w:val=""/>
      <w:lvlJc w:val="left"/>
      <w:pPr>
        <w:ind w:left="2880" w:hanging="360"/>
      </w:pPr>
      <w:rPr>
        <w:rFonts w:hint="default" w:ascii="Symbol" w:hAnsi="Symbol"/>
      </w:rPr>
    </w:lvl>
    <w:lvl w:ilvl="4" w:tplc="08030003" w:tentative="1">
      <w:start w:val="1"/>
      <w:numFmt w:val="bullet"/>
      <w:lvlText w:val="o"/>
      <w:lvlJc w:val="left"/>
      <w:pPr>
        <w:ind w:left="3600" w:hanging="360"/>
      </w:pPr>
      <w:rPr>
        <w:rFonts w:hint="default" w:ascii="Courier New" w:hAnsi="Courier New" w:cs="Courier New"/>
      </w:rPr>
    </w:lvl>
    <w:lvl w:ilvl="5" w:tplc="08030005" w:tentative="1">
      <w:start w:val="1"/>
      <w:numFmt w:val="bullet"/>
      <w:lvlText w:val=""/>
      <w:lvlJc w:val="left"/>
      <w:pPr>
        <w:ind w:left="4320" w:hanging="360"/>
      </w:pPr>
      <w:rPr>
        <w:rFonts w:hint="default" w:ascii="Wingdings" w:hAnsi="Wingdings"/>
      </w:rPr>
    </w:lvl>
    <w:lvl w:ilvl="6" w:tplc="08030001" w:tentative="1">
      <w:start w:val="1"/>
      <w:numFmt w:val="bullet"/>
      <w:lvlText w:val=""/>
      <w:lvlJc w:val="left"/>
      <w:pPr>
        <w:ind w:left="5040" w:hanging="360"/>
      </w:pPr>
      <w:rPr>
        <w:rFonts w:hint="default" w:ascii="Symbol" w:hAnsi="Symbol"/>
      </w:rPr>
    </w:lvl>
    <w:lvl w:ilvl="7" w:tplc="08030003" w:tentative="1">
      <w:start w:val="1"/>
      <w:numFmt w:val="bullet"/>
      <w:lvlText w:val="o"/>
      <w:lvlJc w:val="left"/>
      <w:pPr>
        <w:ind w:left="5760" w:hanging="360"/>
      </w:pPr>
      <w:rPr>
        <w:rFonts w:hint="default" w:ascii="Courier New" w:hAnsi="Courier New" w:cs="Courier New"/>
      </w:rPr>
    </w:lvl>
    <w:lvl w:ilvl="8" w:tplc="08030005" w:tentative="1">
      <w:start w:val="1"/>
      <w:numFmt w:val="bullet"/>
      <w:lvlText w:val=""/>
      <w:lvlJc w:val="left"/>
      <w:pPr>
        <w:ind w:left="6480" w:hanging="360"/>
      </w:pPr>
      <w:rPr>
        <w:rFonts w:hint="default" w:ascii="Wingdings" w:hAnsi="Wingdings"/>
      </w:rPr>
    </w:lvl>
  </w:abstractNum>
  <w:abstractNum w:abstractNumId="24" w15:restartNumberingAfterBreak="0">
    <w:nsid w:val="4A85C6BE"/>
    <w:multiLevelType w:val="hybridMultilevel"/>
    <w:tmpl w:val="FFFFFFFF"/>
    <w:lvl w:ilvl="0" w:tplc="0CF44072">
      <w:start w:val="1"/>
      <w:numFmt w:val="decimal"/>
      <w:lvlText w:val="%1."/>
      <w:lvlJc w:val="left"/>
      <w:pPr>
        <w:ind w:left="720" w:hanging="360"/>
      </w:pPr>
    </w:lvl>
    <w:lvl w:ilvl="1" w:tplc="C8AE6496">
      <w:start w:val="1"/>
      <w:numFmt w:val="lowerLetter"/>
      <w:lvlText w:val="%2."/>
      <w:lvlJc w:val="left"/>
      <w:pPr>
        <w:ind w:left="1440" w:hanging="360"/>
      </w:pPr>
    </w:lvl>
    <w:lvl w:ilvl="2" w:tplc="6A6C0E8E">
      <w:start w:val="1"/>
      <w:numFmt w:val="lowerRoman"/>
      <w:lvlText w:val="%3."/>
      <w:lvlJc w:val="right"/>
      <w:pPr>
        <w:ind w:left="2160" w:hanging="180"/>
      </w:pPr>
    </w:lvl>
    <w:lvl w:ilvl="3" w:tplc="DF100BE8">
      <w:start w:val="1"/>
      <w:numFmt w:val="decimal"/>
      <w:lvlText w:val="%4."/>
      <w:lvlJc w:val="left"/>
      <w:pPr>
        <w:ind w:left="2880" w:hanging="360"/>
      </w:pPr>
    </w:lvl>
    <w:lvl w:ilvl="4" w:tplc="16C846EE">
      <w:start w:val="1"/>
      <w:numFmt w:val="lowerLetter"/>
      <w:lvlText w:val="%5."/>
      <w:lvlJc w:val="left"/>
      <w:pPr>
        <w:ind w:left="3600" w:hanging="360"/>
      </w:pPr>
    </w:lvl>
    <w:lvl w:ilvl="5" w:tplc="69B2449C">
      <w:start w:val="1"/>
      <w:numFmt w:val="lowerRoman"/>
      <w:lvlText w:val="%6."/>
      <w:lvlJc w:val="right"/>
      <w:pPr>
        <w:ind w:left="4320" w:hanging="180"/>
      </w:pPr>
    </w:lvl>
    <w:lvl w:ilvl="6" w:tplc="8CEEF21C">
      <w:start w:val="1"/>
      <w:numFmt w:val="decimal"/>
      <w:lvlText w:val="%7."/>
      <w:lvlJc w:val="left"/>
      <w:pPr>
        <w:ind w:left="5040" w:hanging="360"/>
      </w:pPr>
    </w:lvl>
    <w:lvl w:ilvl="7" w:tplc="BFF6ED40">
      <w:start w:val="1"/>
      <w:numFmt w:val="lowerLetter"/>
      <w:lvlText w:val="%8."/>
      <w:lvlJc w:val="left"/>
      <w:pPr>
        <w:ind w:left="5760" w:hanging="360"/>
      </w:pPr>
    </w:lvl>
    <w:lvl w:ilvl="8" w:tplc="56E055EE">
      <w:start w:val="1"/>
      <w:numFmt w:val="lowerRoman"/>
      <w:lvlText w:val="%9."/>
      <w:lvlJc w:val="right"/>
      <w:pPr>
        <w:ind w:left="6480" w:hanging="180"/>
      </w:pPr>
    </w:lvl>
  </w:abstractNum>
  <w:abstractNum w:abstractNumId="25" w15:restartNumberingAfterBreak="0">
    <w:nsid w:val="5518352B"/>
    <w:multiLevelType w:val="hybridMultilevel"/>
    <w:tmpl w:val="11F2CEFA"/>
    <w:lvl w:ilvl="0" w:tplc="08030001">
      <w:start w:val="1"/>
      <w:numFmt w:val="bullet"/>
      <w:lvlText w:val=""/>
      <w:lvlJc w:val="left"/>
      <w:pPr>
        <w:ind w:left="720" w:hanging="360"/>
      </w:pPr>
      <w:rPr>
        <w:rFonts w:hint="default" w:ascii="Symbol" w:hAnsi="Symbol"/>
      </w:rPr>
    </w:lvl>
    <w:lvl w:ilvl="1" w:tplc="08030003" w:tentative="1">
      <w:start w:val="1"/>
      <w:numFmt w:val="bullet"/>
      <w:lvlText w:val="o"/>
      <w:lvlJc w:val="left"/>
      <w:pPr>
        <w:ind w:left="1440" w:hanging="360"/>
      </w:pPr>
      <w:rPr>
        <w:rFonts w:hint="default" w:ascii="Courier New" w:hAnsi="Courier New" w:cs="Courier New"/>
      </w:rPr>
    </w:lvl>
    <w:lvl w:ilvl="2" w:tplc="08030005" w:tentative="1">
      <w:start w:val="1"/>
      <w:numFmt w:val="bullet"/>
      <w:lvlText w:val=""/>
      <w:lvlJc w:val="left"/>
      <w:pPr>
        <w:ind w:left="2160" w:hanging="360"/>
      </w:pPr>
      <w:rPr>
        <w:rFonts w:hint="default" w:ascii="Wingdings" w:hAnsi="Wingdings"/>
      </w:rPr>
    </w:lvl>
    <w:lvl w:ilvl="3" w:tplc="08030001" w:tentative="1">
      <w:start w:val="1"/>
      <w:numFmt w:val="bullet"/>
      <w:lvlText w:val=""/>
      <w:lvlJc w:val="left"/>
      <w:pPr>
        <w:ind w:left="2880" w:hanging="360"/>
      </w:pPr>
      <w:rPr>
        <w:rFonts w:hint="default" w:ascii="Symbol" w:hAnsi="Symbol"/>
      </w:rPr>
    </w:lvl>
    <w:lvl w:ilvl="4" w:tplc="08030003" w:tentative="1">
      <w:start w:val="1"/>
      <w:numFmt w:val="bullet"/>
      <w:lvlText w:val="o"/>
      <w:lvlJc w:val="left"/>
      <w:pPr>
        <w:ind w:left="3600" w:hanging="360"/>
      </w:pPr>
      <w:rPr>
        <w:rFonts w:hint="default" w:ascii="Courier New" w:hAnsi="Courier New" w:cs="Courier New"/>
      </w:rPr>
    </w:lvl>
    <w:lvl w:ilvl="5" w:tplc="08030005" w:tentative="1">
      <w:start w:val="1"/>
      <w:numFmt w:val="bullet"/>
      <w:lvlText w:val=""/>
      <w:lvlJc w:val="left"/>
      <w:pPr>
        <w:ind w:left="4320" w:hanging="360"/>
      </w:pPr>
      <w:rPr>
        <w:rFonts w:hint="default" w:ascii="Wingdings" w:hAnsi="Wingdings"/>
      </w:rPr>
    </w:lvl>
    <w:lvl w:ilvl="6" w:tplc="08030001" w:tentative="1">
      <w:start w:val="1"/>
      <w:numFmt w:val="bullet"/>
      <w:lvlText w:val=""/>
      <w:lvlJc w:val="left"/>
      <w:pPr>
        <w:ind w:left="5040" w:hanging="360"/>
      </w:pPr>
      <w:rPr>
        <w:rFonts w:hint="default" w:ascii="Symbol" w:hAnsi="Symbol"/>
      </w:rPr>
    </w:lvl>
    <w:lvl w:ilvl="7" w:tplc="08030003" w:tentative="1">
      <w:start w:val="1"/>
      <w:numFmt w:val="bullet"/>
      <w:lvlText w:val="o"/>
      <w:lvlJc w:val="left"/>
      <w:pPr>
        <w:ind w:left="5760" w:hanging="360"/>
      </w:pPr>
      <w:rPr>
        <w:rFonts w:hint="default" w:ascii="Courier New" w:hAnsi="Courier New" w:cs="Courier New"/>
      </w:rPr>
    </w:lvl>
    <w:lvl w:ilvl="8" w:tplc="08030005" w:tentative="1">
      <w:start w:val="1"/>
      <w:numFmt w:val="bullet"/>
      <w:lvlText w:val=""/>
      <w:lvlJc w:val="left"/>
      <w:pPr>
        <w:ind w:left="6480" w:hanging="360"/>
      </w:pPr>
      <w:rPr>
        <w:rFonts w:hint="default" w:ascii="Wingdings" w:hAnsi="Wingdings"/>
      </w:rPr>
    </w:lvl>
  </w:abstractNum>
  <w:abstractNum w:abstractNumId="26" w15:restartNumberingAfterBreak="0">
    <w:nsid w:val="572C0350"/>
    <w:multiLevelType w:val="multilevel"/>
    <w:tmpl w:val="6B5E7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CF5FF1"/>
    <w:multiLevelType w:val="hybridMultilevel"/>
    <w:tmpl w:val="C2E459FE"/>
    <w:lvl w:ilvl="0" w:tplc="08030001">
      <w:start w:val="1"/>
      <w:numFmt w:val="bullet"/>
      <w:lvlText w:val=""/>
      <w:lvlJc w:val="left"/>
      <w:pPr>
        <w:ind w:left="720" w:hanging="360"/>
      </w:pPr>
      <w:rPr>
        <w:rFonts w:hint="default" w:ascii="Symbol" w:hAnsi="Symbol"/>
      </w:rPr>
    </w:lvl>
    <w:lvl w:ilvl="1" w:tplc="08030003" w:tentative="1">
      <w:start w:val="1"/>
      <w:numFmt w:val="bullet"/>
      <w:lvlText w:val="o"/>
      <w:lvlJc w:val="left"/>
      <w:pPr>
        <w:ind w:left="1440" w:hanging="360"/>
      </w:pPr>
      <w:rPr>
        <w:rFonts w:hint="default" w:ascii="Courier New" w:hAnsi="Courier New" w:cs="Courier New"/>
      </w:rPr>
    </w:lvl>
    <w:lvl w:ilvl="2" w:tplc="08030005" w:tentative="1">
      <w:start w:val="1"/>
      <w:numFmt w:val="bullet"/>
      <w:lvlText w:val=""/>
      <w:lvlJc w:val="left"/>
      <w:pPr>
        <w:ind w:left="2160" w:hanging="360"/>
      </w:pPr>
      <w:rPr>
        <w:rFonts w:hint="default" w:ascii="Wingdings" w:hAnsi="Wingdings"/>
      </w:rPr>
    </w:lvl>
    <w:lvl w:ilvl="3" w:tplc="08030001" w:tentative="1">
      <w:start w:val="1"/>
      <w:numFmt w:val="bullet"/>
      <w:lvlText w:val=""/>
      <w:lvlJc w:val="left"/>
      <w:pPr>
        <w:ind w:left="2880" w:hanging="360"/>
      </w:pPr>
      <w:rPr>
        <w:rFonts w:hint="default" w:ascii="Symbol" w:hAnsi="Symbol"/>
      </w:rPr>
    </w:lvl>
    <w:lvl w:ilvl="4" w:tplc="08030003" w:tentative="1">
      <w:start w:val="1"/>
      <w:numFmt w:val="bullet"/>
      <w:lvlText w:val="o"/>
      <w:lvlJc w:val="left"/>
      <w:pPr>
        <w:ind w:left="3600" w:hanging="360"/>
      </w:pPr>
      <w:rPr>
        <w:rFonts w:hint="default" w:ascii="Courier New" w:hAnsi="Courier New" w:cs="Courier New"/>
      </w:rPr>
    </w:lvl>
    <w:lvl w:ilvl="5" w:tplc="08030005" w:tentative="1">
      <w:start w:val="1"/>
      <w:numFmt w:val="bullet"/>
      <w:lvlText w:val=""/>
      <w:lvlJc w:val="left"/>
      <w:pPr>
        <w:ind w:left="4320" w:hanging="360"/>
      </w:pPr>
      <w:rPr>
        <w:rFonts w:hint="default" w:ascii="Wingdings" w:hAnsi="Wingdings"/>
      </w:rPr>
    </w:lvl>
    <w:lvl w:ilvl="6" w:tplc="08030001" w:tentative="1">
      <w:start w:val="1"/>
      <w:numFmt w:val="bullet"/>
      <w:lvlText w:val=""/>
      <w:lvlJc w:val="left"/>
      <w:pPr>
        <w:ind w:left="5040" w:hanging="360"/>
      </w:pPr>
      <w:rPr>
        <w:rFonts w:hint="default" w:ascii="Symbol" w:hAnsi="Symbol"/>
      </w:rPr>
    </w:lvl>
    <w:lvl w:ilvl="7" w:tplc="08030003" w:tentative="1">
      <w:start w:val="1"/>
      <w:numFmt w:val="bullet"/>
      <w:lvlText w:val="o"/>
      <w:lvlJc w:val="left"/>
      <w:pPr>
        <w:ind w:left="5760" w:hanging="360"/>
      </w:pPr>
      <w:rPr>
        <w:rFonts w:hint="default" w:ascii="Courier New" w:hAnsi="Courier New" w:cs="Courier New"/>
      </w:rPr>
    </w:lvl>
    <w:lvl w:ilvl="8" w:tplc="08030005" w:tentative="1">
      <w:start w:val="1"/>
      <w:numFmt w:val="bullet"/>
      <w:lvlText w:val=""/>
      <w:lvlJc w:val="left"/>
      <w:pPr>
        <w:ind w:left="6480" w:hanging="360"/>
      </w:pPr>
      <w:rPr>
        <w:rFonts w:hint="default" w:ascii="Wingdings" w:hAnsi="Wingdings"/>
      </w:rPr>
    </w:lvl>
  </w:abstractNum>
  <w:abstractNum w:abstractNumId="28" w15:restartNumberingAfterBreak="0">
    <w:nsid w:val="69B51024"/>
    <w:multiLevelType w:val="hybridMultilevel"/>
    <w:tmpl w:val="E610AC70"/>
    <w:lvl w:ilvl="0" w:tplc="08030001">
      <w:start w:val="1"/>
      <w:numFmt w:val="bullet"/>
      <w:lvlText w:val=""/>
      <w:lvlJc w:val="left"/>
      <w:pPr>
        <w:ind w:left="720" w:hanging="360"/>
      </w:pPr>
      <w:rPr>
        <w:rFonts w:hint="default" w:ascii="Symbol" w:hAnsi="Symbol"/>
      </w:rPr>
    </w:lvl>
    <w:lvl w:ilvl="1" w:tplc="08030003" w:tentative="1">
      <w:start w:val="1"/>
      <w:numFmt w:val="bullet"/>
      <w:lvlText w:val="o"/>
      <w:lvlJc w:val="left"/>
      <w:pPr>
        <w:ind w:left="1440" w:hanging="360"/>
      </w:pPr>
      <w:rPr>
        <w:rFonts w:hint="default" w:ascii="Courier New" w:hAnsi="Courier New" w:cs="Courier New"/>
      </w:rPr>
    </w:lvl>
    <w:lvl w:ilvl="2" w:tplc="08030005" w:tentative="1">
      <w:start w:val="1"/>
      <w:numFmt w:val="bullet"/>
      <w:lvlText w:val=""/>
      <w:lvlJc w:val="left"/>
      <w:pPr>
        <w:ind w:left="2160" w:hanging="360"/>
      </w:pPr>
      <w:rPr>
        <w:rFonts w:hint="default" w:ascii="Wingdings" w:hAnsi="Wingdings"/>
      </w:rPr>
    </w:lvl>
    <w:lvl w:ilvl="3" w:tplc="08030001" w:tentative="1">
      <w:start w:val="1"/>
      <w:numFmt w:val="bullet"/>
      <w:lvlText w:val=""/>
      <w:lvlJc w:val="left"/>
      <w:pPr>
        <w:ind w:left="2880" w:hanging="360"/>
      </w:pPr>
      <w:rPr>
        <w:rFonts w:hint="default" w:ascii="Symbol" w:hAnsi="Symbol"/>
      </w:rPr>
    </w:lvl>
    <w:lvl w:ilvl="4" w:tplc="08030003" w:tentative="1">
      <w:start w:val="1"/>
      <w:numFmt w:val="bullet"/>
      <w:lvlText w:val="o"/>
      <w:lvlJc w:val="left"/>
      <w:pPr>
        <w:ind w:left="3600" w:hanging="360"/>
      </w:pPr>
      <w:rPr>
        <w:rFonts w:hint="default" w:ascii="Courier New" w:hAnsi="Courier New" w:cs="Courier New"/>
      </w:rPr>
    </w:lvl>
    <w:lvl w:ilvl="5" w:tplc="08030005" w:tentative="1">
      <w:start w:val="1"/>
      <w:numFmt w:val="bullet"/>
      <w:lvlText w:val=""/>
      <w:lvlJc w:val="left"/>
      <w:pPr>
        <w:ind w:left="4320" w:hanging="360"/>
      </w:pPr>
      <w:rPr>
        <w:rFonts w:hint="default" w:ascii="Wingdings" w:hAnsi="Wingdings"/>
      </w:rPr>
    </w:lvl>
    <w:lvl w:ilvl="6" w:tplc="08030001" w:tentative="1">
      <w:start w:val="1"/>
      <w:numFmt w:val="bullet"/>
      <w:lvlText w:val=""/>
      <w:lvlJc w:val="left"/>
      <w:pPr>
        <w:ind w:left="5040" w:hanging="360"/>
      </w:pPr>
      <w:rPr>
        <w:rFonts w:hint="default" w:ascii="Symbol" w:hAnsi="Symbol"/>
      </w:rPr>
    </w:lvl>
    <w:lvl w:ilvl="7" w:tplc="08030003" w:tentative="1">
      <w:start w:val="1"/>
      <w:numFmt w:val="bullet"/>
      <w:lvlText w:val="o"/>
      <w:lvlJc w:val="left"/>
      <w:pPr>
        <w:ind w:left="5760" w:hanging="360"/>
      </w:pPr>
      <w:rPr>
        <w:rFonts w:hint="default" w:ascii="Courier New" w:hAnsi="Courier New" w:cs="Courier New"/>
      </w:rPr>
    </w:lvl>
    <w:lvl w:ilvl="8" w:tplc="08030005" w:tentative="1">
      <w:start w:val="1"/>
      <w:numFmt w:val="bullet"/>
      <w:lvlText w:val=""/>
      <w:lvlJc w:val="left"/>
      <w:pPr>
        <w:ind w:left="6480" w:hanging="360"/>
      </w:pPr>
      <w:rPr>
        <w:rFonts w:hint="default" w:ascii="Wingdings" w:hAnsi="Wingdings"/>
      </w:rPr>
    </w:lvl>
  </w:abstractNum>
  <w:abstractNum w:abstractNumId="29" w15:restartNumberingAfterBreak="0">
    <w:nsid w:val="6DC85C5C"/>
    <w:multiLevelType w:val="hybridMultilevel"/>
    <w:tmpl w:val="DF98575C"/>
    <w:lvl w:ilvl="0" w:tplc="0803000F">
      <w:start w:val="1"/>
      <w:numFmt w:val="decimal"/>
      <w:lvlText w:val="%1."/>
      <w:lvlJc w:val="left"/>
      <w:pPr>
        <w:ind w:left="720" w:hanging="360"/>
      </w:pPr>
      <w:rPr>
        <w:rFonts w:hint="default"/>
      </w:rPr>
    </w:lvl>
    <w:lvl w:ilvl="1" w:tplc="08030019" w:tentative="1">
      <w:start w:val="1"/>
      <w:numFmt w:val="lowerLetter"/>
      <w:lvlText w:val="%2."/>
      <w:lvlJc w:val="left"/>
      <w:pPr>
        <w:ind w:left="1440" w:hanging="360"/>
      </w:pPr>
    </w:lvl>
    <w:lvl w:ilvl="2" w:tplc="0803001B" w:tentative="1">
      <w:start w:val="1"/>
      <w:numFmt w:val="lowerRoman"/>
      <w:lvlText w:val="%3."/>
      <w:lvlJc w:val="right"/>
      <w:pPr>
        <w:ind w:left="2160" w:hanging="180"/>
      </w:pPr>
    </w:lvl>
    <w:lvl w:ilvl="3" w:tplc="0803000F" w:tentative="1">
      <w:start w:val="1"/>
      <w:numFmt w:val="decimal"/>
      <w:lvlText w:val="%4."/>
      <w:lvlJc w:val="left"/>
      <w:pPr>
        <w:ind w:left="2880" w:hanging="360"/>
      </w:pPr>
    </w:lvl>
    <w:lvl w:ilvl="4" w:tplc="08030019" w:tentative="1">
      <w:start w:val="1"/>
      <w:numFmt w:val="lowerLetter"/>
      <w:lvlText w:val="%5."/>
      <w:lvlJc w:val="left"/>
      <w:pPr>
        <w:ind w:left="3600" w:hanging="360"/>
      </w:pPr>
    </w:lvl>
    <w:lvl w:ilvl="5" w:tplc="0803001B" w:tentative="1">
      <w:start w:val="1"/>
      <w:numFmt w:val="lowerRoman"/>
      <w:lvlText w:val="%6."/>
      <w:lvlJc w:val="right"/>
      <w:pPr>
        <w:ind w:left="4320" w:hanging="180"/>
      </w:pPr>
    </w:lvl>
    <w:lvl w:ilvl="6" w:tplc="0803000F" w:tentative="1">
      <w:start w:val="1"/>
      <w:numFmt w:val="decimal"/>
      <w:lvlText w:val="%7."/>
      <w:lvlJc w:val="left"/>
      <w:pPr>
        <w:ind w:left="5040" w:hanging="360"/>
      </w:pPr>
    </w:lvl>
    <w:lvl w:ilvl="7" w:tplc="08030019" w:tentative="1">
      <w:start w:val="1"/>
      <w:numFmt w:val="lowerLetter"/>
      <w:lvlText w:val="%8."/>
      <w:lvlJc w:val="left"/>
      <w:pPr>
        <w:ind w:left="5760" w:hanging="360"/>
      </w:pPr>
    </w:lvl>
    <w:lvl w:ilvl="8" w:tplc="0803001B" w:tentative="1">
      <w:start w:val="1"/>
      <w:numFmt w:val="lowerRoman"/>
      <w:lvlText w:val="%9."/>
      <w:lvlJc w:val="right"/>
      <w:pPr>
        <w:ind w:left="6480" w:hanging="180"/>
      </w:pPr>
    </w:lvl>
  </w:abstractNum>
  <w:abstractNum w:abstractNumId="30" w15:restartNumberingAfterBreak="0">
    <w:nsid w:val="7808303C"/>
    <w:multiLevelType w:val="hybridMultilevel"/>
    <w:tmpl w:val="32E04B56"/>
    <w:lvl w:ilvl="0" w:tplc="0803000F">
      <w:start w:val="1"/>
      <w:numFmt w:val="decimal"/>
      <w:lvlText w:val="%1."/>
      <w:lvlJc w:val="left"/>
      <w:pPr>
        <w:ind w:left="720" w:hanging="360"/>
      </w:pPr>
      <w:rPr>
        <w:rFonts w:hint="default"/>
      </w:rPr>
    </w:lvl>
    <w:lvl w:ilvl="1" w:tplc="08030019">
      <w:start w:val="1"/>
      <w:numFmt w:val="lowerLetter"/>
      <w:lvlText w:val="%2."/>
      <w:lvlJc w:val="left"/>
      <w:pPr>
        <w:ind w:left="1440" w:hanging="360"/>
      </w:pPr>
    </w:lvl>
    <w:lvl w:ilvl="2" w:tplc="0803001B" w:tentative="1">
      <w:start w:val="1"/>
      <w:numFmt w:val="lowerRoman"/>
      <w:lvlText w:val="%3."/>
      <w:lvlJc w:val="right"/>
      <w:pPr>
        <w:ind w:left="2160" w:hanging="180"/>
      </w:pPr>
    </w:lvl>
    <w:lvl w:ilvl="3" w:tplc="0803000F" w:tentative="1">
      <w:start w:val="1"/>
      <w:numFmt w:val="decimal"/>
      <w:lvlText w:val="%4."/>
      <w:lvlJc w:val="left"/>
      <w:pPr>
        <w:ind w:left="2880" w:hanging="360"/>
      </w:pPr>
    </w:lvl>
    <w:lvl w:ilvl="4" w:tplc="08030019" w:tentative="1">
      <w:start w:val="1"/>
      <w:numFmt w:val="lowerLetter"/>
      <w:lvlText w:val="%5."/>
      <w:lvlJc w:val="left"/>
      <w:pPr>
        <w:ind w:left="3600" w:hanging="360"/>
      </w:pPr>
    </w:lvl>
    <w:lvl w:ilvl="5" w:tplc="0803001B" w:tentative="1">
      <w:start w:val="1"/>
      <w:numFmt w:val="lowerRoman"/>
      <w:lvlText w:val="%6."/>
      <w:lvlJc w:val="right"/>
      <w:pPr>
        <w:ind w:left="4320" w:hanging="180"/>
      </w:pPr>
    </w:lvl>
    <w:lvl w:ilvl="6" w:tplc="0803000F" w:tentative="1">
      <w:start w:val="1"/>
      <w:numFmt w:val="decimal"/>
      <w:lvlText w:val="%7."/>
      <w:lvlJc w:val="left"/>
      <w:pPr>
        <w:ind w:left="5040" w:hanging="360"/>
      </w:pPr>
    </w:lvl>
    <w:lvl w:ilvl="7" w:tplc="08030019" w:tentative="1">
      <w:start w:val="1"/>
      <w:numFmt w:val="lowerLetter"/>
      <w:lvlText w:val="%8."/>
      <w:lvlJc w:val="left"/>
      <w:pPr>
        <w:ind w:left="5760" w:hanging="360"/>
      </w:pPr>
    </w:lvl>
    <w:lvl w:ilvl="8" w:tplc="0803001B" w:tentative="1">
      <w:start w:val="1"/>
      <w:numFmt w:val="lowerRoman"/>
      <w:lvlText w:val="%9."/>
      <w:lvlJc w:val="right"/>
      <w:pPr>
        <w:ind w:left="6480" w:hanging="180"/>
      </w:pPr>
    </w:lvl>
  </w:abstractNum>
  <w:abstractNum w:abstractNumId="31" w15:restartNumberingAfterBreak="0">
    <w:nsid w:val="79237C3E"/>
    <w:multiLevelType w:val="hybridMultilevel"/>
    <w:tmpl w:val="FFFFFFFF"/>
    <w:lvl w:ilvl="0" w:tplc="2B2ED1E0">
      <w:start w:val="1"/>
      <w:numFmt w:val="bullet"/>
      <w:lvlText w:val=""/>
      <w:lvlJc w:val="left"/>
      <w:pPr>
        <w:ind w:left="720" w:hanging="360"/>
      </w:pPr>
      <w:rPr>
        <w:rFonts w:hint="default" w:ascii="Symbol" w:hAnsi="Symbol"/>
      </w:rPr>
    </w:lvl>
    <w:lvl w:ilvl="1" w:tplc="2FAAD808">
      <w:start w:val="1"/>
      <w:numFmt w:val="bullet"/>
      <w:lvlText w:val="o"/>
      <w:lvlJc w:val="left"/>
      <w:pPr>
        <w:ind w:left="1440" w:hanging="360"/>
      </w:pPr>
      <w:rPr>
        <w:rFonts w:hint="default" w:ascii="Courier New" w:hAnsi="Courier New"/>
      </w:rPr>
    </w:lvl>
    <w:lvl w:ilvl="2" w:tplc="6896E15A">
      <w:start w:val="1"/>
      <w:numFmt w:val="bullet"/>
      <w:lvlText w:val=""/>
      <w:lvlJc w:val="left"/>
      <w:pPr>
        <w:ind w:left="2160" w:hanging="360"/>
      </w:pPr>
      <w:rPr>
        <w:rFonts w:hint="default" w:ascii="Wingdings" w:hAnsi="Wingdings"/>
      </w:rPr>
    </w:lvl>
    <w:lvl w:ilvl="3" w:tplc="CC80FFA6">
      <w:start w:val="1"/>
      <w:numFmt w:val="bullet"/>
      <w:lvlText w:val=""/>
      <w:lvlJc w:val="left"/>
      <w:pPr>
        <w:ind w:left="2880" w:hanging="360"/>
      </w:pPr>
      <w:rPr>
        <w:rFonts w:hint="default" w:ascii="Symbol" w:hAnsi="Symbol"/>
      </w:rPr>
    </w:lvl>
    <w:lvl w:ilvl="4" w:tplc="3D5A2930">
      <w:start w:val="1"/>
      <w:numFmt w:val="bullet"/>
      <w:lvlText w:val="o"/>
      <w:lvlJc w:val="left"/>
      <w:pPr>
        <w:ind w:left="3600" w:hanging="360"/>
      </w:pPr>
      <w:rPr>
        <w:rFonts w:hint="default" w:ascii="Courier New" w:hAnsi="Courier New"/>
      </w:rPr>
    </w:lvl>
    <w:lvl w:ilvl="5" w:tplc="7F5EA988">
      <w:start w:val="1"/>
      <w:numFmt w:val="bullet"/>
      <w:lvlText w:val=""/>
      <w:lvlJc w:val="left"/>
      <w:pPr>
        <w:ind w:left="4320" w:hanging="360"/>
      </w:pPr>
      <w:rPr>
        <w:rFonts w:hint="default" w:ascii="Wingdings" w:hAnsi="Wingdings"/>
      </w:rPr>
    </w:lvl>
    <w:lvl w:ilvl="6" w:tplc="7758D4D0">
      <w:start w:val="1"/>
      <w:numFmt w:val="bullet"/>
      <w:lvlText w:val=""/>
      <w:lvlJc w:val="left"/>
      <w:pPr>
        <w:ind w:left="5040" w:hanging="360"/>
      </w:pPr>
      <w:rPr>
        <w:rFonts w:hint="default" w:ascii="Symbol" w:hAnsi="Symbol"/>
      </w:rPr>
    </w:lvl>
    <w:lvl w:ilvl="7" w:tplc="B2561958">
      <w:start w:val="1"/>
      <w:numFmt w:val="bullet"/>
      <w:lvlText w:val="o"/>
      <w:lvlJc w:val="left"/>
      <w:pPr>
        <w:ind w:left="5760" w:hanging="360"/>
      </w:pPr>
      <w:rPr>
        <w:rFonts w:hint="default" w:ascii="Courier New" w:hAnsi="Courier New"/>
      </w:rPr>
    </w:lvl>
    <w:lvl w:ilvl="8" w:tplc="BEF8DF52">
      <w:start w:val="1"/>
      <w:numFmt w:val="bullet"/>
      <w:lvlText w:val=""/>
      <w:lvlJc w:val="left"/>
      <w:pPr>
        <w:ind w:left="6480" w:hanging="360"/>
      </w:pPr>
      <w:rPr>
        <w:rFonts w:hint="default" w:ascii="Wingdings" w:hAnsi="Wingdings"/>
      </w:rPr>
    </w:lvl>
  </w:abstractNum>
  <w:abstractNum w:abstractNumId="32" w15:restartNumberingAfterBreak="0">
    <w:nsid w:val="7A460F37"/>
    <w:multiLevelType w:val="hybridMultilevel"/>
    <w:tmpl w:val="EAF69140"/>
    <w:lvl w:ilvl="0" w:tplc="08030001">
      <w:start w:val="1"/>
      <w:numFmt w:val="bullet"/>
      <w:lvlText w:val=""/>
      <w:lvlJc w:val="left"/>
      <w:pPr>
        <w:ind w:left="720" w:hanging="360"/>
      </w:pPr>
      <w:rPr>
        <w:rFonts w:hint="default" w:ascii="Symbol" w:hAnsi="Symbol"/>
      </w:rPr>
    </w:lvl>
    <w:lvl w:ilvl="1" w:tplc="08030003" w:tentative="1">
      <w:start w:val="1"/>
      <w:numFmt w:val="bullet"/>
      <w:lvlText w:val="o"/>
      <w:lvlJc w:val="left"/>
      <w:pPr>
        <w:ind w:left="1440" w:hanging="360"/>
      </w:pPr>
      <w:rPr>
        <w:rFonts w:hint="default" w:ascii="Courier New" w:hAnsi="Courier New" w:cs="Courier New"/>
      </w:rPr>
    </w:lvl>
    <w:lvl w:ilvl="2" w:tplc="08030005" w:tentative="1">
      <w:start w:val="1"/>
      <w:numFmt w:val="bullet"/>
      <w:lvlText w:val=""/>
      <w:lvlJc w:val="left"/>
      <w:pPr>
        <w:ind w:left="2160" w:hanging="360"/>
      </w:pPr>
      <w:rPr>
        <w:rFonts w:hint="default" w:ascii="Wingdings" w:hAnsi="Wingdings"/>
      </w:rPr>
    </w:lvl>
    <w:lvl w:ilvl="3" w:tplc="08030001" w:tentative="1">
      <w:start w:val="1"/>
      <w:numFmt w:val="bullet"/>
      <w:lvlText w:val=""/>
      <w:lvlJc w:val="left"/>
      <w:pPr>
        <w:ind w:left="2880" w:hanging="360"/>
      </w:pPr>
      <w:rPr>
        <w:rFonts w:hint="default" w:ascii="Symbol" w:hAnsi="Symbol"/>
      </w:rPr>
    </w:lvl>
    <w:lvl w:ilvl="4" w:tplc="08030003" w:tentative="1">
      <w:start w:val="1"/>
      <w:numFmt w:val="bullet"/>
      <w:lvlText w:val="o"/>
      <w:lvlJc w:val="left"/>
      <w:pPr>
        <w:ind w:left="3600" w:hanging="360"/>
      </w:pPr>
      <w:rPr>
        <w:rFonts w:hint="default" w:ascii="Courier New" w:hAnsi="Courier New" w:cs="Courier New"/>
      </w:rPr>
    </w:lvl>
    <w:lvl w:ilvl="5" w:tplc="08030005" w:tentative="1">
      <w:start w:val="1"/>
      <w:numFmt w:val="bullet"/>
      <w:lvlText w:val=""/>
      <w:lvlJc w:val="left"/>
      <w:pPr>
        <w:ind w:left="4320" w:hanging="360"/>
      </w:pPr>
      <w:rPr>
        <w:rFonts w:hint="default" w:ascii="Wingdings" w:hAnsi="Wingdings"/>
      </w:rPr>
    </w:lvl>
    <w:lvl w:ilvl="6" w:tplc="08030001" w:tentative="1">
      <w:start w:val="1"/>
      <w:numFmt w:val="bullet"/>
      <w:lvlText w:val=""/>
      <w:lvlJc w:val="left"/>
      <w:pPr>
        <w:ind w:left="5040" w:hanging="360"/>
      </w:pPr>
      <w:rPr>
        <w:rFonts w:hint="default" w:ascii="Symbol" w:hAnsi="Symbol"/>
      </w:rPr>
    </w:lvl>
    <w:lvl w:ilvl="7" w:tplc="08030003" w:tentative="1">
      <w:start w:val="1"/>
      <w:numFmt w:val="bullet"/>
      <w:lvlText w:val="o"/>
      <w:lvlJc w:val="left"/>
      <w:pPr>
        <w:ind w:left="5760" w:hanging="360"/>
      </w:pPr>
      <w:rPr>
        <w:rFonts w:hint="default" w:ascii="Courier New" w:hAnsi="Courier New" w:cs="Courier New"/>
      </w:rPr>
    </w:lvl>
    <w:lvl w:ilvl="8" w:tplc="08030005" w:tentative="1">
      <w:start w:val="1"/>
      <w:numFmt w:val="bullet"/>
      <w:lvlText w:val=""/>
      <w:lvlJc w:val="left"/>
      <w:pPr>
        <w:ind w:left="6480" w:hanging="360"/>
      </w:pPr>
      <w:rPr>
        <w:rFonts w:hint="default" w:ascii="Wingdings" w:hAnsi="Wingdings"/>
      </w:rPr>
    </w:lvl>
  </w:abstractNum>
  <w:abstractNum w:abstractNumId="33" w15:restartNumberingAfterBreak="0">
    <w:nsid w:val="7ADF18FA"/>
    <w:multiLevelType w:val="hybridMultilevel"/>
    <w:tmpl w:val="BCFCC9A0"/>
    <w:lvl w:ilvl="0" w:tplc="08030001">
      <w:start w:val="1"/>
      <w:numFmt w:val="bullet"/>
      <w:lvlText w:val=""/>
      <w:lvlJc w:val="left"/>
      <w:pPr>
        <w:ind w:left="720" w:hanging="360"/>
      </w:pPr>
      <w:rPr>
        <w:rFonts w:hint="default" w:ascii="Symbol" w:hAnsi="Symbol"/>
      </w:rPr>
    </w:lvl>
    <w:lvl w:ilvl="1" w:tplc="08030003" w:tentative="1">
      <w:start w:val="1"/>
      <w:numFmt w:val="bullet"/>
      <w:lvlText w:val="o"/>
      <w:lvlJc w:val="left"/>
      <w:pPr>
        <w:ind w:left="1440" w:hanging="360"/>
      </w:pPr>
      <w:rPr>
        <w:rFonts w:hint="default" w:ascii="Courier New" w:hAnsi="Courier New" w:cs="Courier New"/>
      </w:rPr>
    </w:lvl>
    <w:lvl w:ilvl="2" w:tplc="08030005" w:tentative="1">
      <w:start w:val="1"/>
      <w:numFmt w:val="bullet"/>
      <w:lvlText w:val=""/>
      <w:lvlJc w:val="left"/>
      <w:pPr>
        <w:ind w:left="2160" w:hanging="360"/>
      </w:pPr>
      <w:rPr>
        <w:rFonts w:hint="default" w:ascii="Wingdings" w:hAnsi="Wingdings"/>
      </w:rPr>
    </w:lvl>
    <w:lvl w:ilvl="3" w:tplc="08030001" w:tentative="1">
      <w:start w:val="1"/>
      <w:numFmt w:val="bullet"/>
      <w:lvlText w:val=""/>
      <w:lvlJc w:val="left"/>
      <w:pPr>
        <w:ind w:left="2880" w:hanging="360"/>
      </w:pPr>
      <w:rPr>
        <w:rFonts w:hint="default" w:ascii="Symbol" w:hAnsi="Symbol"/>
      </w:rPr>
    </w:lvl>
    <w:lvl w:ilvl="4" w:tplc="08030003" w:tentative="1">
      <w:start w:val="1"/>
      <w:numFmt w:val="bullet"/>
      <w:lvlText w:val="o"/>
      <w:lvlJc w:val="left"/>
      <w:pPr>
        <w:ind w:left="3600" w:hanging="360"/>
      </w:pPr>
      <w:rPr>
        <w:rFonts w:hint="default" w:ascii="Courier New" w:hAnsi="Courier New" w:cs="Courier New"/>
      </w:rPr>
    </w:lvl>
    <w:lvl w:ilvl="5" w:tplc="08030005" w:tentative="1">
      <w:start w:val="1"/>
      <w:numFmt w:val="bullet"/>
      <w:lvlText w:val=""/>
      <w:lvlJc w:val="left"/>
      <w:pPr>
        <w:ind w:left="4320" w:hanging="360"/>
      </w:pPr>
      <w:rPr>
        <w:rFonts w:hint="default" w:ascii="Wingdings" w:hAnsi="Wingdings"/>
      </w:rPr>
    </w:lvl>
    <w:lvl w:ilvl="6" w:tplc="08030001" w:tentative="1">
      <w:start w:val="1"/>
      <w:numFmt w:val="bullet"/>
      <w:lvlText w:val=""/>
      <w:lvlJc w:val="left"/>
      <w:pPr>
        <w:ind w:left="5040" w:hanging="360"/>
      </w:pPr>
      <w:rPr>
        <w:rFonts w:hint="default" w:ascii="Symbol" w:hAnsi="Symbol"/>
      </w:rPr>
    </w:lvl>
    <w:lvl w:ilvl="7" w:tplc="08030003" w:tentative="1">
      <w:start w:val="1"/>
      <w:numFmt w:val="bullet"/>
      <w:lvlText w:val="o"/>
      <w:lvlJc w:val="left"/>
      <w:pPr>
        <w:ind w:left="5760" w:hanging="360"/>
      </w:pPr>
      <w:rPr>
        <w:rFonts w:hint="default" w:ascii="Courier New" w:hAnsi="Courier New" w:cs="Courier New"/>
      </w:rPr>
    </w:lvl>
    <w:lvl w:ilvl="8" w:tplc="08030005" w:tentative="1">
      <w:start w:val="1"/>
      <w:numFmt w:val="bullet"/>
      <w:lvlText w:val=""/>
      <w:lvlJc w:val="left"/>
      <w:pPr>
        <w:ind w:left="6480" w:hanging="360"/>
      </w:pPr>
      <w:rPr>
        <w:rFonts w:hint="default" w:ascii="Wingdings" w:hAnsi="Wingdings"/>
      </w:rPr>
    </w:lvl>
  </w:abstractNum>
  <w:abstractNum w:abstractNumId="34" w15:restartNumberingAfterBreak="0">
    <w:nsid w:val="7B1D5CC8"/>
    <w:multiLevelType w:val="hybridMultilevel"/>
    <w:tmpl w:val="6AC43EE8"/>
    <w:lvl w:ilvl="0" w:tplc="08030001">
      <w:start w:val="1"/>
      <w:numFmt w:val="bullet"/>
      <w:lvlText w:val=""/>
      <w:lvlJc w:val="left"/>
      <w:pPr>
        <w:ind w:left="720" w:hanging="360"/>
      </w:pPr>
      <w:rPr>
        <w:rFonts w:hint="default" w:ascii="Symbol" w:hAnsi="Symbol"/>
      </w:rPr>
    </w:lvl>
    <w:lvl w:ilvl="1" w:tplc="08030003" w:tentative="1">
      <w:start w:val="1"/>
      <w:numFmt w:val="bullet"/>
      <w:lvlText w:val="o"/>
      <w:lvlJc w:val="left"/>
      <w:pPr>
        <w:ind w:left="1440" w:hanging="360"/>
      </w:pPr>
      <w:rPr>
        <w:rFonts w:hint="default" w:ascii="Courier New" w:hAnsi="Courier New" w:cs="Courier New"/>
      </w:rPr>
    </w:lvl>
    <w:lvl w:ilvl="2" w:tplc="08030005" w:tentative="1">
      <w:start w:val="1"/>
      <w:numFmt w:val="bullet"/>
      <w:lvlText w:val=""/>
      <w:lvlJc w:val="left"/>
      <w:pPr>
        <w:ind w:left="2160" w:hanging="360"/>
      </w:pPr>
      <w:rPr>
        <w:rFonts w:hint="default" w:ascii="Wingdings" w:hAnsi="Wingdings"/>
      </w:rPr>
    </w:lvl>
    <w:lvl w:ilvl="3" w:tplc="08030001" w:tentative="1">
      <w:start w:val="1"/>
      <w:numFmt w:val="bullet"/>
      <w:lvlText w:val=""/>
      <w:lvlJc w:val="left"/>
      <w:pPr>
        <w:ind w:left="2880" w:hanging="360"/>
      </w:pPr>
      <w:rPr>
        <w:rFonts w:hint="default" w:ascii="Symbol" w:hAnsi="Symbol"/>
      </w:rPr>
    </w:lvl>
    <w:lvl w:ilvl="4" w:tplc="08030003" w:tentative="1">
      <w:start w:val="1"/>
      <w:numFmt w:val="bullet"/>
      <w:lvlText w:val="o"/>
      <w:lvlJc w:val="left"/>
      <w:pPr>
        <w:ind w:left="3600" w:hanging="360"/>
      </w:pPr>
      <w:rPr>
        <w:rFonts w:hint="default" w:ascii="Courier New" w:hAnsi="Courier New" w:cs="Courier New"/>
      </w:rPr>
    </w:lvl>
    <w:lvl w:ilvl="5" w:tplc="08030005" w:tentative="1">
      <w:start w:val="1"/>
      <w:numFmt w:val="bullet"/>
      <w:lvlText w:val=""/>
      <w:lvlJc w:val="left"/>
      <w:pPr>
        <w:ind w:left="4320" w:hanging="360"/>
      </w:pPr>
      <w:rPr>
        <w:rFonts w:hint="default" w:ascii="Wingdings" w:hAnsi="Wingdings"/>
      </w:rPr>
    </w:lvl>
    <w:lvl w:ilvl="6" w:tplc="08030001" w:tentative="1">
      <w:start w:val="1"/>
      <w:numFmt w:val="bullet"/>
      <w:lvlText w:val=""/>
      <w:lvlJc w:val="left"/>
      <w:pPr>
        <w:ind w:left="5040" w:hanging="360"/>
      </w:pPr>
      <w:rPr>
        <w:rFonts w:hint="default" w:ascii="Symbol" w:hAnsi="Symbol"/>
      </w:rPr>
    </w:lvl>
    <w:lvl w:ilvl="7" w:tplc="08030003" w:tentative="1">
      <w:start w:val="1"/>
      <w:numFmt w:val="bullet"/>
      <w:lvlText w:val="o"/>
      <w:lvlJc w:val="left"/>
      <w:pPr>
        <w:ind w:left="5760" w:hanging="360"/>
      </w:pPr>
      <w:rPr>
        <w:rFonts w:hint="default" w:ascii="Courier New" w:hAnsi="Courier New" w:cs="Courier New"/>
      </w:rPr>
    </w:lvl>
    <w:lvl w:ilvl="8" w:tplc="08030005" w:tentative="1">
      <w:start w:val="1"/>
      <w:numFmt w:val="bullet"/>
      <w:lvlText w:val=""/>
      <w:lvlJc w:val="left"/>
      <w:pPr>
        <w:ind w:left="6480" w:hanging="360"/>
      </w:pPr>
      <w:rPr>
        <w:rFonts w:hint="default" w:ascii="Wingdings" w:hAnsi="Wingdings"/>
      </w:rPr>
    </w:lvl>
  </w:abstractNum>
  <w:abstractNum w:abstractNumId="35" w15:restartNumberingAfterBreak="0">
    <w:nsid w:val="7CAA52FD"/>
    <w:multiLevelType w:val="hybridMultilevel"/>
    <w:tmpl w:val="0EF62E0C"/>
    <w:lvl w:ilvl="0" w:tplc="08030001">
      <w:start w:val="1"/>
      <w:numFmt w:val="bullet"/>
      <w:lvlText w:val=""/>
      <w:lvlJc w:val="left"/>
      <w:pPr>
        <w:ind w:left="3600" w:hanging="360"/>
      </w:pPr>
      <w:rPr>
        <w:rFonts w:hint="default" w:ascii="Symbol" w:hAnsi="Symbol"/>
      </w:rPr>
    </w:lvl>
    <w:lvl w:ilvl="1" w:tplc="08030003" w:tentative="1">
      <w:start w:val="1"/>
      <w:numFmt w:val="bullet"/>
      <w:lvlText w:val="o"/>
      <w:lvlJc w:val="left"/>
      <w:pPr>
        <w:ind w:left="4320" w:hanging="360"/>
      </w:pPr>
      <w:rPr>
        <w:rFonts w:hint="default" w:ascii="Courier New" w:hAnsi="Courier New" w:cs="Courier New"/>
      </w:rPr>
    </w:lvl>
    <w:lvl w:ilvl="2" w:tplc="08030005" w:tentative="1">
      <w:start w:val="1"/>
      <w:numFmt w:val="bullet"/>
      <w:lvlText w:val=""/>
      <w:lvlJc w:val="left"/>
      <w:pPr>
        <w:ind w:left="5040" w:hanging="360"/>
      </w:pPr>
      <w:rPr>
        <w:rFonts w:hint="default" w:ascii="Wingdings" w:hAnsi="Wingdings"/>
      </w:rPr>
    </w:lvl>
    <w:lvl w:ilvl="3" w:tplc="08030001" w:tentative="1">
      <w:start w:val="1"/>
      <w:numFmt w:val="bullet"/>
      <w:lvlText w:val=""/>
      <w:lvlJc w:val="left"/>
      <w:pPr>
        <w:ind w:left="5760" w:hanging="360"/>
      </w:pPr>
      <w:rPr>
        <w:rFonts w:hint="default" w:ascii="Symbol" w:hAnsi="Symbol"/>
      </w:rPr>
    </w:lvl>
    <w:lvl w:ilvl="4" w:tplc="08030003" w:tentative="1">
      <w:start w:val="1"/>
      <w:numFmt w:val="bullet"/>
      <w:lvlText w:val="o"/>
      <w:lvlJc w:val="left"/>
      <w:pPr>
        <w:ind w:left="6480" w:hanging="360"/>
      </w:pPr>
      <w:rPr>
        <w:rFonts w:hint="default" w:ascii="Courier New" w:hAnsi="Courier New" w:cs="Courier New"/>
      </w:rPr>
    </w:lvl>
    <w:lvl w:ilvl="5" w:tplc="08030005" w:tentative="1">
      <w:start w:val="1"/>
      <w:numFmt w:val="bullet"/>
      <w:lvlText w:val=""/>
      <w:lvlJc w:val="left"/>
      <w:pPr>
        <w:ind w:left="7200" w:hanging="360"/>
      </w:pPr>
      <w:rPr>
        <w:rFonts w:hint="default" w:ascii="Wingdings" w:hAnsi="Wingdings"/>
      </w:rPr>
    </w:lvl>
    <w:lvl w:ilvl="6" w:tplc="08030001" w:tentative="1">
      <w:start w:val="1"/>
      <w:numFmt w:val="bullet"/>
      <w:lvlText w:val=""/>
      <w:lvlJc w:val="left"/>
      <w:pPr>
        <w:ind w:left="7920" w:hanging="360"/>
      </w:pPr>
      <w:rPr>
        <w:rFonts w:hint="default" w:ascii="Symbol" w:hAnsi="Symbol"/>
      </w:rPr>
    </w:lvl>
    <w:lvl w:ilvl="7" w:tplc="08030003" w:tentative="1">
      <w:start w:val="1"/>
      <w:numFmt w:val="bullet"/>
      <w:lvlText w:val="o"/>
      <w:lvlJc w:val="left"/>
      <w:pPr>
        <w:ind w:left="8640" w:hanging="360"/>
      </w:pPr>
      <w:rPr>
        <w:rFonts w:hint="default" w:ascii="Courier New" w:hAnsi="Courier New" w:cs="Courier New"/>
      </w:rPr>
    </w:lvl>
    <w:lvl w:ilvl="8" w:tplc="08030005" w:tentative="1">
      <w:start w:val="1"/>
      <w:numFmt w:val="bullet"/>
      <w:lvlText w:val=""/>
      <w:lvlJc w:val="left"/>
      <w:pPr>
        <w:ind w:left="9360" w:hanging="360"/>
      </w:pPr>
      <w:rPr>
        <w:rFonts w:hint="default" w:ascii="Wingdings" w:hAnsi="Wingdings"/>
      </w:rPr>
    </w:lvl>
  </w:abstractNum>
  <w:abstractNum w:abstractNumId="36" w15:restartNumberingAfterBreak="0">
    <w:nsid w:val="7FDD1718"/>
    <w:multiLevelType w:val="hybridMultilevel"/>
    <w:tmpl w:val="535EB4DE"/>
    <w:lvl w:ilvl="0" w:tplc="08030001">
      <w:start w:val="1"/>
      <w:numFmt w:val="bullet"/>
      <w:lvlText w:val=""/>
      <w:lvlJc w:val="left"/>
      <w:pPr>
        <w:ind w:left="720" w:hanging="360"/>
      </w:pPr>
      <w:rPr>
        <w:rFonts w:hint="default" w:ascii="Symbol" w:hAnsi="Symbol"/>
      </w:rPr>
    </w:lvl>
    <w:lvl w:ilvl="1" w:tplc="08030003" w:tentative="1">
      <w:start w:val="1"/>
      <w:numFmt w:val="bullet"/>
      <w:lvlText w:val="o"/>
      <w:lvlJc w:val="left"/>
      <w:pPr>
        <w:ind w:left="1440" w:hanging="360"/>
      </w:pPr>
      <w:rPr>
        <w:rFonts w:hint="default" w:ascii="Courier New" w:hAnsi="Courier New" w:cs="Courier New"/>
      </w:rPr>
    </w:lvl>
    <w:lvl w:ilvl="2" w:tplc="08030005" w:tentative="1">
      <w:start w:val="1"/>
      <w:numFmt w:val="bullet"/>
      <w:lvlText w:val=""/>
      <w:lvlJc w:val="left"/>
      <w:pPr>
        <w:ind w:left="2160" w:hanging="360"/>
      </w:pPr>
      <w:rPr>
        <w:rFonts w:hint="default" w:ascii="Wingdings" w:hAnsi="Wingdings"/>
      </w:rPr>
    </w:lvl>
    <w:lvl w:ilvl="3" w:tplc="08030001" w:tentative="1">
      <w:start w:val="1"/>
      <w:numFmt w:val="bullet"/>
      <w:lvlText w:val=""/>
      <w:lvlJc w:val="left"/>
      <w:pPr>
        <w:ind w:left="2880" w:hanging="360"/>
      </w:pPr>
      <w:rPr>
        <w:rFonts w:hint="default" w:ascii="Symbol" w:hAnsi="Symbol"/>
      </w:rPr>
    </w:lvl>
    <w:lvl w:ilvl="4" w:tplc="08030003" w:tentative="1">
      <w:start w:val="1"/>
      <w:numFmt w:val="bullet"/>
      <w:lvlText w:val="o"/>
      <w:lvlJc w:val="left"/>
      <w:pPr>
        <w:ind w:left="3600" w:hanging="360"/>
      </w:pPr>
      <w:rPr>
        <w:rFonts w:hint="default" w:ascii="Courier New" w:hAnsi="Courier New" w:cs="Courier New"/>
      </w:rPr>
    </w:lvl>
    <w:lvl w:ilvl="5" w:tplc="08030005" w:tentative="1">
      <w:start w:val="1"/>
      <w:numFmt w:val="bullet"/>
      <w:lvlText w:val=""/>
      <w:lvlJc w:val="left"/>
      <w:pPr>
        <w:ind w:left="4320" w:hanging="360"/>
      </w:pPr>
      <w:rPr>
        <w:rFonts w:hint="default" w:ascii="Wingdings" w:hAnsi="Wingdings"/>
      </w:rPr>
    </w:lvl>
    <w:lvl w:ilvl="6" w:tplc="08030001" w:tentative="1">
      <w:start w:val="1"/>
      <w:numFmt w:val="bullet"/>
      <w:lvlText w:val=""/>
      <w:lvlJc w:val="left"/>
      <w:pPr>
        <w:ind w:left="5040" w:hanging="360"/>
      </w:pPr>
      <w:rPr>
        <w:rFonts w:hint="default" w:ascii="Symbol" w:hAnsi="Symbol"/>
      </w:rPr>
    </w:lvl>
    <w:lvl w:ilvl="7" w:tplc="08030003" w:tentative="1">
      <w:start w:val="1"/>
      <w:numFmt w:val="bullet"/>
      <w:lvlText w:val="o"/>
      <w:lvlJc w:val="left"/>
      <w:pPr>
        <w:ind w:left="5760" w:hanging="360"/>
      </w:pPr>
      <w:rPr>
        <w:rFonts w:hint="default" w:ascii="Courier New" w:hAnsi="Courier New" w:cs="Courier New"/>
      </w:rPr>
    </w:lvl>
    <w:lvl w:ilvl="8" w:tplc="08030005" w:tentative="1">
      <w:start w:val="1"/>
      <w:numFmt w:val="bullet"/>
      <w:lvlText w:val=""/>
      <w:lvlJc w:val="left"/>
      <w:pPr>
        <w:ind w:left="6480" w:hanging="360"/>
      </w:pPr>
      <w:rPr>
        <w:rFonts w:hint="default" w:ascii="Wingdings" w:hAnsi="Wingdings"/>
      </w:rPr>
    </w:lvl>
  </w:abstractNum>
  <w:num w:numId="1" w16cid:durableId="2132477311">
    <w:abstractNumId w:val="5"/>
  </w:num>
  <w:num w:numId="2" w16cid:durableId="574248182">
    <w:abstractNumId w:val="3"/>
  </w:num>
  <w:num w:numId="3" w16cid:durableId="288896627">
    <w:abstractNumId w:val="2"/>
  </w:num>
  <w:num w:numId="4" w16cid:durableId="1342855765">
    <w:abstractNumId w:val="4"/>
  </w:num>
  <w:num w:numId="5" w16cid:durableId="791897212">
    <w:abstractNumId w:val="1"/>
  </w:num>
  <w:num w:numId="6" w16cid:durableId="36393805">
    <w:abstractNumId w:val="0"/>
  </w:num>
  <w:num w:numId="7" w16cid:durableId="2130053474">
    <w:abstractNumId w:val="13"/>
  </w:num>
  <w:num w:numId="8" w16cid:durableId="608121148">
    <w:abstractNumId w:val="7"/>
  </w:num>
  <w:num w:numId="9" w16cid:durableId="1370570039">
    <w:abstractNumId w:val="20"/>
  </w:num>
  <w:num w:numId="10" w16cid:durableId="769085004">
    <w:abstractNumId w:val="6"/>
  </w:num>
  <w:num w:numId="11" w16cid:durableId="639457583">
    <w:abstractNumId w:val="14"/>
  </w:num>
  <w:num w:numId="12" w16cid:durableId="1795755482">
    <w:abstractNumId w:val="31"/>
  </w:num>
  <w:num w:numId="13" w16cid:durableId="1402288239">
    <w:abstractNumId w:val="26"/>
  </w:num>
  <w:num w:numId="14" w16cid:durableId="1632201452">
    <w:abstractNumId w:val="8"/>
  </w:num>
  <w:num w:numId="15" w16cid:durableId="1471242928">
    <w:abstractNumId w:val="21"/>
  </w:num>
  <w:num w:numId="16" w16cid:durableId="1446846416">
    <w:abstractNumId w:val="24"/>
  </w:num>
  <w:num w:numId="17" w16cid:durableId="412356917">
    <w:abstractNumId w:val="16"/>
  </w:num>
  <w:num w:numId="18" w16cid:durableId="1634021588">
    <w:abstractNumId w:val="32"/>
  </w:num>
  <w:num w:numId="19" w16cid:durableId="547107919">
    <w:abstractNumId w:val="34"/>
  </w:num>
  <w:num w:numId="20" w16cid:durableId="192886501">
    <w:abstractNumId w:val="17"/>
  </w:num>
  <w:num w:numId="21" w16cid:durableId="824932677">
    <w:abstractNumId w:val="11"/>
  </w:num>
  <w:num w:numId="22" w16cid:durableId="164561810">
    <w:abstractNumId w:val="12"/>
  </w:num>
  <w:num w:numId="23" w16cid:durableId="607663737">
    <w:abstractNumId w:val="10"/>
  </w:num>
  <w:num w:numId="24" w16cid:durableId="1615289077">
    <w:abstractNumId w:val="22"/>
  </w:num>
  <w:num w:numId="25" w16cid:durableId="184053911">
    <w:abstractNumId w:val="15"/>
  </w:num>
  <w:num w:numId="26" w16cid:durableId="1628122914">
    <w:abstractNumId w:val="25"/>
  </w:num>
  <w:num w:numId="27" w16cid:durableId="1193764381">
    <w:abstractNumId w:val="19"/>
  </w:num>
  <w:num w:numId="28" w16cid:durableId="519054646">
    <w:abstractNumId w:val="18"/>
  </w:num>
  <w:num w:numId="29" w16cid:durableId="1921015095">
    <w:abstractNumId w:val="27"/>
  </w:num>
  <w:num w:numId="30" w16cid:durableId="2109158576">
    <w:abstractNumId w:val="33"/>
  </w:num>
  <w:num w:numId="31" w16cid:durableId="130438229">
    <w:abstractNumId w:val="30"/>
  </w:num>
  <w:num w:numId="32" w16cid:durableId="939802954">
    <w:abstractNumId w:val="29"/>
  </w:num>
  <w:num w:numId="33" w16cid:durableId="72164693">
    <w:abstractNumId w:val="9"/>
  </w:num>
  <w:num w:numId="34" w16cid:durableId="827404200">
    <w:abstractNumId w:val="35"/>
  </w:num>
  <w:num w:numId="35" w16cid:durableId="2138645662">
    <w:abstractNumId w:val="28"/>
  </w:num>
  <w:num w:numId="36" w16cid:durableId="816074124">
    <w:abstractNumId w:val="23"/>
  </w:num>
  <w:num w:numId="37" w16cid:durableId="1624842421">
    <w:abstractNumId w:val="3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B59"/>
    <w:rsid w:val="00021CE8"/>
    <w:rsid w:val="000311AA"/>
    <w:rsid w:val="00034616"/>
    <w:rsid w:val="00035334"/>
    <w:rsid w:val="00035A36"/>
    <w:rsid w:val="00051483"/>
    <w:rsid w:val="00051F8B"/>
    <w:rsid w:val="0006063C"/>
    <w:rsid w:val="0006300A"/>
    <w:rsid w:val="000649BE"/>
    <w:rsid w:val="000710C9"/>
    <w:rsid w:val="00071700"/>
    <w:rsid w:val="0007231E"/>
    <w:rsid w:val="0007599F"/>
    <w:rsid w:val="00084EC9"/>
    <w:rsid w:val="00096364"/>
    <w:rsid w:val="00097C88"/>
    <w:rsid w:val="000A2042"/>
    <w:rsid w:val="000A41E6"/>
    <w:rsid w:val="000A5940"/>
    <w:rsid w:val="000B1E89"/>
    <w:rsid w:val="000B5CDE"/>
    <w:rsid w:val="000B729C"/>
    <w:rsid w:val="000D0817"/>
    <w:rsid w:val="000D6BFD"/>
    <w:rsid w:val="000E4463"/>
    <w:rsid w:val="000E788D"/>
    <w:rsid w:val="000F1E6D"/>
    <w:rsid w:val="000F6DF6"/>
    <w:rsid w:val="00106B28"/>
    <w:rsid w:val="001071A5"/>
    <w:rsid w:val="00110796"/>
    <w:rsid w:val="00116364"/>
    <w:rsid w:val="00121125"/>
    <w:rsid w:val="00122507"/>
    <w:rsid w:val="0012258F"/>
    <w:rsid w:val="00123E24"/>
    <w:rsid w:val="001350BC"/>
    <w:rsid w:val="0013534F"/>
    <w:rsid w:val="001362CB"/>
    <w:rsid w:val="001460C6"/>
    <w:rsid w:val="0015074B"/>
    <w:rsid w:val="00154FE3"/>
    <w:rsid w:val="00157077"/>
    <w:rsid w:val="001656D2"/>
    <w:rsid w:val="001677F4"/>
    <w:rsid w:val="00171994"/>
    <w:rsid w:val="00173068"/>
    <w:rsid w:val="00173386"/>
    <w:rsid w:val="00174BF0"/>
    <w:rsid w:val="00176268"/>
    <w:rsid w:val="001924C6"/>
    <w:rsid w:val="001A133D"/>
    <w:rsid w:val="001A49C9"/>
    <w:rsid w:val="001B01B6"/>
    <w:rsid w:val="001B3B13"/>
    <w:rsid w:val="001B3F81"/>
    <w:rsid w:val="001B6F79"/>
    <w:rsid w:val="001C0516"/>
    <w:rsid w:val="001D28EC"/>
    <w:rsid w:val="001D6FCD"/>
    <w:rsid w:val="001E30FA"/>
    <w:rsid w:val="001F4AF2"/>
    <w:rsid w:val="001F6362"/>
    <w:rsid w:val="00204322"/>
    <w:rsid w:val="002054A1"/>
    <w:rsid w:val="00210A7F"/>
    <w:rsid w:val="002138AA"/>
    <w:rsid w:val="00216069"/>
    <w:rsid w:val="00222E38"/>
    <w:rsid w:val="002500B0"/>
    <w:rsid w:val="00257759"/>
    <w:rsid w:val="0027230D"/>
    <w:rsid w:val="002743E7"/>
    <w:rsid w:val="002868CC"/>
    <w:rsid w:val="0029242F"/>
    <w:rsid w:val="00294094"/>
    <w:rsid w:val="0029639D"/>
    <w:rsid w:val="00297078"/>
    <w:rsid w:val="002A733C"/>
    <w:rsid w:val="002B1E77"/>
    <w:rsid w:val="002C26D5"/>
    <w:rsid w:val="002C754B"/>
    <w:rsid w:val="002D6639"/>
    <w:rsid w:val="002E13F3"/>
    <w:rsid w:val="002E33DF"/>
    <w:rsid w:val="002F3405"/>
    <w:rsid w:val="00304815"/>
    <w:rsid w:val="0031563D"/>
    <w:rsid w:val="00316202"/>
    <w:rsid w:val="00320FCC"/>
    <w:rsid w:val="00321321"/>
    <w:rsid w:val="00326698"/>
    <w:rsid w:val="00326F90"/>
    <w:rsid w:val="00337C00"/>
    <w:rsid w:val="00344A5C"/>
    <w:rsid w:val="00344F1F"/>
    <w:rsid w:val="003503B8"/>
    <w:rsid w:val="00352D87"/>
    <w:rsid w:val="003601EC"/>
    <w:rsid w:val="00362F30"/>
    <w:rsid w:val="00363C6F"/>
    <w:rsid w:val="0036529F"/>
    <w:rsid w:val="0038525B"/>
    <w:rsid w:val="003A4F0B"/>
    <w:rsid w:val="003B3824"/>
    <w:rsid w:val="003D1731"/>
    <w:rsid w:val="003D36C6"/>
    <w:rsid w:val="003E04D9"/>
    <w:rsid w:val="003F74E1"/>
    <w:rsid w:val="00400701"/>
    <w:rsid w:val="0041133C"/>
    <w:rsid w:val="0044097B"/>
    <w:rsid w:val="00441452"/>
    <w:rsid w:val="004565F5"/>
    <w:rsid w:val="00461C0E"/>
    <w:rsid w:val="00484C8F"/>
    <w:rsid w:val="004872D1"/>
    <w:rsid w:val="00493E6E"/>
    <w:rsid w:val="00494B9F"/>
    <w:rsid w:val="00494D61"/>
    <w:rsid w:val="00495B2B"/>
    <w:rsid w:val="00495D71"/>
    <w:rsid w:val="004A3901"/>
    <w:rsid w:val="004B3D3C"/>
    <w:rsid w:val="004B44B2"/>
    <w:rsid w:val="004C0051"/>
    <w:rsid w:val="004C67E0"/>
    <w:rsid w:val="004C78EA"/>
    <w:rsid w:val="004D47E1"/>
    <w:rsid w:val="004D5E79"/>
    <w:rsid w:val="004F439F"/>
    <w:rsid w:val="004F5313"/>
    <w:rsid w:val="004F574A"/>
    <w:rsid w:val="004F7656"/>
    <w:rsid w:val="00505DAC"/>
    <w:rsid w:val="00506F0D"/>
    <w:rsid w:val="005252C6"/>
    <w:rsid w:val="00527914"/>
    <w:rsid w:val="0053012B"/>
    <w:rsid w:val="00532C43"/>
    <w:rsid w:val="005458D6"/>
    <w:rsid w:val="0055168E"/>
    <w:rsid w:val="00551921"/>
    <w:rsid w:val="00553724"/>
    <w:rsid w:val="005608DC"/>
    <w:rsid w:val="00563AC9"/>
    <w:rsid w:val="00565DFF"/>
    <w:rsid w:val="00596274"/>
    <w:rsid w:val="005B6BC9"/>
    <w:rsid w:val="005C4670"/>
    <w:rsid w:val="005C59B6"/>
    <w:rsid w:val="005D0579"/>
    <w:rsid w:val="005D3BCA"/>
    <w:rsid w:val="005D4357"/>
    <w:rsid w:val="005D4EA8"/>
    <w:rsid w:val="005E00E0"/>
    <w:rsid w:val="005E7EDA"/>
    <w:rsid w:val="005F3F72"/>
    <w:rsid w:val="006008B3"/>
    <w:rsid w:val="00600D18"/>
    <w:rsid w:val="00601395"/>
    <w:rsid w:val="00607553"/>
    <w:rsid w:val="00620121"/>
    <w:rsid w:val="00627D7A"/>
    <w:rsid w:val="006306B6"/>
    <w:rsid w:val="00633968"/>
    <w:rsid w:val="00634A19"/>
    <w:rsid w:val="006354FC"/>
    <w:rsid w:val="006414E7"/>
    <w:rsid w:val="00642A2C"/>
    <w:rsid w:val="00645192"/>
    <w:rsid w:val="00681D52"/>
    <w:rsid w:val="00681E51"/>
    <w:rsid w:val="00682587"/>
    <w:rsid w:val="006A7C4F"/>
    <w:rsid w:val="006B1EFA"/>
    <w:rsid w:val="006B4C05"/>
    <w:rsid w:val="006B6760"/>
    <w:rsid w:val="006B687D"/>
    <w:rsid w:val="006C5F83"/>
    <w:rsid w:val="006D2B1B"/>
    <w:rsid w:val="006D4CBB"/>
    <w:rsid w:val="006E177F"/>
    <w:rsid w:val="006E65D9"/>
    <w:rsid w:val="00710D41"/>
    <w:rsid w:val="00717AE3"/>
    <w:rsid w:val="0072646D"/>
    <w:rsid w:val="00731F7E"/>
    <w:rsid w:val="00733E8C"/>
    <w:rsid w:val="00741626"/>
    <w:rsid w:val="00757053"/>
    <w:rsid w:val="0076340B"/>
    <w:rsid w:val="00775003"/>
    <w:rsid w:val="00782686"/>
    <w:rsid w:val="00784F0C"/>
    <w:rsid w:val="00786B9D"/>
    <w:rsid w:val="00787181"/>
    <w:rsid w:val="00791A92"/>
    <w:rsid w:val="007960E7"/>
    <w:rsid w:val="007A4EAA"/>
    <w:rsid w:val="007B1399"/>
    <w:rsid w:val="007B3739"/>
    <w:rsid w:val="007B4E8C"/>
    <w:rsid w:val="007D032F"/>
    <w:rsid w:val="007E1718"/>
    <w:rsid w:val="007E4A69"/>
    <w:rsid w:val="007E68AC"/>
    <w:rsid w:val="00803513"/>
    <w:rsid w:val="008157D2"/>
    <w:rsid w:val="00824ED1"/>
    <w:rsid w:val="008255E3"/>
    <w:rsid w:val="00825755"/>
    <w:rsid w:val="008272A8"/>
    <w:rsid w:val="008311A4"/>
    <w:rsid w:val="00847CC1"/>
    <w:rsid w:val="00850B8B"/>
    <w:rsid w:val="00856B13"/>
    <w:rsid w:val="008571DD"/>
    <w:rsid w:val="00865CE9"/>
    <w:rsid w:val="00882433"/>
    <w:rsid w:val="00886304"/>
    <w:rsid w:val="00891005"/>
    <w:rsid w:val="008A3A73"/>
    <w:rsid w:val="008A56E7"/>
    <w:rsid w:val="008A6787"/>
    <w:rsid w:val="008B10DD"/>
    <w:rsid w:val="008B1C1B"/>
    <w:rsid w:val="008B7C50"/>
    <w:rsid w:val="008D5F4D"/>
    <w:rsid w:val="008E0BE3"/>
    <w:rsid w:val="008F2A4C"/>
    <w:rsid w:val="008F6CC8"/>
    <w:rsid w:val="009009B5"/>
    <w:rsid w:val="009048B5"/>
    <w:rsid w:val="0092561B"/>
    <w:rsid w:val="00932DD9"/>
    <w:rsid w:val="009348C3"/>
    <w:rsid w:val="00942498"/>
    <w:rsid w:val="00942979"/>
    <w:rsid w:val="009536BF"/>
    <w:rsid w:val="009545C1"/>
    <w:rsid w:val="00955DC2"/>
    <w:rsid w:val="0095721E"/>
    <w:rsid w:val="009630BC"/>
    <w:rsid w:val="00964265"/>
    <w:rsid w:val="00965245"/>
    <w:rsid w:val="00965345"/>
    <w:rsid w:val="0097640E"/>
    <w:rsid w:val="00977F67"/>
    <w:rsid w:val="00981587"/>
    <w:rsid w:val="00994EF4"/>
    <w:rsid w:val="0099553C"/>
    <w:rsid w:val="009964C4"/>
    <w:rsid w:val="009A26E8"/>
    <w:rsid w:val="009A32D1"/>
    <w:rsid w:val="009B1B2E"/>
    <w:rsid w:val="009B2643"/>
    <w:rsid w:val="009B43DF"/>
    <w:rsid w:val="009C5B70"/>
    <w:rsid w:val="009D69CD"/>
    <w:rsid w:val="009F0093"/>
    <w:rsid w:val="009F02B5"/>
    <w:rsid w:val="009F33EA"/>
    <w:rsid w:val="00A00282"/>
    <w:rsid w:val="00A050C9"/>
    <w:rsid w:val="00A100CB"/>
    <w:rsid w:val="00A12584"/>
    <w:rsid w:val="00A1594F"/>
    <w:rsid w:val="00A254D3"/>
    <w:rsid w:val="00A365CB"/>
    <w:rsid w:val="00A4281F"/>
    <w:rsid w:val="00A43F87"/>
    <w:rsid w:val="00A52E76"/>
    <w:rsid w:val="00A52EF3"/>
    <w:rsid w:val="00A53CC6"/>
    <w:rsid w:val="00A566C5"/>
    <w:rsid w:val="00A66D93"/>
    <w:rsid w:val="00A76E6B"/>
    <w:rsid w:val="00A86AE3"/>
    <w:rsid w:val="00A958C8"/>
    <w:rsid w:val="00AA1D8D"/>
    <w:rsid w:val="00AA58DD"/>
    <w:rsid w:val="00AB24AF"/>
    <w:rsid w:val="00AB2DDC"/>
    <w:rsid w:val="00AB47CD"/>
    <w:rsid w:val="00AB7021"/>
    <w:rsid w:val="00AC0BC9"/>
    <w:rsid w:val="00AC3FC8"/>
    <w:rsid w:val="00AC7EBE"/>
    <w:rsid w:val="00AE0CE3"/>
    <w:rsid w:val="00AE4ED6"/>
    <w:rsid w:val="00AE7851"/>
    <w:rsid w:val="00AF7777"/>
    <w:rsid w:val="00B061D0"/>
    <w:rsid w:val="00B065D9"/>
    <w:rsid w:val="00B13F71"/>
    <w:rsid w:val="00B1431F"/>
    <w:rsid w:val="00B147AD"/>
    <w:rsid w:val="00B14DC4"/>
    <w:rsid w:val="00B21727"/>
    <w:rsid w:val="00B22C25"/>
    <w:rsid w:val="00B309C3"/>
    <w:rsid w:val="00B436ED"/>
    <w:rsid w:val="00B46401"/>
    <w:rsid w:val="00B47730"/>
    <w:rsid w:val="00B53EA7"/>
    <w:rsid w:val="00B65C9F"/>
    <w:rsid w:val="00B73550"/>
    <w:rsid w:val="00B81492"/>
    <w:rsid w:val="00B84174"/>
    <w:rsid w:val="00B847A4"/>
    <w:rsid w:val="00B87018"/>
    <w:rsid w:val="00B90E1F"/>
    <w:rsid w:val="00B910F5"/>
    <w:rsid w:val="00BA1578"/>
    <w:rsid w:val="00BB27E2"/>
    <w:rsid w:val="00BB437F"/>
    <w:rsid w:val="00BB75EB"/>
    <w:rsid w:val="00BD307F"/>
    <w:rsid w:val="00BE6628"/>
    <w:rsid w:val="00BF7CEB"/>
    <w:rsid w:val="00C01CE2"/>
    <w:rsid w:val="00C04028"/>
    <w:rsid w:val="00C107D1"/>
    <w:rsid w:val="00C16102"/>
    <w:rsid w:val="00C34251"/>
    <w:rsid w:val="00C35378"/>
    <w:rsid w:val="00C37BEF"/>
    <w:rsid w:val="00C41516"/>
    <w:rsid w:val="00C47682"/>
    <w:rsid w:val="00C478EE"/>
    <w:rsid w:val="00C50AD1"/>
    <w:rsid w:val="00C55AD3"/>
    <w:rsid w:val="00C7249E"/>
    <w:rsid w:val="00C76E84"/>
    <w:rsid w:val="00C81630"/>
    <w:rsid w:val="00C85971"/>
    <w:rsid w:val="00CA652A"/>
    <w:rsid w:val="00CB0664"/>
    <w:rsid w:val="00CC4634"/>
    <w:rsid w:val="00CC5E61"/>
    <w:rsid w:val="00CC6443"/>
    <w:rsid w:val="00CD681C"/>
    <w:rsid w:val="00CE41C4"/>
    <w:rsid w:val="00CF476B"/>
    <w:rsid w:val="00CF4F54"/>
    <w:rsid w:val="00D016AA"/>
    <w:rsid w:val="00D05B46"/>
    <w:rsid w:val="00D11397"/>
    <w:rsid w:val="00D52696"/>
    <w:rsid w:val="00D62D4B"/>
    <w:rsid w:val="00D67D6F"/>
    <w:rsid w:val="00D720A8"/>
    <w:rsid w:val="00D75CA7"/>
    <w:rsid w:val="00D76194"/>
    <w:rsid w:val="00D82D2F"/>
    <w:rsid w:val="00D92DEE"/>
    <w:rsid w:val="00D93174"/>
    <w:rsid w:val="00D94FB6"/>
    <w:rsid w:val="00DA4A22"/>
    <w:rsid w:val="00DB5CB4"/>
    <w:rsid w:val="00DC2631"/>
    <w:rsid w:val="00DC483E"/>
    <w:rsid w:val="00DD1A1C"/>
    <w:rsid w:val="00DD31E5"/>
    <w:rsid w:val="00DD54D1"/>
    <w:rsid w:val="00DD77CC"/>
    <w:rsid w:val="00DE215D"/>
    <w:rsid w:val="00DE41BF"/>
    <w:rsid w:val="00DF166B"/>
    <w:rsid w:val="00E00A26"/>
    <w:rsid w:val="00E01790"/>
    <w:rsid w:val="00E053AE"/>
    <w:rsid w:val="00E11D9B"/>
    <w:rsid w:val="00E13040"/>
    <w:rsid w:val="00E13CA8"/>
    <w:rsid w:val="00E16E71"/>
    <w:rsid w:val="00E2302B"/>
    <w:rsid w:val="00E25421"/>
    <w:rsid w:val="00E50A2D"/>
    <w:rsid w:val="00E523A9"/>
    <w:rsid w:val="00E5352F"/>
    <w:rsid w:val="00E558C3"/>
    <w:rsid w:val="00E8140E"/>
    <w:rsid w:val="00E825B7"/>
    <w:rsid w:val="00E829FA"/>
    <w:rsid w:val="00E837E9"/>
    <w:rsid w:val="00E86A92"/>
    <w:rsid w:val="00E9315D"/>
    <w:rsid w:val="00E9713F"/>
    <w:rsid w:val="00E9740A"/>
    <w:rsid w:val="00EA1D35"/>
    <w:rsid w:val="00EA2E4C"/>
    <w:rsid w:val="00EB2AFA"/>
    <w:rsid w:val="00EB565D"/>
    <w:rsid w:val="00EB759E"/>
    <w:rsid w:val="00EC215E"/>
    <w:rsid w:val="00EE0151"/>
    <w:rsid w:val="00EE5F69"/>
    <w:rsid w:val="00EE6C81"/>
    <w:rsid w:val="00EF27EC"/>
    <w:rsid w:val="00F001CC"/>
    <w:rsid w:val="00F00DC9"/>
    <w:rsid w:val="00F0177F"/>
    <w:rsid w:val="00F03931"/>
    <w:rsid w:val="00F12131"/>
    <w:rsid w:val="00F129BB"/>
    <w:rsid w:val="00F13FD0"/>
    <w:rsid w:val="00F155A7"/>
    <w:rsid w:val="00F15F3B"/>
    <w:rsid w:val="00F209E1"/>
    <w:rsid w:val="00F20A39"/>
    <w:rsid w:val="00F20EEC"/>
    <w:rsid w:val="00F2126F"/>
    <w:rsid w:val="00F22DAB"/>
    <w:rsid w:val="00F243C6"/>
    <w:rsid w:val="00F30090"/>
    <w:rsid w:val="00F3085B"/>
    <w:rsid w:val="00F377AA"/>
    <w:rsid w:val="00F402F6"/>
    <w:rsid w:val="00F421B6"/>
    <w:rsid w:val="00F43979"/>
    <w:rsid w:val="00F457AB"/>
    <w:rsid w:val="00F45EA9"/>
    <w:rsid w:val="00F610E1"/>
    <w:rsid w:val="00F67341"/>
    <w:rsid w:val="00F675BA"/>
    <w:rsid w:val="00F6785A"/>
    <w:rsid w:val="00F70CF5"/>
    <w:rsid w:val="00F87FB8"/>
    <w:rsid w:val="00F90F10"/>
    <w:rsid w:val="00FA414F"/>
    <w:rsid w:val="00FC1E71"/>
    <w:rsid w:val="00FC4882"/>
    <w:rsid w:val="00FC693F"/>
    <w:rsid w:val="00FD7026"/>
    <w:rsid w:val="00FE366D"/>
    <w:rsid w:val="00FF11B5"/>
    <w:rsid w:val="00FF340C"/>
    <w:rsid w:val="00FF6673"/>
    <w:rsid w:val="00FF7039"/>
    <w:rsid w:val="0208899B"/>
    <w:rsid w:val="026DA288"/>
    <w:rsid w:val="03B4D0EC"/>
    <w:rsid w:val="05EFB649"/>
    <w:rsid w:val="0784C3E9"/>
    <w:rsid w:val="0C8BF822"/>
    <w:rsid w:val="0D124C47"/>
    <w:rsid w:val="0ED753D7"/>
    <w:rsid w:val="0FC7408F"/>
    <w:rsid w:val="1A869C3E"/>
    <w:rsid w:val="1F1E79BD"/>
    <w:rsid w:val="1F6472E4"/>
    <w:rsid w:val="1F9A9BEC"/>
    <w:rsid w:val="20083750"/>
    <w:rsid w:val="21CA752B"/>
    <w:rsid w:val="2256C5E4"/>
    <w:rsid w:val="247595B1"/>
    <w:rsid w:val="24A9E5BF"/>
    <w:rsid w:val="274FB702"/>
    <w:rsid w:val="28D596B6"/>
    <w:rsid w:val="2A238EF3"/>
    <w:rsid w:val="2C3C4805"/>
    <w:rsid w:val="2C83D4D9"/>
    <w:rsid w:val="2D48DED2"/>
    <w:rsid w:val="2D48DED2"/>
    <w:rsid w:val="2D7D3AC8"/>
    <w:rsid w:val="2DBCB21B"/>
    <w:rsid w:val="34CB2B8E"/>
    <w:rsid w:val="3704A96A"/>
    <w:rsid w:val="37CD8EDA"/>
    <w:rsid w:val="381A6BE0"/>
    <w:rsid w:val="39C2D25E"/>
    <w:rsid w:val="3A29F709"/>
    <w:rsid w:val="413C422F"/>
    <w:rsid w:val="4A78ABEE"/>
    <w:rsid w:val="4A7A1503"/>
    <w:rsid w:val="50C55084"/>
    <w:rsid w:val="563FA294"/>
    <w:rsid w:val="57548AF1"/>
    <w:rsid w:val="5A7E471A"/>
    <w:rsid w:val="5CFB5DC4"/>
    <w:rsid w:val="630EF983"/>
    <w:rsid w:val="6DE6078B"/>
    <w:rsid w:val="6F2F2393"/>
    <w:rsid w:val="6F914EB4"/>
    <w:rsid w:val="6FB87EB4"/>
    <w:rsid w:val="74F569AB"/>
    <w:rsid w:val="796D13A8"/>
    <w:rsid w:val="7AC8F8B1"/>
    <w:rsid w:val="7D32A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CB7F8"/>
  <w14:defaultImageDpi w14:val="300"/>
  <w15:docId w15:val="{BC161EE2-D41A-46CF-9C97-0AE74A3B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rPr>
      <w:lang w:val="ca-ES-valencia"/>
    </w:rPr>
  </w:style>
  <w:style w:type="paragraph" w:styleId="Ttol1">
    <w:name w:val="heading 1"/>
    <w:basedOn w:val="Normal"/>
    <w:next w:val="Normal"/>
    <w:link w:val="Ttol1C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ol2">
    <w:name w:val="heading 2"/>
    <w:basedOn w:val="Normal"/>
    <w:next w:val="Normal"/>
    <w:link w:val="Ttol2C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tol3">
    <w:name w:val="heading 3"/>
    <w:basedOn w:val="Normal"/>
    <w:next w:val="Normal"/>
    <w:link w:val="Ttol3C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Ttol4">
    <w:name w:val="heading 4"/>
    <w:basedOn w:val="Normal"/>
    <w:next w:val="Normal"/>
    <w:link w:val="Ttol4Car"/>
    <w:uiPriority w:val="9"/>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Ttol5">
    <w:name w:val="heading 5"/>
    <w:basedOn w:val="Normal"/>
    <w:next w:val="Normal"/>
    <w:link w:val="Ttol5Car"/>
    <w:uiPriority w:val="9"/>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Ttol6">
    <w:name w:val="heading 6"/>
    <w:basedOn w:val="Normal"/>
    <w:next w:val="Normal"/>
    <w:link w:val="Ttol6Car"/>
    <w:uiPriority w:val="9"/>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Ttol7">
    <w:name w:val="heading 7"/>
    <w:basedOn w:val="Normal"/>
    <w:next w:val="Normal"/>
    <w:link w:val="Ttol7C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Ttol8">
    <w:name w:val="heading 8"/>
    <w:basedOn w:val="Normal"/>
    <w:next w:val="Normal"/>
    <w:link w:val="Ttol8C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Ttol9">
    <w:name w:val="heading 9"/>
    <w:basedOn w:val="Normal"/>
    <w:next w:val="Normal"/>
    <w:link w:val="Ttol9C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Tipusdelletraperdefectedelpargraf" w:default="1">
    <w:name w:val="Default Paragraph Font"/>
    <w:uiPriority w:val="1"/>
    <w:semiHidden/>
    <w:unhideWhenUsed/>
  </w:style>
  <w:style w:type="table" w:styleId="Taulanormal" w:default="1">
    <w:name w:val="Normal Table"/>
    <w:uiPriority w:val="99"/>
    <w:semiHidden/>
    <w:unhideWhenUsed/>
    <w:tblPr>
      <w:tblInd w:w="0" w:type="dxa"/>
      <w:tblCellMar>
        <w:top w:w="0" w:type="dxa"/>
        <w:left w:w="108" w:type="dxa"/>
        <w:bottom w:w="0" w:type="dxa"/>
        <w:right w:w="108" w:type="dxa"/>
      </w:tblCellMar>
    </w:tblPr>
  </w:style>
  <w:style w:type="numbering" w:styleId="Sensellista" w:default="1">
    <w:name w:val="No List"/>
    <w:uiPriority w:val="99"/>
    <w:semiHidden/>
    <w:unhideWhenUsed/>
  </w:style>
  <w:style w:type="paragraph" w:styleId="Capalera">
    <w:name w:val="header"/>
    <w:basedOn w:val="Normal"/>
    <w:link w:val="CapaleraCar"/>
    <w:uiPriority w:val="99"/>
    <w:unhideWhenUsed/>
    <w:rsid w:val="00E618BF"/>
    <w:pPr>
      <w:tabs>
        <w:tab w:val="center" w:pos="4680"/>
        <w:tab w:val="right" w:pos="9360"/>
      </w:tabs>
      <w:spacing w:after="0" w:line="240" w:lineRule="auto"/>
    </w:pPr>
  </w:style>
  <w:style w:type="character" w:styleId="CapaleraCar" w:customStyle="1">
    <w:name w:val="Capçalera Car"/>
    <w:basedOn w:val="Tipusdelletraperdefectedelpargraf"/>
    <w:link w:val="Capalera"/>
    <w:uiPriority w:val="99"/>
    <w:rsid w:val="00E618BF"/>
  </w:style>
  <w:style w:type="paragraph" w:styleId="Peudepgina">
    <w:name w:val="footer"/>
    <w:basedOn w:val="Normal"/>
    <w:link w:val="PeudepginaCar"/>
    <w:uiPriority w:val="99"/>
    <w:unhideWhenUsed/>
    <w:rsid w:val="00E618BF"/>
    <w:pPr>
      <w:tabs>
        <w:tab w:val="center" w:pos="4680"/>
        <w:tab w:val="right" w:pos="9360"/>
      </w:tabs>
      <w:spacing w:after="0" w:line="240" w:lineRule="auto"/>
    </w:pPr>
  </w:style>
  <w:style w:type="character" w:styleId="PeudepginaCar" w:customStyle="1">
    <w:name w:val="Peu de pàgina Car"/>
    <w:basedOn w:val="Tipusdelletraperdefectedelpargraf"/>
    <w:link w:val="Peudepgina"/>
    <w:uiPriority w:val="99"/>
    <w:rsid w:val="00E618BF"/>
  </w:style>
  <w:style w:type="paragraph" w:styleId="Senseespaiat">
    <w:name w:val="No Spacing"/>
    <w:link w:val="SenseespaiatCar"/>
    <w:uiPriority w:val="1"/>
    <w:qFormat/>
    <w:rsid w:val="00FC693F"/>
    <w:pPr>
      <w:spacing w:after="0" w:line="240" w:lineRule="auto"/>
    </w:pPr>
  </w:style>
  <w:style w:type="character" w:styleId="Ttol1Car" w:customStyle="1">
    <w:name w:val="Títol 1 Car"/>
    <w:basedOn w:val="Tipusdelletraperdefectedelpargraf"/>
    <w:link w:val="Ttol1"/>
    <w:uiPriority w:val="9"/>
    <w:rsid w:val="00FC693F"/>
    <w:rPr>
      <w:rFonts w:asciiTheme="majorHAnsi" w:hAnsiTheme="majorHAnsi" w:eastAsiaTheme="majorEastAsia" w:cstheme="majorBidi"/>
      <w:b/>
      <w:bCs/>
      <w:color w:val="365F91" w:themeColor="accent1" w:themeShade="BF"/>
      <w:sz w:val="28"/>
      <w:szCs w:val="28"/>
    </w:rPr>
  </w:style>
  <w:style w:type="character" w:styleId="Ttol2Car" w:customStyle="1">
    <w:name w:val="Títol 2 Car"/>
    <w:basedOn w:val="Tipusdelletraperdefectedelpargraf"/>
    <w:link w:val="Ttol2"/>
    <w:uiPriority w:val="9"/>
    <w:rsid w:val="00FC693F"/>
    <w:rPr>
      <w:rFonts w:asciiTheme="majorHAnsi" w:hAnsiTheme="majorHAnsi" w:eastAsiaTheme="majorEastAsia" w:cstheme="majorBidi"/>
      <w:b/>
      <w:bCs/>
      <w:color w:val="4F81BD" w:themeColor="accent1"/>
      <w:sz w:val="26"/>
      <w:szCs w:val="26"/>
    </w:rPr>
  </w:style>
  <w:style w:type="character" w:styleId="Ttol3Car" w:customStyle="1">
    <w:name w:val="Títol 3 Car"/>
    <w:basedOn w:val="Tipusdelletraperdefectedelpargraf"/>
    <w:link w:val="Ttol3"/>
    <w:uiPriority w:val="9"/>
    <w:rsid w:val="00FC693F"/>
    <w:rPr>
      <w:rFonts w:asciiTheme="majorHAnsi" w:hAnsiTheme="majorHAnsi" w:eastAsiaTheme="majorEastAsia" w:cstheme="majorBidi"/>
      <w:b/>
      <w:bCs/>
      <w:color w:val="4F81BD" w:themeColor="accent1"/>
    </w:rPr>
  </w:style>
  <w:style w:type="paragraph" w:styleId="Ttol">
    <w:name w:val="Title"/>
    <w:basedOn w:val="Normal"/>
    <w:next w:val="Normal"/>
    <w:link w:val="TtolC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tolCar" w:customStyle="1">
    <w:name w:val="Títol Car"/>
    <w:basedOn w:val="Tipusdelletraperdefectedelpargraf"/>
    <w:link w:val="Ttol"/>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tol">
    <w:name w:val="Subtitle"/>
    <w:basedOn w:val="Normal"/>
    <w:next w:val="Normal"/>
    <w:link w:val="SubttolC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tolCar" w:customStyle="1">
    <w:name w:val="Subtítol Car"/>
    <w:basedOn w:val="Tipusdelletraperdefectedelpargraf"/>
    <w:link w:val="Subttol"/>
    <w:uiPriority w:val="11"/>
    <w:rsid w:val="00FC693F"/>
    <w:rPr>
      <w:rFonts w:asciiTheme="majorHAnsi" w:hAnsiTheme="majorHAnsi" w:eastAsiaTheme="majorEastAsia" w:cstheme="majorBidi"/>
      <w:i/>
      <w:iCs/>
      <w:color w:val="4F81BD" w:themeColor="accent1"/>
      <w:spacing w:val="15"/>
      <w:sz w:val="24"/>
      <w:szCs w:val="24"/>
    </w:rPr>
  </w:style>
  <w:style w:type="paragraph" w:styleId="Pargrafdellista">
    <w:name w:val="List Paragraph"/>
    <w:basedOn w:val="Normal"/>
    <w:uiPriority w:val="34"/>
    <w:qFormat/>
    <w:rsid w:val="00FC693F"/>
    <w:pPr>
      <w:ind w:left="720"/>
      <w:contextualSpacing/>
    </w:pPr>
  </w:style>
  <w:style w:type="paragraph" w:styleId="Textindependent">
    <w:name w:val="Body Text"/>
    <w:basedOn w:val="Normal"/>
    <w:link w:val="TextindependentCar"/>
    <w:uiPriority w:val="99"/>
    <w:unhideWhenUsed/>
    <w:rsid w:val="00AA1D8D"/>
    <w:pPr>
      <w:spacing w:after="120"/>
    </w:pPr>
  </w:style>
  <w:style w:type="character" w:styleId="TextindependentCar" w:customStyle="1">
    <w:name w:val="Text independent Car"/>
    <w:basedOn w:val="Tipusdelletraperdefectedelpargraf"/>
    <w:link w:val="Textindependent"/>
    <w:uiPriority w:val="99"/>
    <w:rsid w:val="00AA1D8D"/>
  </w:style>
  <w:style w:type="paragraph" w:styleId="Textindependent2">
    <w:name w:val="Body Text 2"/>
    <w:basedOn w:val="Normal"/>
    <w:link w:val="Textindependent2Car"/>
    <w:uiPriority w:val="99"/>
    <w:unhideWhenUsed/>
    <w:rsid w:val="00AA1D8D"/>
    <w:pPr>
      <w:spacing w:after="120" w:line="480" w:lineRule="auto"/>
    </w:pPr>
  </w:style>
  <w:style w:type="character" w:styleId="Textindependent2Car" w:customStyle="1">
    <w:name w:val="Text independent 2 Car"/>
    <w:basedOn w:val="Tipusdelletraperdefectedelpargraf"/>
    <w:link w:val="Textindependent2"/>
    <w:uiPriority w:val="99"/>
    <w:rsid w:val="00AA1D8D"/>
  </w:style>
  <w:style w:type="paragraph" w:styleId="Textindependent3">
    <w:name w:val="Body Text 3"/>
    <w:basedOn w:val="Normal"/>
    <w:link w:val="Textindependent3Car"/>
    <w:uiPriority w:val="99"/>
    <w:unhideWhenUsed/>
    <w:rsid w:val="00AA1D8D"/>
    <w:pPr>
      <w:spacing w:after="120"/>
    </w:pPr>
    <w:rPr>
      <w:sz w:val="16"/>
      <w:szCs w:val="16"/>
    </w:rPr>
  </w:style>
  <w:style w:type="character" w:styleId="Textindependent3Car" w:customStyle="1">
    <w:name w:val="Text independent 3 Car"/>
    <w:basedOn w:val="Tipusdelletraperdefectedelpargraf"/>
    <w:link w:val="Textindependent3"/>
    <w:uiPriority w:val="99"/>
    <w:rsid w:val="00AA1D8D"/>
    <w:rPr>
      <w:sz w:val="16"/>
      <w:szCs w:val="16"/>
    </w:rPr>
  </w:style>
  <w:style w:type="paragraph" w:styleId="Llista">
    <w:name w:val="List"/>
    <w:basedOn w:val="Normal"/>
    <w:uiPriority w:val="99"/>
    <w:unhideWhenUsed/>
    <w:rsid w:val="00AA1D8D"/>
    <w:pPr>
      <w:ind w:left="360" w:hanging="360"/>
      <w:contextualSpacing/>
    </w:pPr>
  </w:style>
  <w:style w:type="paragraph" w:styleId="Llista2">
    <w:name w:val="List 2"/>
    <w:basedOn w:val="Normal"/>
    <w:uiPriority w:val="99"/>
    <w:unhideWhenUsed/>
    <w:rsid w:val="00326F90"/>
    <w:pPr>
      <w:ind w:left="720" w:hanging="360"/>
      <w:contextualSpacing/>
    </w:pPr>
  </w:style>
  <w:style w:type="paragraph" w:styleId="Llista3">
    <w:name w:val="List 3"/>
    <w:basedOn w:val="Normal"/>
    <w:uiPriority w:val="99"/>
    <w:unhideWhenUsed/>
    <w:rsid w:val="00326F90"/>
    <w:pPr>
      <w:ind w:left="1080" w:hanging="360"/>
      <w:contextualSpacing/>
    </w:pPr>
  </w:style>
  <w:style w:type="paragraph" w:styleId="Llistaambpics">
    <w:name w:val="List Bullet"/>
    <w:basedOn w:val="Normal"/>
    <w:uiPriority w:val="99"/>
    <w:unhideWhenUsed/>
    <w:rsid w:val="00326F90"/>
    <w:pPr>
      <w:numPr>
        <w:numId w:val="1"/>
      </w:numPr>
      <w:contextualSpacing/>
    </w:pPr>
  </w:style>
  <w:style w:type="paragraph" w:styleId="Llistaambpics2">
    <w:name w:val="List Bullet 2"/>
    <w:basedOn w:val="Normal"/>
    <w:uiPriority w:val="99"/>
    <w:unhideWhenUsed/>
    <w:rsid w:val="00326F90"/>
    <w:pPr>
      <w:numPr>
        <w:numId w:val="2"/>
      </w:numPr>
      <w:contextualSpacing/>
    </w:pPr>
  </w:style>
  <w:style w:type="paragraph" w:styleId="Llistaambpics3">
    <w:name w:val="List Bullet 3"/>
    <w:basedOn w:val="Normal"/>
    <w:uiPriority w:val="99"/>
    <w:unhideWhenUsed/>
    <w:rsid w:val="00326F90"/>
    <w:pPr>
      <w:numPr>
        <w:numId w:val="3"/>
      </w:numPr>
      <w:contextualSpacing/>
    </w:pPr>
  </w:style>
  <w:style w:type="paragraph" w:styleId="Llistanumerada">
    <w:name w:val="List Number"/>
    <w:basedOn w:val="Normal"/>
    <w:uiPriority w:val="99"/>
    <w:unhideWhenUsed/>
    <w:rsid w:val="00326F90"/>
    <w:pPr>
      <w:numPr>
        <w:numId w:val="4"/>
      </w:numPr>
      <w:contextualSpacing/>
    </w:pPr>
  </w:style>
  <w:style w:type="paragraph" w:styleId="Llistanumerada2">
    <w:name w:val="List Number 2"/>
    <w:basedOn w:val="Normal"/>
    <w:uiPriority w:val="99"/>
    <w:unhideWhenUsed/>
    <w:rsid w:val="0029639D"/>
    <w:pPr>
      <w:numPr>
        <w:numId w:val="5"/>
      </w:numPr>
      <w:contextualSpacing/>
    </w:pPr>
  </w:style>
  <w:style w:type="paragraph" w:styleId="Llistanumerada3">
    <w:name w:val="List Number 3"/>
    <w:basedOn w:val="Normal"/>
    <w:uiPriority w:val="99"/>
    <w:unhideWhenUsed/>
    <w:rsid w:val="0029639D"/>
    <w:pPr>
      <w:numPr>
        <w:numId w:val="6"/>
      </w:numPr>
      <w:contextualSpacing/>
    </w:pPr>
  </w:style>
  <w:style w:type="paragraph" w:styleId="Continuacidellista">
    <w:name w:val="List Continue"/>
    <w:basedOn w:val="Normal"/>
    <w:uiPriority w:val="99"/>
    <w:unhideWhenUsed/>
    <w:rsid w:val="0029639D"/>
    <w:pPr>
      <w:spacing w:after="120"/>
      <w:ind w:left="360"/>
      <w:contextualSpacing/>
    </w:pPr>
  </w:style>
  <w:style w:type="paragraph" w:styleId="Continuacidellista2">
    <w:name w:val="List Continue 2"/>
    <w:basedOn w:val="Normal"/>
    <w:uiPriority w:val="99"/>
    <w:unhideWhenUsed/>
    <w:rsid w:val="0029639D"/>
    <w:pPr>
      <w:spacing w:after="120"/>
      <w:ind w:left="720"/>
      <w:contextualSpacing/>
    </w:pPr>
  </w:style>
  <w:style w:type="paragraph" w:styleId="Continuacidellista3">
    <w:name w:val="List Continue 3"/>
    <w:basedOn w:val="Normal"/>
    <w:uiPriority w:val="99"/>
    <w:unhideWhenUsed/>
    <w:rsid w:val="0029639D"/>
    <w:pPr>
      <w:spacing w:after="120"/>
      <w:ind w:left="1080"/>
      <w:contextualSpacing/>
    </w:pPr>
  </w:style>
  <w:style w:type="paragraph" w:styleId="Textdemacro">
    <w:name w:val="macro"/>
    <w:link w:val="Text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demacroCar" w:customStyle="1">
    <w:name w:val="Text de macro Car"/>
    <w:basedOn w:val="Tipusdelletraperdefectedelpargraf"/>
    <w:link w:val="Textde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styleId="CitaCar" w:customStyle="1">
    <w:name w:val="Cita Car"/>
    <w:basedOn w:val="Tipusdelletraperdefectedelpargraf"/>
    <w:link w:val="Cita"/>
    <w:uiPriority w:val="29"/>
    <w:rsid w:val="00FC693F"/>
    <w:rPr>
      <w:i/>
      <w:iCs/>
      <w:color w:val="000000" w:themeColor="text1"/>
    </w:rPr>
  </w:style>
  <w:style w:type="character" w:styleId="Ttol4Car" w:customStyle="1">
    <w:name w:val="Títol 4 Car"/>
    <w:basedOn w:val="Tipusdelletraperdefectedelpargraf"/>
    <w:link w:val="Ttol4"/>
    <w:uiPriority w:val="9"/>
    <w:rsid w:val="00FC693F"/>
    <w:rPr>
      <w:rFonts w:asciiTheme="majorHAnsi" w:hAnsiTheme="majorHAnsi" w:eastAsiaTheme="majorEastAsia" w:cstheme="majorBidi"/>
      <w:b/>
      <w:bCs/>
      <w:i/>
      <w:iCs/>
      <w:color w:val="4F81BD" w:themeColor="accent1"/>
    </w:rPr>
  </w:style>
  <w:style w:type="character" w:styleId="Ttol5Car" w:customStyle="1">
    <w:name w:val="Títol 5 Car"/>
    <w:basedOn w:val="Tipusdelletraperdefectedelpargraf"/>
    <w:link w:val="Ttol5"/>
    <w:uiPriority w:val="9"/>
    <w:rsid w:val="00FC693F"/>
    <w:rPr>
      <w:rFonts w:asciiTheme="majorHAnsi" w:hAnsiTheme="majorHAnsi" w:eastAsiaTheme="majorEastAsia" w:cstheme="majorBidi"/>
      <w:color w:val="243F60" w:themeColor="accent1" w:themeShade="7F"/>
    </w:rPr>
  </w:style>
  <w:style w:type="character" w:styleId="Ttol6Car" w:customStyle="1">
    <w:name w:val="Títol 6 Car"/>
    <w:basedOn w:val="Tipusdelletraperdefectedelpargraf"/>
    <w:link w:val="Ttol6"/>
    <w:uiPriority w:val="9"/>
    <w:rsid w:val="00FC693F"/>
    <w:rPr>
      <w:rFonts w:asciiTheme="majorHAnsi" w:hAnsiTheme="majorHAnsi" w:eastAsiaTheme="majorEastAsia" w:cstheme="majorBidi"/>
      <w:i/>
      <w:iCs/>
      <w:color w:val="243F60" w:themeColor="accent1" w:themeShade="7F"/>
    </w:rPr>
  </w:style>
  <w:style w:type="character" w:styleId="Ttol7Car" w:customStyle="1">
    <w:name w:val="Títol 7 Car"/>
    <w:basedOn w:val="Tipusdelletraperdefectedelpargraf"/>
    <w:link w:val="Ttol7"/>
    <w:uiPriority w:val="9"/>
    <w:semiHidden/>
    <w:rsid w:val="00FC693F"/>
    <w:rPr>
      <w:rFonts w:asciiTheme="majorHAnsi" w:hAnsiTheme="majorHAnsi" w:eastAsiaTheme="majorEastAsia" w:cstheme="majorBidi"/>
      <w:i/>
      <w:iCs/>
      <w:color w:val="404040" w:themeColor="text1" w:themeTint="BF"/>
    </w:rPr>
  </w:style>
  <w:style w:type="character" w:styleId="Ttol8Car" w:customStyle="1">
    <w:name w:val="Títol 8 Car"/>
    <w:basedOn w:val="Tipusdelletraperdefectedelpargraf"/>
    <w:link w:val="Ttol8"/>
    <w:uiPriority w:val="9"/>
    <w:semiHidden/>
    <w:rsid w:val="00FC693F"/>
    <w:rPr>
      <w:rFonts w:asciiTheme="majorHAnsi" w:hAnsiTheme="majorHAnsi" w:eastAsiaTheme="majorEastAsia" w:cstheme="majorBidi"/>
      <w:color w:val="4F81BD" w:themeColor="accent1"/>
      <w:sz w:val="20"/>
      <w:szCs w:val="20"/>
    </w:rPr>
  </w:style>
  <w:style w:type="character" w:styleId="Ttol9Car" w:customStyle="1">
    <w:name w:val="Títol 9 Car"/>
    <w:basedOn w:val="Tipusdelletraperdefectedelpargraf"/>
    <w:link w:val="Ttol9"/>
    <w:uiPriority w:val="9"/>
    <w:semiHidden/>
    <w:rsid w:val="00FC693F"/>
    <w:rPr>
      <w:rFonts w:asciiTheme="majorHAnsi" w:hAnsiTheme="majorHAnsi" w:eastAsiaTheme="majorEastAsia" w:cstheme="majorBidi"/>
      <w:i/>
      <w:iCs/>
      <w:color w:val="404040" w:themeColor="text1" w:themeTint="BF"/>
      <w:sz w:val="20"/>
      <w:szCs w:val="20"/>
    </w:rPr>
  </w:style>
  <w:style w:type="paragraph" w:styleId="L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ennegreta">
    <w:name w:val="Strong"/>
    <w:basedOn w:val="Tipusdelletraperdefectedelpargraf"/>
    <w:uiPriority w:val="22"/>
    <w:qFormat/>
    <w:rsid w:val="00FC693F"/>
    <w:rPr>
      <w:b/>
      <w:bCs/>
    </w:rPr>
  </w:style>
  <w:style w:type="character" w:styleId="mfasi">
    <w:name w:val="Emphasis"/>
    <w:basedOn w:val="Tipusdelletraperdefectedelpargraf"/>
    <w:uiPriority w:val="20"/>
    <w:qFormat/>
    <w:rsid w:val="00FC693F"/>
    <w:rPr>
      <w:i/>
      <w:iCs/>
    </w:rPr>
  </w:style>
  <w:style w:type="paragraph" w:styleId="Citaintensa">
    <w:name w:val="Intense Quote"/>
    <w:basedOn w:val="Normal"/>
    <w:next w:val="Normal"/>
    <w:link w:val="CitaintensaC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CitaintensaCar" w:customStyle="1">
    <w:name w:val="Cita intensa Car"/>
    <w:basedOn w:val="Tipusdelletraperdefectedelpargraf"/>
    <w:link w:val="Citaintensa"/>
    <w:uiPriority w:val="30"/>
    <w:rsid w:val="00FC693F"/>
    <w:rPr>
      <w:b/>
      <w:bCs/>
      <w:i/>
      <w:iCs/>
      <w:color w:val="4F81BD" w:themeColor="accent1"/>
    </w:rPr>
  </w:style>
  <w:style w:type="character" w:styleId="mfasisubtil">
    <w:name w:val="Subtle Emphasis"/>
    <w:basedOn w:val="Tipusdelletraperdefectedelpargraf"/>
    <w:uiPriority w:val="19"/>
    <w:qFormat/>
    <w:rsid w:val="00FC693F"/>
    <w:rPr>
      <w:i/>
      <w:iCs/>
      <w:color w:val="808080" w:themeColor="text1" w:themeTint="7F"/>
    </w:rPr>
  </w:style>
  <w:style w:type="character" w:styleId="mfasiintens">
    <w:name w:val="Intense Emphasis"/>
    <w:basedOn w:val="Tipusdelletraperdefectedelpargraf"/>
    <w:uiPriority w:val="21"/>
    <w:qFormat/>
    <w:rsid w:val="00FC693F"/>
    <w:rPr>
      <w:b/>
      <w:bCs/>
      <w:i/>
      <w:iCs/>
      <w:color w:val="4F81BD" w:themeColor="accent1"/>
    </w:rPr>
  </w:style>
  <w:style w:type="character" w:styleId="Refernciasubtil">
    <w:name w:val="Subtle Reference"/>
    <w:basedOn w:val="Tipusdelletraperdefectedelpargraf"/>
    <w:uiPriority w:val="31"/>
    <w:qFormat/>
    <w:rsid w:val="00FC693F"/>
    <w:rPr>
      <w:smallCaps/>
      <w:color w:val="C0504D" w:themeColor="accent2"/>
      <w:u w:val="single"/>
    </w:rPr>
  </w:style>
  <w:style w:type="character" w:styleId="Refernciaintensa">
    <w:name w:val="Intense Reference"/>
    <w:basedOn w:val="Tipusdelletraperdefectedelpargraf"/>
    <w:uiPriority w:val="32"/>
    <w:qFormat/>
    <w:rsid w:val="00FC693F"/>
    <w:rPr>
      <w:b/>
      <w:bCs/>
      <w:smallCaps/>
      <w:color w:val="C0504D" w:themeColor="accent2"/>
      <w:spacing w:val="5"/>
      <w:u w:val="single"/>
    </w:rPr>
  </w:style>
  <w:style w:type="character" w:styleId="Ttoldelllibre">
    <w:name w:val="Book Title"/>
    <w:basedOn w:val="Tipusdelletraperdefectedelpargraf"/>
    <w:uiPriority w:val="33"/>
    <w:qFormat/>
    <w:rsid w:val="00FC693F"/>
    <w:rPr>
      <w:b/>
      <w:bCs/>
      <w:smallCaps/>
      <w:spacing w:val="5"/>
    </w:rPr>
  </w:style>
  <w:style w:type="paragraph" w:styleId="TtoldelIDC">
    <w:name w:val="TOC Heading"/>
    <w:basedOn w:val="Ttol1"/>
    <w:next w:val="Normal"/>
    <w:uiPriority w:val="39"/>
    <w:unhideWhenUsed/>
    <w:qFormat/>
    <w:rsid w:val="00FC693F"/>
    <w:pPr>
      <w:outlineLvl w:val="9"/>
    </w:pPr>
  </w:style>
  <w:style w:type="table" w:styleId="Taulaambquadrcula">
    <w:name w:val="Table Grid"/>
    <w:basedOn w:val="Taula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mbrejatsuau">
    <w:name w:val="Light Shading"/>
    <w:basedOn w:val="Taula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Ombrejatsuaumfasi1">
    <w:name w:val="Light Shading Accent 1"/>
    <w:basedOn w:val="Taula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Ombrejatsuaumfasi2">
    <w:name w:val="Light Shading Accent 2"/>
    <w:basedOn w:val="Taula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Ombrejatsuaumfasi3">
    <w:name w:val="Light Shading Accent 3"/>
    <w:basedOn w:val="Taula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Ombrejatsuaumfasi4">
    <w:name w:val="Light Shading Accent 4"/>
    <w:basedOn w:val="Taula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Ombrejatsuaumfasi5">
    <w:name w:val="Light Shading Accent 5"/>
    <w:basedOn w:val="Taula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Ombrejatsuaumfasi6">
    <w:name w:val="Light Shading Accent 6"/>
    <w:basedOn w:val="Taula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listaclara">
    <w:name w:val="Light List"/>
    <w:basedOn w:val="Taula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listaclaramfasi1">
    <w:name w:val="Light List Accent 1"/>
    <w:basedOn w:val="Taula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listaclaramfasi2">
    <w:name w:val="Light List Accent 2"/>
    <w:basedOn w:val="Taula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listaclaramfasi3">
    <w:name w:val="Light List Accent 3"/>
    <w:basedOn w:val="Taula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listaclaramfasi4">
    <w:name w:val="Light List Accent 4"/>
    <w:basedOn w:val="Taula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listaclaramfasi5">
    <w:name w:val="Light List Accent 5"/>
    <w:basedOn w:val="Taula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listaclaramfasi6">
    <w:name w:val="Light List Accent 6"/>
    <w:basedOn w:val="Taula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Quadrculaclara">
    <w:name w:val="Light Grid"/>
    <w:basedOn w:val="Taula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Quadrculaclaramfasi1">
    <w:name w:val="Light Grid Accent 1"/>
    <w:basedOn w:val="Taula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Quadrculaclaramfasi2">
    <w:name w:val="Light Grid Accent 2"/>
    <w:basedOn w:val="Taula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Quadrculaclaramfasi3">
    <w:name w:val="Light Grid Accent 3"/>
    <w:basedOn w:val="Taula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Quadrculaclaramfasi4">
    <w:name w:val="Light Grid Accent 4"/>
    <w:basedOn w:val="Taula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Quadrculaclaramfasi5">
    <w:name w:val="Light Grid Accent 5"/>
    <w:basedOn w:val="Taula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Quadrculaclaramfasi6">
    <w:name w:val="Light Grid Accent 6"/>
    <w:basedOn w:val="Taula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Ombrejatmitj1">
    <w:name w:val="Medium Shading 1"/>
    <w:basedOn w:val="Taula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mbrejatmitj1mfasi1">
    <w:name w:val="Medium Shading 1 Accent 1"/>
    <w:basedOn w:val="Taula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mbrejatmitj1mfasi2">
    <w:name w:val="Medium Shading 1 Accent 2"/>
    <w:basedOn w:val="Taula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mbrejatmitj1mfasi3">
    <w:name w:val="Medium Shading 1 Accent 3"/>
    <w:basedOn w:val="Taula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mbrejatmitj1mfasi4">
    <w:name w:val="Medium Shading 1 Accent 4"/>
    <w:basedOn w:val="Taula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mbrejatmitj1mfasi5">
    <w:name w:val="Medium Shading 1 Accent 5"/>
    <w:basedOn w:val="Taula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mbrejatmitj1mfasi6">
    <w:name w:val="Medium Shading 1 Accent 6"/>
    <w:basedOn w:val="Taula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mbrejatmitj2">
    <w:name w:val="Medium Shading 2"/>
    <w:basedOn w:val="Tau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Ombrejatmitj2mfasi1">
    <w:name w:val="Medium Shading 2 Accent 1"/>
    <w:basedOn w:val="Tau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Ombrejatmitj2mfasi2">
    <w:name w:val="Medium Shading 2 Accent 2"/>
    <w:basedOn w:val="Tau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Ombrejatmitj2mfasi3">
    <w:name w:val="Medium Shading 2 Accent 3"/>
    <w:basedOn w:val="Tau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Ombrejatmitj2mfasi4">
    <w:name w:val="Medium Shading 2 Accent 4"/>
    <w:basedOn w:val="Tau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Ombrejatmitj2mfasi5">
    <w:name w:val="Medium Shading 2 Accent 5"/>
    <w:basedOn w:val="Tau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Ombrejatmitj2mfasi6">
    <w:name w:val="Medium Shading 2 Accent 6"/>
    <w:basedOn w:val="Tau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listamitjana1">
    <w:name w:val="Medium List 1"/>
    <w:basedOn w:val="Taula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listamitjana1mfasi1">
    <w:name w:val="Medium List 1 Accent 1"/>
    <w:basedOn w:val="Taula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listamitjana1mfasi2">
    <w:name w:val="Medium List 1 Accent 2"/>
    <w:basedOn w:val="Taula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listamitjana1mfasi3">
    <w:name w:val="Medium List 1 Accent 3"/>
    <w:basedOn w:val="Taula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listamitjana1mfasi4">
    <w:name w:val="Medium List 1 Accent 4"/>
    <w:basedOn w:val="Taula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listamitjana1mfasi5">
    <w:name w:val="Medium List 1 Accent 5"/>
    <w:basedOn w:val="Taula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listamitjana1mfasi6">
    <w:name w:val="Medium List 1 Accent 6"/>
    <w:basedOn w:val="Taula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listamitjana2">
    <w:name w:val="Medium List 2"/>
    <w:basedOn w:val="Tau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1">
    <w:name w:val="Medium List 2 Accent 1"/>
    <w:basedOn w:val="Tau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2">
    <w:name w:val="Medium List 2 Accent 2"/>
    <w:basedOn w:val="Tau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3">
    <w:name w:val="Medium List 2 Accent 3"/>
    <w:basedOn w:val="Tau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4">
    <w:name w:val="Medium List 2 Accent 4"/>
    <w:basedOn w:val="Tau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5">
    <w:name w:val="Medium List 2 Accent 5"/>
    <w:basedOn w:val="Tau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6">
    <w:name w:val="Medium List 2 Accent 6"/>
    <w:basedOn w:val="Tau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Quadrculamitjana1">
    <w:name w:val="Medium Grid 1"/>
    <w:basedOn w:val="Taula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Quadrculamitjana1mfasi1">
    <w:name w:val="Medium Grid 1 Accent 1"/>
    <w:basedOn w:val="Taula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Quadrculamitjana1mfasi2">
    <w:name w:val="Medium Grid 1 Accent 2"/>
    <w:basedOn w:val="Taula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Quadrculamitjana1mfasi3">
    <w:name w:val="Medium Grid 1 Accent 3"/>
    <w:basedOn w:val="Taula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Quadrculamitjana1mfasi4">
    <w:name w:val="Medium Grid 1 Accent 4"/>
    <w:basedOn w:val="Taula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Quadrculamitjana1mfasi5">
    <w:name w:val="Medium Grid 1 Accent 5"/>
    <w:basedOn w:val="Taula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Quadrculamitjana1mfasi6">
    <w:name w:val="Medium Grid 1 Accent 6"/>
    <w:basedOn w:val="Taula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Quadrculamitjana2">
    <w:name w:val="Medium Grid 2"/>
    <w:basedOn w:val="Tau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Quadrculamitjana2mfasi1">
    <w:name w:val="Medium Grid 2 Accent 1"/>
    <w:basedOn w:val="Tau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Quadrculamitjana2mfasi2">
    <w:name w:val="Medium Grid 2 Accent 2"/>
    <w:basedOn w:val="Tau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Quadrculamitjana2mfasi3">
    <w:name w:val="Medium Grid 2 Accent 3"/>
    <w:basedOn w:val="Tau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Quadrculamitjana2mfasi4">
    <w:name w:val="Medium Grid 2 Accent 4"/>
    <w:basedOn w:val="Tau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Quadrculamitjana2mfasi5">
    <w:name w:val="Medium Grid 2 Accent 5"/>
    <w:basedOn w:val="Tau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Quadrculamitjana2mfasi6">
    <w:name w:val="Medium Grid 2 Accent 6"/>
    <w:basedOn w:val="Tau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Quadrculamitjana3">
    <w:name w:val="Medium Grid 3"/>
    <w:basedOn w:val="Tau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Quadrculamitjana3mfasi1">
    <w:name w:val="Medium Grid 3 Accent 1"/>
    <w:basedOn w:val="Tau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Quadrculamitjana3mfasi2">
    <w:name w:val="Medium Grid 3 Accent 2"/>
    <w:basedOn w:val="Tau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Quadrculamitjana3mfasi3">
    <w:name w:val="Medium Grid 3 Accent 3"/>
    <w:basedOn w:val="Tau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Quadrculamitjana3mfasi4">
    <w:name w:val="Medium Grid 3 Accent 4"/>
    <w:basedOn w:val="Tau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Quadrculamitjana3mfasi5">
    <w:name w:val="Medium Grid 3 Accent 5"/>
    <w:basedOn w:val="Tau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Quadrculamitjana3mfasi6">
    <w:name w:val="Medium Grid 3 Accent 6"/>
    <w:basedOn w:val="Tau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listafosca">
    <w:name w:val="Dark List"/>
    <w:basedOn w:val="Tau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listafoscamfasi1">
    <w:name w:val="Dark List Accent 1"/>
    <w:basedOn w:val="Tau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listafoscamfasi2">
    <w:name w:val="Dark List Accent 2"/>
    <w:basedOn w:val="Tau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listafoscamfasi3">
    <w:name w:val="Dark List Accent 3"/>
    <w:basedOn w:val="Tau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listafoscamfasi4">
    <w:name w:val="Dark List Accent 4"/>
    <w:basedOn w:val="Tau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listafoscamfasi5">
    <w:name w:val="Dark List Accent 5"/>
    <w:basedOn w:val="Tau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listafoscamfasi6">
    <w:name w:val="Dark List Accent 6"/>
    <w:basedOn w:val="Tau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Ombrejatmulticolor">
    <w:name w:val="Colorful Shading"/>
    <w:basedOn w:val="Tau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Ombrejatmulticolormfasi1">
    <w:name w:val="Colorful Shading Accent 1"/>
    <w:basedOn w:val="Tau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Ombrejatmulticolormfasi2">
    <w:name w:val="Colorful Shading Accent 2"/>
    <w:basedOn w:val="Tau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Ombrejatmulticolormfasi3">
    <w:name w:val="Colorful Shading Accent 3"/>
    <w:basedOn w:val="Taula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Ombrejatmulticolormfasi4">
    <w:name w:val="Colorful Shading Accent 4"/>
    <w:basedOn w:val="Taula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Ombrejatmulticolormfasi5">
    <w:name w:val="Colorful Shading Accent 5"/>
    <w:basedOn w:val="Taula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Ombrejatmulticolormfasi6">
    <w:name w:val="Colorful Shading Accent 6"/>
    <w:basedOn w:val="Taula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listamulticolor">
    <w:name w:val="Colorful List"/>
    <w:basedOn w:val="Tau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listamulticolormfasi1">
    <w:name w:val="Colorful List Accent 1"/>
    <w:basedOn w:val="Tau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listamulticolormfasi2">
    <w:name w:val="Colorful List Accent 2"/>
    <w:basedOn w:val="Tau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listamulticolormfasi3">
    <w:name w:val="Colorful List Accent 3"/>
    <w:basedOn w:val="Tau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listamulticolormfasi4">
    <w:name w:val="Colorful List Accent 4"/>
    <w:basedOn w:val="Tau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listamulticolormfasi5">
    <w:name w:val="Colorful List Accent 5"/>
    <w:basedOn w:val="Tau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listamulticolormfasi6">
    <w:name w:val="Colorful List Accent 6"/>
    <w:basedOn w:val="Tau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Quadrculamulticolor">
    <w:name w:val="Colorful Grid"/>
    <w:basedOn w:val="Tau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Quadrculamulticolormfasi1">
    <w:name w:val="Colorful Grid Accent 1"/>
    <w:basedOn w:val="Tau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Quadrculamulticolormfasi2">
    <w:name w:val="Colorful Grid Accent 2"/>
    <w:basedOn w:val="Tau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Quadrculamulticolormfasi3">
    <w:name w:val="Colorful Grid Accent 3"/>
    <w:basedOn w:val="Tau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Quadrculamulticolormfasi4">
    <w:name w:val="Colorful Grid Accent 4"/>
    <w:basedOn w:val="Tau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Quadrculamulticolormfasi5">
    <w:name w:val="Colorful Grid Accent 5"/>
    <w:basedOn w:val="Tau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Quadrculamulticolormfasi6">
    <w:name w:val="Colorful Grid Accent 6"/>
    <w:basedOn w:val="Tau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enseespaiatCar" w:customStyle="1">
    <w:name w:val="Sense espaiat Car"/>
    <w:basedOn w:val="Tipusdelletraperdefectedelpargraf"/>
    <w:link w:val="Senseespaiat"/>
    <w:uiPriority w:val="1"/>
    <w:rsid w:val="005D4357"/>
  </w:style>
  <w:style w:type="paragraph" w:styleId="IDC1">
    <w:name w:val="toc 1"/>
    <w:basedOn w:val="Normal"/>
    <w:next w:val="Normal"/>
    <w:autoRedefine/>
    <w:uiPriority w:val="39"/>
    <w:unhideWhenUsed/>
    <w:rsid w:val="005D4357"/>
    <w:pPr>
      <w:spacing w:after="100"/>
    </w:pPr>
  </w:style>
  <w:style w:type="paragraph" w:styleId="IDC2">
    <w:name w:val="toc 2"/>
    <w:basedOn w:val="Normal"/>
    <w:next w:val="Normal"/>
    <w:autoRedefine/>
    <w:uiPriority w:val="39"/>
    <w:unhideWhenUsed/>
    <w:rsid w:val="005D4357"/>
    <w:pPr>
      <w:spacing w:after="100"/>
      <w:ind w:left="220"/>
    </w:pPr>
  </w:style>
  <w:style w:type="paragraph" w:styleId="IDC3">
    <w:name w:val="toc 3"/>
    <w:basedOn w:val="Normal"/>
    <w:next w:val="Normal"/>
    <w:autoRedefine/>
    <w:uiPriority w:val="39"/>
    <w:unhideWhenUsed/>
    <w:rsid w:val="005D4357"/>
    <w:pPr>
      <w:spacing w:after="100"/>
      <w:ind w:left="440"/>
    </w:pPr>
  </w:style>
  <w:style w:type="character" w:styleId="Enlla">
    <w:name w:val="Hyperlink"/>
    <w:basedOn w:val="Tipusdelletraperdefectedelpargraf"/>
    <w:uiPriority w:val="99"/>
    <w:unhideWhenUsed/>
    <w:rsid w:val="005D4357"/>
    <w:rPr>
      <w:color w:val="0000FF" w:themeColor="hyperlink"/>
      <w:u w:val="single"/>
    </w:rPr>
  </w:style>
  <w:style w:type="paragraph" w:styleId="IDC4">
    <w:name w:val="toc 4"/>
    <w:basedOn w:val="Normal"/>
    <w:next w:val="Normal"/>
    <w:autoRedefine/>
    <w:uiPriority w:val="39"/>
    <w:unhideWhenUsed/>
    <w:rsid w:val="0006300A"/>
    <w:pPr>
      <w:spacing w:after="100"/>
      <w:ind w:left="660"/>
    </w:pPr>
  </w:style>
  <w:style w:type="paragraph" w:styleId="IDC5">
    <w:name w:val="toc 5"/>
    <w:basedOn w:val="Normal"/>
    <w:next w:val="Normal"/>
    <w:autoRedefine/>
    <w:uiPriority w:val="39"/>
    <w:unhideWhenUsed/>
    <w:rsid w:val="0006300A"/>
    <w:pPr>
      <w:spacing w:after="100"/>
      <w:ind w:left="880"/>
    </w:pPr>
  </w:style>
  <w:style w:type="paragraph" w:styleId="IDC6">
    <w:name w:val="toc 6"/>
    <w:basedOn w:val="Normal"/>
    <w:next w:val="Normal"/>
    <w:autoRedefine/>
    <w:uiPriority w:val="39"/>
    <w:unhideWhenUsed/>
    <w:rsid w:val="0006300A"/>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8011">
      <w:bodyDiv w:val="1"/>
      <w:marLeft w:val="0"/>
      <w:marRight w:val="0"/>
      <w:marTop w:val="0"/>
      <w:marBottom w:val="0"/>
      <w:divBdr>
        <w:top w:val="none" w:sz="0" w:space="0" w:color="auto"/>
        <w:left w:val="none" w:sz="0" w:space="0" w:color="auto"/>
        <w:bottom w:val="none" w:sz="0" w:space="0" w:color="auto"/>
        <w:right w:val="none" w:sz="0" w:space="0" w:color="auto"/>
      </w:divBdr>
    </w:div>
    <w:div w:id="139153760">
      <w:bodyDiv w:val="1"/>
      <w:marLeft w:val="0"/>
      <w:marRight w:val="0"/>
      <w:marTop w:val="0"/>
      <w:marBottom w:val="0"/>
      <w:divBdr>
        <w:top w:val="none" w:sz="0" w:space="0" w:color="auto"/>
        <w:left w:val="none" w:sz="0" w:space="0" w:color="auto"/>
        <w:bottom w:val="none" w:sz="0" w:space="0" w:color="auto"/>
        <w:right w:val="none" w:sz="0" w:space="0" w:color="auto"/>
      </w:divBdr>
    </w:div>
    <w:div w:id="145710891">
      <w:bodyDiv w:val="1"/>
      <w:marLeft w:val="0"/>
      <w:marRight w:val="0"/>
      <w:marTop w:val="0"/>
      <w:marBottom w:val="0"/>
      <w:divBdr>
        <w:top w:val="none" w:sz="0" w:space="0" w:color="auto"/>
        <w:left w:val="none" w:sz="0" w:space="0" w:color="auto"/>
        <w:bottom w:val="none" w:sz="0" w:space="0" w:color="auto"/>
        <w:right w:val="none" w:sz="0" w:space="0" w:color="auto"/>
      </w:divBdr>
    </w:div>
    <w:div w:id="374350914">
      <w:bodyDiv w:val="1"/>
      <w:marLeft w:val="0"/>
      <w:marRight w:val="0"/>
      <w:marTop w:val="0"/>
      <w:marBottom w:val="0"/>
      <w:divBdr>
        <w:top w:val="none" w:sz="0" w:space="0" w:color="auto"/>
        <w:left w:val="none" w:sz="0" w:space="0" w:color="auto"/>
        <w:bottom w:val="none" w:sz="0" w:space="0" w:color="auto"/>
        <w:right w:val="none" w:sz="0" w:space="0" w:color="auto"/>
      </w:divBdr>
    </w:div>
    <w:div w:id="405961187">
      <w:bodyDiv w:val="1"/>
      <w:marLeft w:val="0"/>
      <w:marRight w:val="0"/>
      <w:marTop w:val="0"/>
      <w:marBottom w:val="0"/>
      <w:divBdr>
        <w:top w:val="none" w:sz="0" w:space="0" w:color="auto"/>
        <w:left w:val="none" w:sz="0" w:space="0" w:color="auto"/>
        <w:bottom w:val="none" w:sz="0" w:space="0" w:color="auto"/>
        <w:right w:val="none" w:sz="0" w:space="0" w:color="auto"/>
      </w:divBdr>
    </w:div>
    <w:div w:id="478502091">
      <w:bodyDiv w:val="1"/>
      <w:marLeft w:val="0"/>
      <w:marRight w:val="0"/>
      <w:marTop w:val="0"/>
      <w:marBottom w:val="0"/>
      <w:divBdr>
        <w:top w:val="none" w:sz="0" w:space="0" w:color="auto"/>
        <w:left w:val="none" w:sz="0" w:space="0" w:color="auto"/>
        <w:bottom w:val="none" w:sz="0" w:space="0" w:color="auto"/>
        <w:right w:val="none" w:sz="0" w:space="0" w:color="auto"/>
      </w:divBdr>
    </w:div>
    <w:div w:id="690107299">
      <w:bodyDiv w:val="1"/>
      <w:marLeft w:val="0"/>
      <w:marRight w:val="0"/>
      <w:marTop w:val="0"/>
      <w:marBottom w:val="0"/>
      <w:divBdr>
        <w:top w:val="none" w:sz="0" w:space="0" w:color="auto"/>
        <w:left w:val="none" w:sz="0" w:space="0" w:color="auto"/>
        <w:bottom w:val="none" w:sz="0" w:space="0" w:color="auto"/>
        <w:right w:val="none" w:sz="0" w:space="0" w:color="auto"/>
      </w:divBdr>
    </w:div>
    <w:div w:id="758332408">
      <w:bodyDiv w:val="1"/>
      <w:marLeft w:val="0"/>
      <w:marRight w:val="0"/>
      <w:marTop w:val="0"/>
      <w:marBottom w:val="0"/>
      <w:divBdr>
        <w:top w:val="none" w:sz="0" w:space="0" w:color="auto"/>
        <w:left w:val="none" w:sz="0" w:space="0" w:color="auto"/>
        <w:bottom w:val="none" w:sz="0" w:space="0" w:color="auto"/>
        <w:right w:val="none" w:sz="0" w:space="0" w:color="auto"/>
      </w:divBdr>
    </w:div>
    <w:div w:id="777602567">
      <w:bodyDiv w:val="1"/>
      <w:marLeft w:val="0"/>
      <w:marRight w:val="0"/>
      <w:marTop w:val="0"/>
      <w:marBottom w:val="0"/>
      <w:divBdr>
        <w:top w:val="none" w:sz="0" w:space="0" w:color="auto"/>
        <w:left w:val="none" w:sz="0" w:space="0" w:color="auto"/>
        <w:bottom w:val="none" w:sz="0" w:space="0" w:color="auto"/>
        <w:right w:val="none" w:sz="0" w:space="0" w:color="auto"/>
      </w:divBdr>
    </w:div>
    <w:div w:id="821046692">
      <w:bodyDiv w:val="1"/>
      <w:marLeft w:val="0"/>
      <w:marRight w:val="0"/>
      <w:marTop w:val="0"/>
      <w:marBottom w:val="0"/>
      <w:divBdr>
        <w:top w:val="none" w:sz="0" w:space="0" w:color="auto"/>
        <w:left w:val="none" w:sz="0" w:space="0" w:color="auto"/>
        <w:bottom w:val="none" w:sz="0" w:space="0" w:color="auto"/>
        <w:right w:val="none" w:sz="0" w:space="0" w:color="auto"/>
      </w:divBdr>
    </w:div>
    <w:div w:id="1052079916">
      <w:bodyDiv w:val="1"/>
      <w:marLeft w:val="0"/>
      <w:marRight w:val="0"/>
      <w:marTop w:val="0"/>
      <w:marBottom w:val="0"/>
      <w:divBdr>
        <w:top w:val="none" w:sz="0" w:space="0" w:color="auto"/>
        <w:left w:val="none" w:sz="0" w:space="0" w:color="auto"/>
        <w:bottom w:val="none" w:sz="0" w:space="0" w:color="auto"/>
        <w:right w:val="none" w:sz="0" w:space="0" w:color="auto"/>
      </w:divBdr>
    </w:div>
    <w:div w:id="1061245068">
      <w:bodyDiv w:val="1"/>
      <w:marLeft w:val="0"/>
      <w:marRight w:val="0"/>
      <w:marTop w:val="0"/>
      <w:marBottom w:val="0"/>
      <w:divBdr>
        <w:top w:val="none" w:sz="0" w:space="0" w:color="auto"/>
        <w:left w:val="none" w:sz="0" w:space="0" w:color="auto"/>
        <w:bottom w:val="none" w:sz="0" w:space="0" w:color="auto"/>
        <w:right w:val="none" w:sz="0" w:space="0" w:color="auto"/>
      </w:divBdr>
    </w:div>
    <w:div w:id="1314144266">
      <w:bodyDiv w:val="1"/>
      <w:marLeft w:val="0"/>
      <w:marRight w:val="0"/>
      <w:marTop w:val="0"/>
      <w:marBottom w:val="0"/>
      <w:divBdr>
        <w:top w:val="none" w:sz="0" w:space="0" w:color="auto"/>
        <w:left w:val="none" w:sz="0" w:space="0" w:color="auto"/>
        <w:bottom w:val="none" w:sz="0" w:space="0" w:color="auto"/>
        <w:right w:val="none" w:sz="0" w:space="0" w:color="auto"/>
      </w:divBdr>
    </w:div>
    <w:div w:id="1333608443">
      <w:bodyDiv w:val="1"/>
      <w:marLeft w:val="0"/>
      <w:marRight w:val="0"/>
      <w:marTop w:val="0"/>
      <w:marBottom w:val="0"/>
      <w:divBdr>
        <w:top w:val="none" w:sz="0" w:space="0" w:color="auto"/>
        <w:left w:val="none" w:sz="0" w:space="0" w:color="auto"/>
        <w:bottom w:val="none" w:sz="0" w:space="0" w:color="auto"/>
        <w:right w:val="none" w:sz="0" w:space="0" w:color="auto"/>
      </w:divBdr>
    </w:div>
    <w:div w:id="1598323901">
      <w:bodyDiv w:val="1"/>
      <w:marLeft w:val="0"/>
      <w:marRight w:val="0"/>
      <w:marTop w:val="0"/>
      <w:marBottom w:val="0"/>
      <w:divBdr>
        <w:top w:val="none" w:sz="0" w:space="0" w:color="auto"/>
        <w:left w:val="none" w:sz="0" w:space="0" w:color="auto"/>
        <w:bottom w:val="none" w:sz="0" w:space="0" w:color="auto"/>
        <w:right w:val="none" w:sz="0" w:space="0" w:color="auto"/>
      </w:divBdr>
    </w:div>
    <w:div w:id="1639989924">
      <w:bodyDiv w:val="1"/>
      <w:marLeft w:val="0"/>
      <w:marRight w:val="0"/>
      <w:marTop w:val="0"/>
      <w:marBottom w:val="0"/>
      <w:divBdr>
        <w:top w:val="none" w:sz="0" w:space="0" w:color="auto"/>
        <w:left w:val="none" w:sz="0" w:space="0" w:color="auto"/>
        <w:bottom w:val="none" w:sz="0" w:space="0" w:color="auto"/>
        <w:right w:val="none" w:sz="0" w:space="0" w:color="auto"/>
      </w:divBdr>
    </w:div>
    <w:div w:id="1717467462">
      <w:bodyDiv w:val="1"/>
      <w:marLeft w:val="0"/>
      <w:marRight w:val="0"/>
      <w:marTop w:val="0"/>
      <w:marBottom w:val="0"/>
      <w:divBdr>
        <w:top w:val="none" w:sz="0" w:space="0" w:color="auto"/>
        <w:left w:val="none" w:sz="0" w:space="0" w:color="auto"/>
        <w:bottom w:val="none" w:sz="0" w:space="0" w:color="auto"/>
        <w:right w:val="none" w:sz="0" w:space="0" w:color="auto"/>
      </w:divBdr>
    </w:div>
    <w:div w:id="2010668207">
      <w:bodyDiv w:val="1"/>
      <w:marLeft w:val="0"/>
      <w:marRight w:val="0"/>
      <w:marTop w:val="0"/>
      <w:marBottom w:val="0"/>
      <w:divBdr>
        <w:top w:val="none" w:sz="0" w:space="0" w:color="auto"/>
        <w:left w:val="none" w:sz="0" w:space="0" w:color="auto"/>
        <w:bottom w:val="none" w:sz="0" w:space="0" w:color="auto"/>
        <w:right w:val="none" w:sz="0" w:space="0" w:color="auto"/>
      </w:divBdr>
    </w:div>
    <w:div w:id="2057047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image" Target="media/image7.png" Id="rId1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6.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d9a2fb8-b6b8-49e0-9782-a1be223650a2">
      <Terms xmlns="http://schemas.microsoft.com/office/infopath/2007/PartnerControls"/>
    </lcf76f155ced4ddcb4097134ff3c332f>
    <TaxCatchAll xmlns="bcf2c21e-7c8c-4aa1-a238-b3a81444440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784CF8FC968FA419D7090138A1C5306" ma:contentTypeVersion="11" ma:contentTypeDescription="Crear nuevo documento." ma:contentTypeScope="" ma:versionID="39eb63ef951cee5fc2d9dfe9464e3a65">
  <xsd:schema xmlns:xsd="http://www.w3.org/2001/XMLSchema" xmlns:xs="http://www.w3.org/2001/XMLSchema" xmlns:p="http://schemas.microsoft.com/office/2006/metadata/properties" xmlns:ns2="ed9a2fb8-b6b8-49e0-9782-a1be223650a2" xmlns:ns3="bcf2c21e-7c8c-4aa1-a238-b3a814444400" targetNamespace="http://schemas.microsoft.com/office/2006/metadata/properties" ma:root="true" ma:fieldsID="0c68340d71e68bd9d23afd1fda0793da" ns2:_="" ns3:_="">
    <xsd:import namespace="ed9a2fb8-b6b8-49e0-9782-a1be223650a2"/>
    <xsd:import namespace="bcf2c21e-7c8c-4aa1-a238-b3a8144444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a2fb8-b6b8-49e0-9782-a1be223650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2575e52-3e5f-4a4c-9122-9f0195bc6a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f2c21e-7c8c-4aa1-a238-b3a81444440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e70122-f54f-411a-8cb2-c4a02f53119f}" ma:internalName="TaxCatchAll" ma:showField="CatchAllData" ma:web="bcf2c21e-7c8c-4aa1-a238-b3a8144444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6DA53-983E-4D01-82E6-E712BC4BE49B}">
  <ds:schemaRefs>
    <ds:schemaRef ds:uri="http://schemas.microsoft.com/office/2006/metadata/properties"/>
    <ds:schemaRef ds:uri="bcf2c21e-7c8c-4aa1-a238-b3a814444400"/>
    <ds:schemaRef ds:uri="http://purl.org/dc/dcmitype/"/>
    <ds:schemaRef ds:uri="http://schemas.microsoft.com/office/infopath/2007/PartnerControls"/>
    <ds:schemaRef ds:uri="ed9a2fb8-b6b8-49e0-9782-a1be223650a2"/>
    <ds:schemaRef ds:uri="http://purl.org/dc/elements/1.1/"/>
    <ds:schemaRef ds:uri="http://purl.org/dc/terms/"/>
    <ds:schemaRef ds:uri="http://www.w3.org/XML/1998/namespace"/>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B7905ED0-B4DF-4877-8F65-3AC661B22F8B}">
  <ds:schemaRefs>
    <ds:schemaRef ds:uri="http://schemas.microsoft.com/sharepoint/v3/contenttype/forms"/>
  </ds:schemaRefs>
</ds:datastoreItem>
</file>

<file path=customXml/itemProps3.xml><?xml version="1.0" encoding="utf-8"?>
<ds:datastoreItem xmlns:ds="http://schemas.openxmlformats.org/officeDocument/2006/customXml" ds:itemID="{26392FE2-0E90-4E3D-81CA-F1578077C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a2fb8-b6b8-49e0-9782-a1be223650a2"/>
    <ds:schemaRef ds:uri="bcf2c21e-7c8c-4aa1-a238-b3a8144444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Control d’assistència per nfc</dc:title>
  <dc:subject/>
  <dc:creator>Javier Alcañiz Pérez i Amparo Frígola Olaso</dc:creator>
  <keywords/>
  <dc:description>generated by python-docx</dc:description>
  <lastModifiedBy>Javier Alca?iz Perez</lastModifiedBy>
  <revision>244</revision>
  <lastPrinted>2025-05-16T00:43:00.0000000Z</lastPrinted>
  <dcterms:created xsi:type="dcterms:W3CDTF">2025-05-12T23:38:00.0000000Z</dcterms:created>
  <dcterms:modified xsi:type="dcterms:W3CDTF">2025-06-01T15:20:55.7362476Z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0x010100E784CF8FC968FA419D7090138A1C5306</vt:lpwstr>
  </property>
  <property fmtid="{D5CDD505-2E9C-101B-9397-08002B2CF9AE}" pid="3" name="MediaServiceImageTags">
    <vt:lpwstr/>
  </property>
</Properties>
</file>