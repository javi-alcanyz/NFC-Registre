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Content>
        <w:p w14:paraId="7B543C12" w14:textId="217573E8" w:rsidR="005D4357" w:rsidRPr="00176268" w:rsidRDefault="005D4357">
          <w:r w:rsidRPr="001762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4B4586" id="Gr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-valencia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B1D9E6" w14:textId="384F669B" w:rsidR="005D4357" w:rsidRPr="00176268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</w:pPr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Javier </w:t>
                                    </w:r>
                                    <w:proofErr w:type="spellStart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>Alcañiz</w:t>
                                    </w:r>
                                    <w:proofErr w:type="spellEnd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 Pérez i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Pr="00176268" w:rsidRDefault="00D2505B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ca-ES-valencia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D4357" w:rsidRPr="001762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ca-ES-valencia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-valencia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B1D9E6" w14:textId="384F669B" w:rsidR="005D4357" w:rsidRPr="00176268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</w:pPr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Javier </w:t>
                              </w:r>
                              <w:proofErr w:type="spellStart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>Alcañiz</w:t>
                              </w:r>
                              <w:proofErr w:type="spellEnd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 Pérez i Amparo Frígola Olaso</w:t>
                              </w:r>
                            </w:p>
                          </w:sdtContent>
                        </w:sdt>
                        <w:p w14:paraId="5601014E" w14:textId="3CE9BA1F" w:rsidR="005D4357" w:rsidRPr="00176268" w:rsidRDefault="00D2505B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ca-ES-valencia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D4357" w:rsidRPr="001762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ca-ES-valencia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Pr="00176268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-valenc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Pr="00176268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-valenci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Pr="00176268" w:rsidRDefault="00D2505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 w:rsidRPr="0017626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19ABDF" w14:textId="4ABC0865" w:rsidR="005D4357" w:rsidRPr="00176268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7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Pr="00176268" w:rsidRDefault="00D2505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 w:rsidRPr="0017626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9ABDF" w14:textId="4ABC0865" w:rsidR="005D4357" w:rsidRPr="00176268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762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Pr="00176268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 w:rsidRPr="001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733321"/>
        <w:docPartObj>
          <w:docPartGallery w:val="Table of Contents"/>
          <w:docPartUnique/>
        </w:docPartObj>
      </w:sdtPr>
      <w:sdtContent>
        <w:p w14:paraId="3CFE0FB7" w14:textId="04BE4C58" w:rsidR="002743E7" w:rsidRPr="00176268" w:rsidRDefault="002743E7">
          <w:pPr>
            <w:pStyle w:val="TtoldelIDC"/>
          </w:pPr>
          <w:r w:rsidRPr="00176268">
            <w:t>Índex de continguts</w:t>
          </w:r>
        </w:p>
        <w:p w14:paraId="06D4FB95" w14:textId="03646F64" w:rsidR="008B6F97" w:rsidRDefault="00173386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r w:rsidRPr="00176268">
            <w:fldChar w:fldCharType="begin"/>
          </w:r>
          <w:r w:rsidRPr="00176268">
            <w:instrText xml:space="preserve"> TOC \o "1-4" \h \z \u </w:instrText>
          </w:r>
          <w:r w:rsidRPr="00176268">
            <w:fldChar w:fldCharType="separate"/>
          </w:r>
          <w:hyperlink w:anchor="_Toc199693469" w:history="1">
            <w:r w:rsidR="008B6F97" w:rsidRPr="00447D43">
              <w:rPr>
                <w:rStyle w:val="Enlla"/>
                <w:noProof/>
              </w:rPr>
              <w:t>Control d’assitència per NFC</w:t>
            </w:r>
            <w:r w:rsidR="008B6F97">
              <w:rPr>
                <w:noProof/>
                <w:webHidden/>
              </w:rPr>
              <w:tab/>
            </w:r>
            <w:r w:rsidR="008B6F97">
              <w:rPr>
                <w:noProof/>
                <w:webHidden/>
              </w:rPr>
              <w:fldChar w:fldCharType="begin"/>
            </w:r>
            <w:r w:rsidR="008B6F97">
              <w:rPr>
                <w:noProof/>
                <w:webHidden/>
              </w:rPr>
              <w:instrText xml:space="preserve"> PAGEREF _Toc199693469 \h </w:instrText>
            </w:r>
            <w:r w:rsidR="008B6F97">
              <w:rPr>
                <w:noProof/>
                <w:webHidden/>
              </w:rPr>
            </w:r>
            <w:r w:rsidR="008B6F97">
              <w:rPr>
                <w:noProof/>
                <w:webHidden/>
              </w:rPr>
              <w:fldChar w:fldCharType="separate"/>
            </w:r>
            <w:r w:rsidR="008B6F97">
              <w:rPr>
                <w:noProof/>
                <w:webHidden/>
              </w:rPr>
              <w:t>2</w:t>
            </w:r>
            <w:r w:rsidR="008B6F97">
              <w:rPr>
                <w:noProof/>
                <w:webHidden/>
              </w:rPr>
              <w:fldChar w:fldCharType="end"/>
            </w:r>
          </w:hyperlink>
        </w:p>
        <w:p w14:paraId="33C439FB" w14:textId="1563DD97" w:rsidR="008B6F97" w:rsidRDefault="008B6F97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3470" w:history="1">
            <w:r w:rsidRPr="00447D43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0FAA" w14:textId="337BDB6A" w:rsidR="008B6F97" w:rsidRDefault="008B6F97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3471" w:history="1">
            <w:r w:rsidRPr="00447D43">
              <w:rPr>
                <w:rStyle w:val="Enlla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B4CC" w14:textId="170BA2AF" w:rsidR="008B6F97" w:rsidRDefault="008B6F97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3472" w:history="1">
            <w:r w:rsidRPr="00447D43">
              <w:rPr>
                <w:rStyle w:val="Enlla"/>
                <w:noProof/>
              </w:rPr>
              <w:t>2. Materials i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FBF9" w14:textId="78702B9B" w:rsidR="008B6F97" w:rsidRDefault="008B6F97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3473" w:history="1">
            <w:r w:rsidRPr="00447D43">
              <w:rPr>
                <w:rStyle w:val="Enlla"/>
                <w:noProof/>
              </w:rPr>
              <w:t>2.1. Llistat de materials: Relació d’equipaments, programari i altres recursos necessaris.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80B" w14:textId="62E53315" w:rsidR="002743E7" w:rsidRPr="00176268" w:rsidRDefault="00173386">
          <w:r w:rsidRPr="00176268">
            <w:fldChar w:fldCharType="end"/>
          </w:r>
        </w:p>
      </w:sdtContent>
    </w:sdt>
    <w:p w14:paraId="312C2358" w14:textId="77777777" w:rsidR="005D4357" w:rsidRPr="00176268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76268">
        <w:br w:type="page"/>
      </w:r>
    </w:p>
    <w:p w14:paraId="54FECB3F" w14:textId="4FCE373F" w:rsidR="00116364" w:rsidRPr="00176268" w:rsidRDefault="00FC1E71" w:rsidP="000649BE">
      <w:pPr>
        <w:pStyle w:val="Ttol1"/>
        <w:rPr>
          <w:color w:val="auto"/>
        </w:rPr>
      </w:pPr>
      <w:bookmarkStart w:id="0" w:name="_Toc199693469"/>
      <w:r w:rsidRPr="00176268">
        <w:rPr>
          <w:color w:val="auto"/>
        </w:rPr>
        <w:lastRenderedPageBreak/>
        <w:t xml:space="preserve">Control </w:t>
      </w:r>
      <w:proofErr w:type="spellStart"/>
      <w:r w:rsidRPr="00176268">
        <w:rPr>
          <w:color w:val="auto"/>
        </w:rPr>
        <w:t>d’assitència</w:t>
      </w:r>
      <w:proofErr w:type="spellEnd"/>
      <w:r w:rsidRPr="00176268">
        <w:rPr>
          <w:color w:val="auto"/>
        </w:rPr>
        <w:t xml:space="preserve"> per NFC</w:t>
      </w:r>
      <w:bookmarkEnd w:id="0"/>
    </w:p>
    <w:p w14:paraId="4DC7FFFC" w14:textId="4208AFD1" w:rsidR="00116364" w:rsidRPr="00176268" w:rsidRDefault="00E16E71" w:rsidP="000649BE">
      <w:pPr>
        <w:pStyle w:val="Ttol2"/>
        <w:rPr>
          <w:color w:val="0F243E" w:themeColor="text2" w:themeShade="80"/>
        </w:rPr>
      </w:pPr>
      <w:bookmarkStart w:id="1" w:name="_Toc199693470"/>
      <w:r w:rsidRPr="00176268">
        <w:rPr>
          <w:color w:val="0F243E" w:themeColor="text2" w:themeShade="80"/>
        </w:rPr>
        <w:t>Continguts per al Professorat</w:t>
      </w:r>
      <w:bookmarkEnd w:id="1"/>
    </w:p>
    <w:p w14:paraId="4E71EADC" w14:textId="5D2BC4E6" w:rsidR="00C81630" w:rsidRPr="00176268" w:rsidRDefault="00D67D6F" w:rsidP="00C81630">
      <w:pPr>
        <w:pStyle w:val="Ttol3"/>
        <w:rPr>
          <w:color w:val="1F497D" w:themeColor="text2"/>
        </w:rPr>
      </w:pPr>
      <w:bookmarkStart w:id="2" w:name="_Toc199693471"/>
      <w:r w:rsidRPr="00176268">
        <w:rPr>
          <w:color w:val="1F497D" w:themeColor="text2"/>
        </w:rPr>
        <w:t xml:space="preserve">1. </w:t>
      </w:r>
      <w:r w:rsidR="00C81630" w:rsidRPr="00176268">
        <w:rPr>
          <w:color w:val="1F497D" w:themeColor="text2"/>
        </w:rPr>
        <w:t>Introducció</w:t>
      </w:r>
      <w:bookmarkEnd w:id="2"/>
    </w:p>
    <w:p w14:paraId="1FCF37DE" w14:textId="6852083C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l'assignatura de Programació, xarxes i sistemes </w:t>
      </w:r>
      <w:r w:rsidR="004C67E0" w:rsidRPr="00176268">
        <w:rPr>
          <w:rFonts w:asciiTheme="majorHAnsi" w:hAnsiTheme="majorHAnsi" w:cstheme="majorHAnsi"/>
        </w:rPr>
        <w:t xml:space="preserve">informàtics </w:t>
      </w:r>
      <w:r w:rsidRPr="00176268">
        <w:rPr>
          <w:rFonts w:asciiTheme="majorHAnsi" w:hAnsiTheme="majorHAnsi" w:cstheme="majorHAnsi"/>
        </w:rPr>
        <w:t xml:space="preserve">de 1r de Batxillerat es proposa un projecte d'Aprenentatge-Servici  (APS) que té com a finalitat aplicar els coneixements adquirits en programació per a donar resposta a una necessitat social concreta: millorar </w:t>
      </w:r>
      <w:r w:rsidR="00EE6C81" w:rsidRPr="00176268">
        <w:rPr>
          <w:rFonts w:asciiTheme="majorHAnsi" w:hAnsiTheme="majorHAnsi" w:cstheme="majorHAnsi"/>
        </w:rPr>
        <w:t>l’accessibilitat</w:t>
      </w:r>
      <w:r w:rsidRPr="00176268">
        <w:rPr>
          <w:rFonts w:asciiTheme="majorHAnsi" w:hAnsiTheme="majorHAnsi" w:cstheme="majorHAnsi"/>
        </w:rPr>
        <w:t xml:space="preserve"> de dades digitals a sistemes de control. A través d'este projecte, l'alumnat desenvoluparà les habilitats necessàries per a crear un sistema de gestió centrada en l’anàlisi de bases de dades i la comunicació entre sistemes.</w:t>
      </w:r>
    </w:p>
    <w:p w14:paraId="6B9F0721" w14:textId="0B57BE8D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 projecte no sols permet afermar els continguts curriculars de la matèria com a estructures de control, disseny de bases de dades o l’ús de llenguatges de programació, sinó que també fomenta valors com l'empatia, el treball en equip, la responsabilitat i el compromís social. A més, es treballarà de manera transversal amb competències clau com la digital, la social i cívica, i la d'aprendre a aprendre, en línia amb l'enfocament competencial de la LOMLOE.</w:t>
      </w:r>
    </w:p>
    <w:p w14:paraId="4EE161C4" w14:textId="77777777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través d'una metodologia activa basada en l'aprenentatge per projectes, els estudiants s'enfrontaran a reptes reals, planificant, desenvolupant i avaluant la seua pròpia solució tecnològica. </w:t>
      </w:r>
    </w:p>
    <w:p w14:paraId="6A3E3481" w14:textId="2A8E1FCD" w:rsidR="00116364" w:rsidRPr="00176268" w:rsidRDefault="008B6F97">
      <w:pPr>
        <w:pStyle w:val="Ttol3"/>
        <w:rPr>
          <w:color w:val="1F497D" w:themeColor="text2"/>
        </w:rPr>
      </w:pPr>
      <w:bookmarkStart w:id="3" w:name="_Toc199693472"/>
      <w:r>
        <w:rPr>
          <w:color w:val="1F497D" w:themeColor="text2"/>
        </w:rPr>
        <w:t>2</w:t>
      </w:r>
      <w:r w:rsidR="00304815" w:rsidRPr="00176268">
        <w:rPr>
          <w:color w:val="1F497D" w:themeColor="text2"/>
        </w:rPr>
        <w:t xml:space="preserve">. </w:t>
      </w:r>
      <w:r w:rsidR="00E16E71" w:rsidRPr="00176268">
        <w:rPr>
          <w:color w:val="1F497D" w:themeColor="text2"/>
        </w:rPr>
        <w:t>Materials i Recursos</w:t>
      </w:r>
      <w:bookmarkEnd w:id="3"/>
    </w:p>
    <w:p w14:paraId="6F7123A2" w14:textId="65EA7413" w:rsidR="00116364" w:rsidRPr="00176268" w:rsidRDefault="008B6F97" w:rsidP="001071A5">
      <w:pPr>
        <w:pStyle w:val="Ttol4"/>
      </w:pPr>
      <w:bookmarkStart w:id="4" w:name="_Toc199693473"/>
      <w:r>
        <w:t>2</w:t>
      </w:r>
      <w:r w:rsidR="003E04D9" w:rsidRPr="00176268">
        <w:t xml:space="preserve">.1. </w:t>
      </w:r>
      <w:r w:rsidR="00E16E71" w:rsidRPr="00176268">
        <w:t>Llistat de materials: Relació d’equipaments, programari i altres recursos necessaris.</w:t>
      </w:r>
      <w:bookmarkEnd w:id="4"/>
    </w:p>
    <w:p w14:paraId="39EB5861" w14:textId="6E01DD2F" w:rsidR="001071A5" w:rsidRPr="00176268" w:rsidRDefault="008B6F97" w:rsidP="00E523A9">
      <w:pPr>
        <w:pStyle w:val="Ttol5"/>
        <w:rPr>
          <w:b/>
          <w:bCs/>
        </w:rPr>
      </w:pPr>
      <w:r>
        <w:rPr>
          <w:b/>
          <w:bCs/>
        </w:rPr>
        <w:t>2</w:t>
      </w:r>
      <w:r w:rsidR="003E04D9" w:rsidRPr="00176268">
        <w:rPr>
          <w:b/>
          <w:bCs/>
        </w:rPr>
        <w:t xml:space="preserve">.1.1. </w:t>
      </w:r>
      <w:r w:rsidR="00E523A9" w:rsidRPr="00176268">
        <w:rPr>
          <w:b/>
          <w:bCs/>
        </w:rPr>
        <w:t>Recursos espacials</w:t>
      </w:r>
    </w:p>
    <w:p w14:paraId="395D1141" w14:textId="1390B8B4" w:rsidR="00E523A9" w:rsidRPr="00176268" w:rsidRDefault="00E523A9" w:rsidP="00E523A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Respecte al que fa dels recursos espacials q</w:t>
      </w:r>
      <w:r w:rsidR="005458D6" w:rsidRPr="00176268">
        <w:rPr>
          <w:rFonts w:asciiTheme="majorHAnsi" w:hAnsiTheme="majorHAnsi" w:cstheme="majorHAnsi"/>
        </w:rPr>
        <w:t xml:space="preserve">ue es </w:t>
      </w:r>
      <w:proofErr w:type="spellStart"/>
      <w:r w:rsidR="005458D6" w:rsidRPr="00176268">
        <w:rPr>
          <w:rFonts w:asciiTheme="majorHAnsi" w:hAnsiTheme="majorHAnsi" w:cstheme="majorHAnsi"/>
        </w:rPr>
        <w:t>diposen</w:t>
      </w:r>
      <w:proofErr w:type="spellEnd"/>
      <w:r w:rsidR="005458D6" w:rsidRPr="00176268">
        <w:rPr>
          <w:rFonts w:asciiTheme="majorHAnsi" w:hAnsiTheme="majorHAnsi" w:cstheme="majorHAnsi"/>
        </w:rPr>
        <w:t xml:space="preserve"> a l’hora de la Situació d’Aprenentatge són:</w:t>
      </w:r>
    </w:p>
    <w:p w14:paraId="5BAE86C1" w14:textId="42256B0E" w:rsidR="005458D6" w:rsidRPr="00176268" w:rsidRDefault="005458D6" w:rsidP="0095721E">
      <w:pPr>
        <w:pStyle w:val="Pargrafdellista"/>
        <w:numPr>
          <w:ilvl w:val="0"/>
          <w:numId w:val="1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Aula: Aula habitual de classe on l’alumnat assisteix a les classes. Seria convenient que les taules </w:t>
      </w:r>
      <w:r w:rsidR="00EB759E" w:rsidRPr="00176268">
        <w:rPr>
          <w:rFonts w:asciiTheme="majorHAnsi" w:hAnsiTheme="majorHAnsi" w:cstheme="majorHAnsi"/>
        </w:rPr>
        <w:t>es puguen moure per a poder treballar de forma conjunta.</w:t>
      </w:r>
    </w:p>
    <w:p w14:paraId="0A9CD1C6" w14:textId="0844E451" w:rsidR="00EB759E" w:rsidRPr="00176268" w:rsidRDefault="00EB759E" w:rsidP="0095721E">
      <w:pPr>
        <w:pStyle w:val="Pargrafdellista"/>
        <w:numPr>
          <w:ilvl w:val="0"/>
          <w:numId w:val="1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Aula d’informàtica: Aula amb ordinadors i connexió a Internet, amb el programari necessari.</w:t>
      </w:r>
    </w:p>
    <w:p w14:paraId="1BFC33B8" w14:textId="0A599F4E" w:rsidR="00EB759E" w:rsidRPr="00176268" w:rsidRDefault="008B6F97" w:rsidP="00EB759E">
      <w:pPr>
        <w:pStyle w:val="Ttol5"/>
        <w:rPr>
          <w:b/>
          <w:bCs/>
        </w:rPr>
      </w:pPr>
      <w:r>
        <w:rPr>
          <w:b/>
          <w:bCs/>
        </w:rPr>
        <w:t>2</w:t>
      </w:r>
      <w:r w:rsidR="003E04D9" w:rsidRPr="00176268">
        <w:rPr>
          <w:b/>
          <w:bCs/>
        </w:rPr>
        <w:t xml:space="preserve">.1.2. </w:t>
      </w:r>
      <w:r w:rsidR="00EB759E" w:rsidRPr="00176268">
        <w:rPr>
          <w:b/>
          <w:bCs/>
        </w:rPr>
        <w:t>Recursos materials</w:t>
      </w:r>
    </w:p>
    <w:p w14:paraId="034AC6AF" w14:textId="3A08EBF3" w:rsidR="00EB759E" w:rsidRPr="00176268" w:rsidRDefault="00EB759E" w:rsidP="00EB759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Per una altra banda, és important nombrar </w:t>
      </w:r>
      <w:r w:rsidR="004F7656" w:rsidRPr="00176268">
        <w:rPr>
          <w:rFonts w:asciiTheme="majorHAnsi" w:hAnsiTheme="majorHAnsi" w:cstheme="majorHAnsi"/>
        </w:rPr>
        <w:t>els recursos necessaris per al desenvolupament dels sprints que composen la Situació d’Aprenentatge.</w:t>
      </w:r>
    </w:p>
    <w:p w14:paraId="475DA9C5" w14:textId="77754005" w:rsidR="004F7656" w:rsidRPr="00176268" w:rsidRDefault="004F7656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Pissarra.</w:t>
      </w:r>
    </w:p>
    <w:p w14:paraId="32F7913A" w14:textId="7DB84116" w:rsidR="004F7656" w:rsidRPr="00176268" w:rsidRDefault="004F7656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Pissarra digital interactiva.</w:t>
      </w:r>
    </w:p>
    <w:p w14:paraId="1557F2B7" w14:textId="366D4032" w:rsidR="004F7656" w:rsidRPr="00176268" w:rsidRDefault="004F7656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Projector.</w:t>
      </w:r>
    </w:p>
    <w:p w14:paraId="199C7AA4" w14:textId="0A183E7E" w:rsidR="004F7656" w:rsidRPr="00176268" w:rsidRDefault="004F7656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Ordinadors amb accés a Internet.</w:t>
      </w:r>
    </w:p>
    <w:p w14:paraId="3BE9477F" w14:textId="7F623583" w:rsidR="004F7656" w:rsidRPr="00176268" w:rsidRDefault="00F421B6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176268">
        <w:rPr>
          <w:rFonts w:asciiTheme="majorHAnsi" w:hAnsiTheme="majorHAnsi" w:cstheme="majorHAnsi"/>
        </w:rPr>
        <w:t>Raspberry</w:t>
      </w:r>
      <w:proofErr w:type="spellEnd"/>
      <w:r w:rsidRPr="00176268">
        <w:rPr>
          <w:rFonts w:asciiTheme="majorHAnsi" w:hAnsiTheme="majorHAnsi" w:cstheme="majorHAnsi"/>
        </w:rPr>
        <w:t xml:space="preserve"> Pi</w:t>
      </w:r>
      <w:r w:rsidR="006C5F83" w:rsidRPr="00176268">
        <w:rPr>
          <w:rFonts w:asciiTheme="majorHAnsi" w:hAnsiTheme="majorHAnsi" w:cstheme="majorHAnsi"/>
        </w:rPr>
        <w:t xml:space="preserve"> (model 3 o 4)</w:t>
      </w:r>
      <w:r w:rsidRPr="00176268">
        <w:rPr>
          <w:rFonts w:asciiTheme="majorHAnsi" w:hAnsiTheme="majorHAnsi" w:cstheme="majorHAnsi"/>
        </w:rPr>
        <w:t>.</w:t>
      </w:r>
    </w:p>
    <w:p w14:paraId="0543D756" w14:textId="23EC819D" w:rsidR="00596274" w:rsidRPr="00176268" w:rsidRDefault="00596274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176268">
        <w:rPr>
          <w:rFonts w:asciiTheme="majorHAnsi" w:hAnsiTheme="majorHAnsi" w:cstheme="majorHAnsi"/>
        </w:rPr>
        <w:lastRenderedPageBreak/>
        <w:t>Raspbian</w:t>
      </w:r>
      <w:proofErr w:type="spellEnd"/>
      <w:r w:rsidRPr="00176268">
        <w:rPr>
          <w:rFonts w:asciiTheme="majorHAnsi" w:hAnsiTheme="majorHAnsi" w:cstheme="majorHAnsi"/>
        </w:rPr>
        <w:t xml:space="preserve"> OS actualitzat.</w:t>
      </w:r>
    </w:p>
    <w:p w14:paraId="41D00C5E" w14:textId="45AA2D6C" w:rsidR="00B65C9F" w:rsidRPr="00176268" w:rsidRDefault="00B65C9F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Lector NFC</w:t>
      </w:r>
      <w:r w:rsidR="006C5F83" w:rsidRPr="00176268">
        <w:rPr>
          <w:rFonts w:asciiTheme="majorHAnsi" w:hAnsiTheme="majorHAnsi" w:cstheme="majorHAnsi"/>
        </w:rPr>
        <w:t xml:space="preserve"> PN532 (USB o I2C)</w:t>
      </w:r>
      <w:r w:rsidRPr="00176268">
        <w:rPr>
          <w:rFonts w:asciiTheme="majorHAnsi" w:hAnsiTheme="majorHAnsi" w:cstheme="majorHAnsi"/>
        </w:rPr>
        <w:t>.</w:t>
      </w:r>
    </w:p>
    <w:p w14:paraId="79D930C1" w14:textId="0032FD11" w:rsidR="00F421B6" w:rsidRPr="00176268" w:rsidRDefault="00F0177F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Targetes NFC</w:t>
      </w:r>
      <w:r w:rsidR="00B65C9F" w:rsidRPr="00176268">
        <w:rPr>
          <w:rFonts w:asciiTheme="majorHAnsi" w:hAnsiTheme="majorHAnsi" w:cstheme="majorHAnsi"/>
        </w:rPr>
        <w:t>.</w:t>
      </w:r>
    </w:p>
    <w:p w14:paraId="106478FC" w14:textId="5AB57FC4" w:rsidR="00B65C9F" w:rsidRPr="00176268" w:rsidRDefault="00B65C9F" w:rsidP="0095721E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Software lliure i suite ofimàtica.</w:t>
      </w:r>
    </w:p>
    <w:p w14:paraId="250E6454" w14:textId="627F7B6E" w:rsidR="001071A5" w:rsidRDefault="00B65C9F" w:rsidP="001071A5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Programari Visual</w:t>
      </w:r>
      <w:r w:rsidR="001460C6" w:rsidRPr="00176268">
        <w:rPr>
          <w:rFonts w:asciiTheme="majorHAnsi" w:hAnsiTheme="majorHAnsi" w:cstheme="majorHAnsi"/>
        </w:rPr>
        <w:t xml:space="preserve"> Studio </w:t>
      </w:r>
      <w:proofErr w:type="spellStart"/>
      <w:r w:rsidR="001460C6" w:rsidRPr="00176268">
        <w:rPr>
          <w:rFonts w:asciiTheme="majorHAnsi" w:hAnsiTheme="majorHAnsi" w:cstheme="majorHAnsi"/>
        </w:rPr>
        <w:t>Code</w:t>
      </w:r>
      <w:proofErr w:type="spellEnd"/>
      <w:r w:rsidR="001460C6" w:rsidRPr="00176268">
        <w:rPr>
          <w:rFonts w:asciiTheme="majorHAnsi" w:hAnsiTheme="majorHAnsi" w:cstheme="majorHAnsi"/>
        </w:rPr>
        <w:t>.</w:t>
      </w:r>
    </w:p>
    <w:p w14:paraId="08499ECB" w14:textId="569F7464" w:rsidR="00D62D4B" w:rsidRPr="00D62D4B" w:rsidRDefault="00D62D4B" w:rsidP="001071A5">
      <w:pPr>
        <w:pStyle w:val="Pargrafdellista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 tal de dur a terme l’explicació teòrica </w:t>
      </w:r>
      <w:r w:rsidR="00A566C5">
        <w:rPr>
          <w:rFonts w:asciiTheme="majorHAnsi" w:hAnsiTheme="majorHAnsi" w:cstheme="majorHAnsi"/>
        </w:rPr>
        <w:t xml:space="preserve">del </w:t>
      </w:r>
      <w:r w:rsidR="00A566C5" w:rsidRPr="00882433">
        <w:rPr>
          <w:rFonts w:asciiTheme="majorHAnsi" w:hAnsiTheme="majorHAnsi" w:cstheme="majorHAnsi"/>
          <w:color w:val="000000" w:themeColor="text1"/>
        </w:rPr>
        <w:t>contingut dels sprints d’aquesta Situació d’Aprenentatge</w:t>
      </w:r>
      <w:r w:rsidR="00932DD9" w:rsidRPr="00882433">
        <w:rPr>
          <w:rFonts w:asciiTheme="majorHAnsi" w:hAnsiTheme="majorHAnsi" w:cstheme="majorHAnsi"/>
          <w:color w:val="000000" w:themeColor="text1"/>
        </w:rPr>
        <w:t>, s’ha recopilat una sèrie de documents</w:t>
      </w:r>
      <w:r w:rsidR="00786B9D" w:rsidRPr="00882433">
        <w:rPr>
          <w:rFonts w:asciiTheme="majorHAnsi" w:hAnsiTheme="majorHAnsi" w:cstheme="majorHAnsi"/>
          <w:color w:val="000000" w:themeColor="text1"/>
        </w:rPr>
        <w:t xml:space="preserve"> on es trob</w:t>
      </w:r>
      <w:r w:rsidR="009F0093" w:rsidRPr="00882433">
        <w:rPr>
          <w:rFonts w:asciiTheme="majorHAnsi" w:hAnsiTheme="majorHAnsi" w:cstheme="majorHAnsi"/>
          <w:color w:val="000000" w:themeColor="text1"/>
        </w:rPr>
        <w:t xml:space="preserve">a tot el material necessari per </w:t>
      </w:r>
      <w:r w:rsidR="00C76E84" w:rsidRPr="00882433">
        <w:rPr>
          <w:rFonts w:asciiTheme="majorHAnsi" w:hAnsiTheme="majorHAnsi" w:cstheme="majorHAnsi"/>
          <w:color w:val="000000" w:themeColor="text1"/>
        </w:rPr>
        <w:t>a basar la proposta</w:t>
      </w:r>
      <w:r w:rsidR="004C78EA" w:rsidRPr="00882433">
        <w:rPr>
          <w:rFonts w:asciiTheme="majorHAnsi" w:hAnsiTheme="majorHAnsi" w:cstheme="majorHAnsi"/>
          <w:color w:val="000000" w:themeColor="text1"/>
        </w:rPr>
        <w:t xml:space="preserve">. </w:t>
      </w:r>
      <w:r w:rsidR="004C0051" w:rsidRPr="00882433">
        <w:rPr>
          <w:rFonts w:asciiTheme="majorHAnsi" w:hAnsiTheme="majorHAnsi" w:cstheme="majorHAnsi"/>
          <w:color w:val="000000" w:themeColor="text1"/>
        </w:rPr>
        <w:t>Aquestos materials es troben a GitHub</w:t>
      </w:r>
      <w:r w:rsidR="00882433">
        <w:rPr>
          <w:rFonts w:asciiTheme="majorHAnsi" w:hAnsiTheme="majorHAnsi" w:cstheme="majorHAnsi"/>
          <w:color w:val="000000" w:themeColor="text1"/>
        </w:rPr>
        <w:t>.</w:t>
      </w:r>
    </w:p>
    <w:sectPr w:rsidR="00D62D4B" w:rsidRPr="00D62D4B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5EED"/>
    <w:multiLevelType w:val="hybridMultilevel"/>
    <w:tmpl w:val="DCCC1FC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1024"/>
    <w:multiLevelType w:val="hybridMultilevel"/>
    <w:tmpl w:val="E610AC7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A52FD"/>
    <w:multiLevelType w:val="hybridMultilevel"/>
    <w:tmpl w:val="0EF62E0C"/>
    <w:lvl w:ilvl="0" w:tplc="08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FDD1718"/>
    <w:multiLevelType w:val="hybridMultilevel"/>
    <w:tmpl w:val="535EB4D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31"/>
  </w:num>
  <w:num w:numId="13" w16cid:durableId="1402288239">
    <w:abstractNumId w:val="26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4"/>
  </w:num>
  <w:num w:numId="17" w16cid:durableId="412356917">
    <w:abstractNumId w:val="16"/>
  </w:num>
  <w:num w:numId="18" w16cid:durableId="1634021588">
    <w:abstractNumId w:val="32"/>
  </w:num>
  <w:num w:numId="19" w16cid:durableId="547107919">
    <w:abstractNumId w:val="34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5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7"/>
  </w:num>
  <w:num w:numId="30" w16cid:durableId="2109158576">
    <w:abstractNumId w:val="33"/>
  </w:num>
  <w:num w:numId="31" w16cid:durableId="130438229">
    <w:abstractNumId w:val="30"/>
  </w:num>
  <w:num w:numId="32" w16cid:durableId="939802954">
    <w:abstractNumId w:val="29"/>
  </w:num>
  <w:num w:numId="33" w16cid:durableId="72164693">
    <w:abstractNumId w:val="9"/>
  </w:num>
  <w:num w:numId="34" w16cid:durableId="827404200">
    <w:abstractNumId w:val="35"/>
  </w:num>
  <w:num w:numId="35" w16cid:durableId="2138645662">
    <w:abstractNumId w:val="28"/>
  </w:num>
  <w:num w:numId="36" w16cid:durableId="816074124">
    <w:abstractNumId w:val="23"/>
  </w:num>
  <w:num w:numId="37" w16cid:durableId="1624842421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9"/>
    <w:rsid w:val="00021CE8"/>
    <w:rsid w:val="000311AA"/>
    <w:rsid w:val="00034616"/>
    <w:rsid w:val="00035334"/>
    <w:rsid w:val="00035A36"/>
    <w:rsid w:val="00051483"/>
    <w:rsid w:val="00051F8B"/>
    <w:rsid w:val="0006063C"/>
    <w:rsid w:val="0006300A"/>
    <w:rsid w:val="000649BE"/>
    <w:rsid w:val="000710C9"/>
    <w:rsid w:val="00071700"/>
    <w:rsid w:val="0007231E"/>
    <w:rsid w:val="0007599F"/>
    <w:rsid w:val="00084EC9"/>
    <w:rsid w:val="00087EB4"/>
    <w:rsid w:val="00096364"/>
    <w:rsid w:val="00097C88"/>
    <w:rsid w:val="000A2042"/>
    <w:rsid w:val="000A41E6"/>
    <w:rsid w:val="000A5940"/>
    <w:rsid w:val="000B1E89"/>
    <w:rsid w:val="000B5CDE"/>
    <w:rsid w:val="000B729C"/>
    <w:rsid w:val="000D0817"/>
    <w:rsid w:val="000D6BFD"/>
    <w:rsid w:val="000E4463"/>
    <w:rsid w:val="000E788D"/>
    <w:rsid w:val="000F1E6D"/>
    <w:rsid w:val="000F6DF6"/>
    <w:rsid w:val="00106B28"/>
    <w:rsid w:val="001071A5"/>
    <w:rsid w:val="00110796"/>
    <w:rsid w:val="00116364"/>
    <w:rsid w:val="00121125"/>
    <w:rsid w:val="00122507"/>
    <w:rsid w:val="0012258F"/>
    <w:rsid w:val="00123E24"/>
    <w:rsid w:val="001350BC"/>
    <w:rsid w:val="0013534F"/>
    <w:rsid w:val="001362CB"/>
    <w:rsid w:val="001460C6"/>
    <w:rsid w:val="0015074B"/>
    <w:rsid w:val="00154FE3"/>
    <w:rsid w:val="00157077"/>
    <w:rsid w:val="001656D2"/>
    <w:rsid w:val="001677F4"/>
    <w:rsid w:val="00171994"/>
    <w:rsid w:val="00173068"/>
    <w:rsid w:val="00173386"/>
    <w:rsid w:val="00174BF0"/>
    <w:rsid w:val="00176268"/>
    <w:rsid w:val="001924C6"/>
    <w:rsid w:val="001A133D"/>
    <w:rsid w:val="001A49C9"/>
    <w:rsid w:val="001B01B6"/>
    <w:rsid w:val="001B3B13"/>
    <w:rsid w:val="001B3F81"/>
    <w:rsid w:val="001B6F79"/>
    <w:rsid w:val="001C0516"/>
    <w:rsid w:val="001D28EC"/>
    <w:rsid w:val="001D6FCD"/>
    <w:rsid w:val="001E30FA"/>
    <w:rsid w:val="001F4AF2"/>
    <w:rsid w:val="001F6362"/>
    <w:rsid w:val="00204322"/>
    <w:rsid w:val="002054A1"/>
    <w:rsid w:val="00210A7F"/>
    <w:rsid w:val="002138AA"/>
    <w:rsid w:val="00216069"/>
    <w:rsid w:val="00222E38"/>
    <w:rsid w:val="002500B0"/>
    <w:rsid w:val="00257759"/>
    <w:rsid w:val="0027230D"/>
    <w:rsid w:val="002743E7"/>
    <w:rsid w:val="002868CC"/>
    <w:rsid w:val="0029242F"/>
    <w:rsid w:val="00294094"/>
    <w:rsid w:val="0029639D"/>
    <w:rsid w:val="00297078"/>
    <w:rsid w:val="002A733C"/>
    <w:rsid w:val="002B1E77"/>
    <w:rsid w:val="002C26D5"/>
    <w:rsid w:val="002C754B"/>
    <w:rsid w:val="002D6639"/>
    <w:rsid w:val="002E13F3"/>
    <w:rsid w:val="002E33DF"/>
    <w:rsid w:val="002F3405"/>
    <w:rsid w:val="00304815"/>
    <w:rsid w:val="0031563D"/>
    <w:rsid w:val="00316202"/>
    <w:rsid w:val="00320FCC"/>
    <w:rsid w:val="00321321"/>
    <w:rsid w:val="00326698"/>
    <w:rsid w:val="00326F90"/>
    <w:rsid w:val="00337C00"/>
    <w:rsid w:val="00344A5C"/>
    <w:rsid w:val="00344F1F"/>
    <w:rsid w:val="003503B8"/>
    <w:rsid w:val="00352D87"/>
    <w:rsid w:val="003601EC"/>
    <w:rsid w:val="00362F30"/>
    <w:rsid w:val="00363C6F"/>
    <w:rsid w:val="0036529F"/>
    <w:rsid w:val="0038525B"/>
    <w:rsid w:val="003A4F0B"/>
    <w:rsid w:val="003B3824"/>
    <w:rsid w:val="003D1731"/>
    <w:rsid w:val="003D36C6"/>
    <w:rsid w:val="003E04D9"/>
    <w:rsid w:val="003F74E1"/>
    <w:rsid w:val="00400701"/>
    <w:rsid w:val="0041133C"/>
    <w:rsid w:val="0044097B"/>
    <w:rsid w:val="00441452"/>
    <w:rsid w:val="004565F5"/>
    <w:rsid w:val="00461C0E"/>
    <w:rsid w:val="00484C8F"/>
    <w:rsid w:val="004872D1"/>
    <w:rsid w:val="00493E6E"/>
    <w:rsid w:val="00494B9F"/>
    <w:rsid w:val="00494D61"/>
    <w:rsid w:val="00495B2B"/>
    <w:rsid w:val="00495D71"/>
    <w:rsid w:val="004A3901"/>
    <w:rsid w:val="004B3D3C"/>
    <w:rsid w:val="004B44B2"/>
    <w:rsid w:val="004C0051"/>
    <w:rsid w:val="004C67E0"/>
    <w:rsid w:val="004C78EA"/>
    <w:rsid w:val="004D47E1"/>
    <w:rsid w:val="004D5E79"/>
    <w:rsid w:val="004F439F"/>
    <w:rsid w:val="004F5313"/>
    <w:rsid w:val="004F574A"/>
    <w:rsid w:val="004F7656"/>
    <w:rsid w:val="00505DAC"/>
    <w:rsid w:val="00506F0D"/>
    <w:rsid w:val="005252C6"/>
    <w:rsid w:val="00527914"/>
    <w:rsid w:val="0053012B"/>
    <w:rsid w:val="00532C43"/>
    <w:rsid w:val="005458D6"/>
    <w:rsid w:val="0055168E"/>
    <w:rsid w:val="00551921"/>
    <w:rsid w:val="00553724"/>
    <w:rsid w:val="005608DC"/>
    <w:rsid w:val="00563AC9"/>
    <w:rsid w:val="00565DFF"/>
    <w:rsid w:val="00596274"/>
    <w:rsid w:val="005B6BC9"/>
    <w:rsid w:val="005C4670"/>
    <w:rsid w:val="005C59B6"/>
    <w:rsid w:val="005D0579"/>
    <w:rsid w:val="005D3BCA"/>
    <w:rsid w:val="005D4357"/>
    <w:rsid w:val="005D4EA8"/>
    <w:rsid w:val="005E00E0"/>
    <w:rsid w:val="005E7EDA"/>
    <w:rsid w:val="005F3F72"/>
    <w:rsid w:val="006008B3"/>
    <w:rsid w:val="00600D18"/>
    <w:rsid w:val="00601395"/>
    <w:rsid w:val="00607553"/>
    <w:rsid w:val="00620121"/>
    <w:rsid w:val="00627D7A"/>
    <w:rsid w:val="006306B6"/>
    <w:rsid w:val="00633968"/>
    <w:rsid w:val="00634A19"/>
    <w:rsid w:val="006354FC"/>
    <w:rsid w:val="006414E7"/>
    <w:rsid w:val="00642A2C"/>
    <w:rsid w:val="00645192"/>
    <w:rsid w:val="00663017"/>
    <w:rsid w:val="00681D52"/>
    <w:rsid w:val="00681E51"/>
    <w:rsid w:val="00682587"/>
    <w:rsid w:val="006A7C4F"/>
    <w:rsid w:val="006B1EFA"/>
    <w:rsid w:val="006B4C05"/>
    <w:rsid w:val="006B6760"/>
    <w:rsid w:val="006B687D"/>
    <w:rsid w:val="006C5F83"/>
    <w:rsid w:val="006D2B1B"/>
    <w:rsid w:val="006D4CBB"/>
    <w:rsid w:val="006E177F"/>
    <w:rsid w:val="006E65D9"/>
    <w:rsid w:val="00701AC0"/>
    <w:rsid w:val="00710D41"/>
    <w:rsid w:val="00717AE3"/>
    <w:rsid w:val="0072646D"/>
    <w:rsid w:val="00731F7E"/>
    <w:rsid w:val="00733E8C"/>
    <w:rsid w:val="00741626"/>
    <w:rsid w:val="00757053"/>
    <w:rsid w:val="0076340B"/>
    <w:rsid w:val="00775003"/>
    <w:rsid w:val="00782686"/>
    <w:rsid w:val="00784F0C"/>
    <w:rsid w:val="00786018"/>
    <w:rsid w:val="00786B9D"/>
    <w:rsid w:val="00787181"/>
    <w:rsid w:val="00791A92"/>
    <w:rsid w:val="007960E7"/>
    <w:rsid w:val="007A4EAA"/>
    <w:rsid w:val="007B1399"/>
    <w:rsid w:val="007B3739"/>
    <w:rsid w:val="007B4E8C"/>
    <w:rsid w:val="007D032F"/>
    <w:rsid w:val="007E1718"/>
    <w:rsid w:val="007E4A69"/>
    <w:rsid w:val="007E68AC"/>
    <w:rsid w:val="00803513"/>
    <w:rsid w:val="008157D2"/>
    <w:rsid w:val="00817911"/>
    <w:rsid w:val="00824ED1"/>
    <w:rsid w:val="008255E3"/>
    <w:rsid w:val="00825755"/>
    <w:rsid w:val="008272A8"/>
    <w:rsid w:val="008311A4"/>
    <w:rsid w:val="00847CC1"/>
    <w:rsid w:val="00850B8B"/>
    <w:rsid w:val="00856B13"/>
    <w:rsid w:val="008571DD"/>
    <w:rsid w:val="00865CE9"/>
    <w:rsid w:val="00882433"/>
    <w:rsid w:val="00886304"/>
    <w:rsid w:val="00891005"/>
    <w:rsid w:val="00892BD7"/>
    <w:rsid w:val="008A1845"/>
    <w:rsid w:val="008A3A73"/>
    <w:rsid w:val="008A56E7"/>
    <w:rsid w:val="008A6787"/>
    <w:rsid w:val="008B10DD"/>
    <w:rsid w:val="008B1C1B"/>
    <w:rsid w:val="008B6F97"/>
    <w:rsid w:val="008B7C50"/>
    <w:rsid w:val="008D5F4D"/>
    <w:rsid w:val="008E0BE3"/>
    <w:rsid w:val="008F2A4C"/>
    <w:rsid w:val="008F30A6"/>
    <w:rsid w:val="008F6CC8"/>
    <w:rsid w:val="009009B5"/>
    <w:rsid w:val="009048B5"/>
    <w:rsid w:val="0092561B"/>
    <w:rsid w:val="00932DD9"/>
    <w:rsid w:val="009348C3"/>
    <w:rsid w:val="00942498"/>
    <w:rsid w:val="00942979"/>
    <w:rsid w:val="009536BF"/>
    <w:rsid w:val="009545C1"/>
    <w:rsid w:val="00955DC2"/>
    <w:rsid w:val="0095721E"/>
    <w:rsid w:val="009630BC"/>
    <w:rsid w:val="00964265"/>
    <w:rsid w:val="00965245"/>
    <w:rsid w:val="00965345"/>
    <w:rsid w:val="0097640E"/>
    <w:rsid w:val="00977F67"/>
    <w:rsid w:val="00981587"/>
    <w:rsid w:val="0098715B"/>
    <w:rsid w:val="00994EF4"/>
    <w:rsid w:val="0099553C"/>
    <w:rsid w:val="009964C4"/>
    <w:rsid w:val="009A26E8"/>
    <w:rsid w:val="009A32D1"/>
    <w:rsid w:val="009B1B2E"/>
    <w:rsid w:val="009B2643"/>
    <w:rsid w:val="009B43DF"/>
    <w:rsid w:val="009C5B70"/>
    <w:rsid w:val="009D69CD"/>
    <w:rsid w:val="009F0093"/>
    <w:rsid w:val="009F02B5"/>
    <w:rsid w:val="009F33EA"/>
    <w:rsid w:val="00A00282"/>
    <w:rsid w:val="00A050C9"/>
    <w:rsid w:val="00A100CB"/>
    <w:rsid w:val="00A12584"/>
    <w:rsid w:val="00A1594F"/>
    <w:rsid w:val="00A254D3"/>
    <w:rsid w:val="00A365CB"/>
    <w:rsid w:val="00A4281F"/>
    <w:rsid w:val="00A43F87"/>
    <w:rsid w:val="00A52E76"/>
    <w:rsid w:val="00A52EF3"/>
    <w:rsid w:val="00A53CC6"/>
    <w:rsid w:val="00A566C5"/>
    <w:rsid w:val="00A64CC7"/>
    <w:rsid w:val="00A66D93"/>
    <w:rsid w:val="00A76E6B"/>
    <w:rsid w:val="00A86AE3"/>
    <w:rsid w:val="00A958C8"/>
    <w:rsid w:val="00AA1D8D"/>
    <w:rsid w:val="00AA58DD"/>
    <w:rsid w:val="00AB24AF"/>
    <w:rsid w:val="00AB2DDC"/>
    <w:rsid w:val="00AB47CD"/>
    <w:rsid w:val="00AB7021"/>
    <w:rsid w:val="00AC0BC9"/>
    <w:rsid w:val="00AC3FC8"/>
    <w:rsid w:val="00AC7EBE"/>
    <w:rsid w:val="00AE0CE3"/>
    <w:rsid w:val="00AE4ED6"/>
    <w:rsid w:val="00AE7851"/>
    <w:rsid w:val="00AF7777"/>
    <w:rsid w:val="00B061D0"/>
    <w:rsid w:val="00B065D9"/>
    <w:rsid w:val="00B13F71"/>
    <w:rsid w:val="00B1431F"/>
    <w:rsid w:val="00B147AD"/>
    <w:rsid w:val="00B14DC4"/>
    <w:rsid w:val="00B21727"/>
    <w:rsid w:val="00B22C25"/>
    <w:rsid w:val="00B309C3"/>
    <w:rsid w:val="00B436ED"/>
    <w:rsid w:val="00B46401"/>
    <w:rsid w:val="00B47730"/>
    <w:rsid w:val="00B53EA7"/>
    <w:rsid w:val="00B65C9F"/>
    <w:rsid w:val="00B73550"/>
    <w:rsid w:val="00B81492"/>
    <w:rsid w:val="00B84174"/>
    <w:rsid w:val="00B847A4"/>
    <w:rsid w:val="00B87018"/>
    <w:rsid w:val="00B90E1F"/>
    <w:rsid w:val="00B910F5"/>
    <w:rsid w:val="00BA1578"/>
    <w:rsid w:val="00BB27E2"/>
    <w:rsid w:val="00BB437F"/>
    <w:rsid w:val="00BB75EB"/>
    <w:rsid w:val="00BD307F"/>
    <w:rsid w:val="00BE6628"/>
    <w:rsid w:val="00BF7CEB"/>
    <w:rsid w:val="00C01CE2"/>
    <w:rsid w:val="00C04028"/>
    <w:rsid w:val="00C107D1"/>
    <w:rsid w:val="00C16102"/>
    <w:rsid w:val="00C34251"/>
    <w:rsid w:val="00C35378"/>
    <w:rsid w:val="00C37BEF"/>
    <w:rsid w:val="00C41516"/>
    <w:rsid w:val="00C47682"/>
    <w:rsid w:val="00C478EE"/>
    <w:rsid w:val="00C50AD1"/>
    <w:rsid w:val="00C55AD3"/>
    <w:rsid w:val="00C7249E"/>
    <w:rsid w:val="00C76E84"/>
    <w:rsid w:val="00C81630"/>
    <w:rsid w:val="00C85971"/>
    <w:rsid w:val="00CA652A"/>
    <w:rsid w:val="00CB0664"/>
    <w:rsid w:val="00CC4634"/>
    <w:rsid w:val="00CC5E61"/>
    <w:rsid w:val="00CC6443"/>
    <w:rsid w:val="00CD681C"/>
    <w:rsid w:val="00CE41C4"/>
    <w:rsid w:val="00CF476B"/>
    <w:rsid w:val="00CF4F54"/>
    <w:rsid w:val="00D016AA"/>
    <w:rsid w:val="00D05B46"/>
    <w:rsid w:val="00D11397"/>
    <w:rsid w:val="00D2505B"/>
    <w:rsid w:val="00D32380"/>
    <w:rsid w:val="00D52696"/>
    <w:rsid w:val="00D62D4B"/>
    <w:rsid w:val="00D67D6F"/>
    <w:rsid w:val="00D720A8"/>
    <w:rsid w:val="00D75CA7"/>
    <w:rsid w:val="00D76194"/>
    <w:rsid w:val="00D82D2F"/>
    <w:rsid w:val="00D92DEE"/>
    <w:rsid w:val="00D93174"/>
    <w:rsid w:val="00D94FB6"/>
    <w:rsid w:val="00DA4A22"/>
    <w:rsid w:val="00DB5CB4"/>
    <w:rsid w:val="00DC2631"/>
    <w:rsid w:val="00DC483E"/>
    <w:rsid w:val="00DD1A1C"/>
    <w:rsid w:val="00DD31E5"/>
    <w:rsid w:val="00DD54D1"/>
    <w:rsid w:val="00DD77CC"/>
    <w:rsid w:val="00DE215D"/>
    <w:rsid w:val="00DE41BF"/>
    <w:rsid w:val="00DF166B"/>
    <w:rsid w:val="00E00A26"/>
    <w:rsid w:val="00E01790"/>
    <w:rsid w:val="00E053AE"/>
    <w:rsid w:val="00E11D9B"/>
    <w:rsid w:val="00E13040"/>
    <w:rsid w:val="00E13CA8"/>
    <w:rsid w:val="00E16E71"/>
    <w:rsid w:val="00E2302B"/>
    <w:rsid w:val="00E25421"/>
    <w:rsid w:val="00E50A2D"/>
    <w:rsid w:val="00E523A9"/>
    <w:rsid w:val="00E5352F"/>
    <w:rsid w:val="00E558C3"/>
    <w:rsid w:val="00E8140E"/>
    <w:rsid w:val="00E825B7"/>
    <w:rsid w:val="00E829FA"/>
    <w:rsid w:val="00E837E9"/>
    <w:rsid w:val="00E86A92"/>
    <w:rsid w:val="00E9315D"/>
    <w:rsid w:val="00E9713F"/>
    <w:rsid w:val="00E9740A"/>
    <w:rsid w:val="00EA1D35"/>
    <w:rsid w:val="00EA2E4C"/>
    <w:rsid w:val="00EB2AFA"/>
    <w:rsid w:val="00EB565D"/>
    <w:rsid w:val="00EB759E"/>
    <w:rsid w:val="00EC215E"/>
    <w:rsid w:val="00EE0151"/>
    <w:rsid w:val="00EE5F69"/>
    <w:rsid w:val="00EE6C81"/>
    <w:rsid w:val="00EF27EC"/>
    <w:rsid w:val="00F001CC"/>
    <w:rsid w:val="00F00DC9"/>
    <w:rsid w:val="00F0177F"/>
    <w:rsid w:val="00F03931"/>
    <w:rsid w:val="00F12131"/>
    <w:rsid w:val="00F129BB"/>
    <w:rsid w:val="00F13FD0"/>
    <w:rsid w:val="00F155A7"/>
    <w:rsid w:val="00F15F3B"/>
    <w:rsid w:val="00F209E1"/>
    <w:rsid w:val="00F20A39"/>
    <w:rsid w:val="00F20EEC"/>
    <w:rsid w:val="00F2126F"/>
    <w:rsid w:val="00F22DAB"/>
    <w:rsid w:val="00F243C6"/>
    <w:rsid w:val="00F30090"/>
    <w:rsid w:val="00F3085B"/>
    <w:rsid w:val="00F377AA"/>
    <w:rsid w:val="00F402F6"/>
    <w:rsid w:val="00F421B6"/>
    <w:rsid w:val="00F43979"/>
    <w:rsid w:val="00F457AB"/>
    <w:rsid w:val="00F45EA9"/>
    <w:rsid w:val="00F55510"/>
    <w:rsid w:val="00F610E1"/>
    <w:rsid w:val="00F67341"/>
    <w:rsid w:val="00F675BA"/>
    <w:rsid w:val="00F6785A"/>
    <w:rsid w:val="00F70CF5"/>
    <w:rsid w:val="00F87FB8"/>
    <w:rsid w:val="00F90F10"/>
    <w:rsid w:val="00FA414F"/>
    <w:rsid w:val="00FC1E71"/>
    <w:rsid w:val="00FC4882"/>
    <w:rsid w:val="00FC693F"/>
    <w:rsid w:val="00FD7026"/>
    <w:rsid w:val="00FE366D"/>
    <w:rsid w:val="00FF11B5"/>
    <w:rsid w:val="00FF340C"/>
    <w:rsid w:val="00FF6673"/>
    <w:rsid w:val="00FF7039"/>
    <w:rsid w:val="0208899B"/>
    <w:rsid w:val="026DA288"/>
    <w:rsid w:val="03B4D0EC"/>
    <w:rsid w:val="05EFB649"/>
    <w:rsid w:val="0784C3E9"/>
    <w:rsid w:val="0C8BF822"/>
    <w:rsid w:val="0D124C47"/>
    <w:rsid w:val="0ED753D7"/>
    <w:rsid w:val="0FC7408F"/>
    <w:rsid w:val="1A869C3E"/>
    <w:rsid w:val="1F1E79BD"/>
    <w:rsid w:val="1F6472E4"/>
    <w:rsid w:val="1F9A9BEC"/>
    <w:rsid w:val="20083750"/>
    <w:rsid w:val="21CA752B"/>
    <w:rsid w:val="2256C5E4"/>
    <w:rsid w:val="247595B1"/>
    <w:rsid w:val="24A9E5BF"/>
    <w:rsid w:val="274FB702"/>
    <w:rsid w:val="28D596B6"/>
    <w:rsid w:val="2A238EF3"/>
    <w:rsid w:val="2C3C4805"/>
    <w:rsid w:val="2C83D4D9"/>
    <w:rsid w:val="2D48DED2"/>
    <w:rsid w:val="2D7D3AC8"/>
    <w:rsid w:val="2DBCB21B"/>
    <w:rsid w:val="34CB2B8E"/>
    <w:rsid w:val="3704A96A"/>
    <w:rsid w:val="37CD8EDA"/>
    <w:rsid w:val="381A6BE0"/>
    <w:rsid w:val="39C2D25E"/>
    <w:rsid w:val="3A29F709"/>
    <w:rsid w:val="413C422F"/>
    <w:rsid w:val="4A78ABEE"/>
    <w:rsid w:val="4A7A1503"/>
    <w:rsid w:val="50C55084"/>
    <w:rsid w:val="563FA294"/>
    <w:rsid w:val="57548AF1"/>
    <w:rsid w:val="5A7E471A"/>
    <w:rsid w:val="5CFB5DC4"/>
    <w:rsid w:val="630EF983"/>
    <w:rsid w:val="6DE6078B"/>
    <w:rsid w:val="6F2F2393"/>
    <w:rsid w:val="6F914EB4"/>
    <w:rsid w:val="6FB87EB4"/>
    <w:rsid w:val="74F569AB"/>
    <w:rsid w:val="796D13A8"/>
    <w:rsid w:val="7AC8F8B1"/>
    <w:rsid w:val="7D32A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5E4AC36A-7779-48AA-9003-0520B78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  <w:style w:type="paragraph" w:styleId="IDC4">
    <w:name w:val="toc 4"/>
    <w:basedOn w:val="Normal"/>
    <w:next w:val="Normal"/>
    <w:autoRedefine/>
    <w:uiPriority w:val="39"/>
    <w:unhideWhenUsed/>
    <w:rsid w:val="0006300A"/>
    <w:pPr>
      <w:spacing w:after="100"/>
      <w:ind w:left="660"/>
    </w:pPr>
  </w:style>
  <w:style w:type="paragraph" w:styleId="IDC5">
    <w:name w:val="toc 5"/>
    <w:basedOn w:val="Normal"/>
    <w:next w:val="Normal"/>
    <w:autoRedefine/>
    <w:uiPriority w:val="39"/>
    <w:unhideWhenUsed/>
    <w:rsid w:val="0006300A"/>
    <w:pPr>
      <w:spacing w:after="100"/>
      <w:ind w:left="880"/>
    </w:pPr>
  </w:style>
  <w:style w:type="paragraph" w:styleId="IDC6">
    <w:name w:val="toc 6"/>
    <w:basedOn w:val="Normal"/>
    <w:next w:val="Normal"/>
    <w:autoRedefine/>
    <w:uiPriority w:val="39"/>
    <w:unhideWhenUsed/>
    <w:rsid w:val="0006300A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6DA53-983E-4D01-82E6-E712BC4BE49B}">
  <ds:schemaRefs>
    <ds:schemaRef ds:uri="bcf2c21e-7c8c-4aa1-a238-b3a814444400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d9a2fb8-b6b8-49e0-9782-a1be223650a2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2532</Characters>
  <Application>Microsoft Office Word</Application>
  <DocSecurity>0</DocSecurity>
  <Lines>21</Lines>
  <Paragraphs>5</Paragraphs>
  <ScaleCrop>false</ScaleCrop>
  <Manager/>
  <Company/>
  <LinksUpToDate>false</LinksUpToDate>
  <CharactersWithSpaces>2971</CharactersWithSpaces>
  <SharedDoc>false</SharedDoc>
  <HyperlinkBase/>
  <HLinks>
    <vt:vector size="156" baseType="variant"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_Toc199343104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_Toc199343103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_Toc199343102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_Toc199343101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_Toc199343100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_Toc199343099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_Toc199343098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_Toc199343097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_Toc199343096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_Toc199343095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_Toc199343094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_Toc199343093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_Toc199343092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_Toc199343091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_Toc199343090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_Toc199343089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_Toc199343088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_Toc199343087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_Toc199343086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_Toc199343085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_Toc199343084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_Toc199343083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_Toc199343082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_Toc199343081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_Toc199343080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_Toc199343079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3</cp:revision>
  <cp:lastPrinted>2025-05-15T15:43:00Z</cp:lastPrinted>
  <dcterms:created xsi:type="dcterms:W3CDTF">2025-06-01T16:03:00Z</dcterms:created>
  <dcterms:modified xsi:type="dcterms:W3CDTF">2025-06-01T16:04:00Z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