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EndPr/>
      <w:sdtContent>
        <w:p w14:paraId="7B543C12" w14:textId="217573E8" w:rsidR="005D4357" w:rsidRPr="00176268" w:rsidRDefault="005D4357">
          <w:r w:rsidRPr="001762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group id="Gr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781C48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f81bd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-valencia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1D9E6" w14:textId="384F669B" w:rsidR="005D4357" w:rsidRPr="00176268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</w:pPr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Javier </w:t>
                                    </w:r>
                                    <w:proofErr w:type="spellStart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>Alcañiz</w:t>
                                    </w:r>
                                    <w:proofErr w:type="spellEnd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 Pérez i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Pr="00176268" w:rsidRDefault="005B0ACA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ca-ES-valencia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357" w:rsidRPr="001762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ca-ES-valencia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-valencia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B1D9E6" w14:textId="384F669B" w:rsidR="005D4357" w:rsidRPr="00176268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</w:pPr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>Javier Alcañiz Pérez i Amparo Frígola Olaso</w:t>
                              </w:r>
                            </w:p>
                          </w:sdtContent>
                        </w:sdt>
                        <w:p w14:paraId="5601014E" w14:textId="3CE9BA1F" w:rsidR="005D4357" w:rsidRPr="00176268" w:rsidRDefault="00D2505B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ca-ES-valencia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D4357" w:rsidRPr="001762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ca-ES-valencia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Pr="00176268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-valenc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Pr="00176268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-valenci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Pr="00176268" w:rsidRDefault="005B0AC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 w:rsidRPr="0017626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19ABDF" w14:textId="4ABC0865" w:rsidR="005D4357" w:rsidRPr="00176268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7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Pr="00176268" w:rsidRDefault="00D2505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 w:rsidRPr="0017626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9ABDF" w14:textId="4ABC0865" w:rsidR="005D4357" w:rsidRPr="00176268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762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Pr="00176268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 w:rsidRPr="001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733321"/>
        <w:docPartObj>
          <w:docPartGallery w:val="Table of Contents"/>
          <w:docPartUnique/>
        </w:docPartObj>
      </w:sdtPr>
      <w:sdtEndPr/>
      <w:sdtContent>
        <w:p w14:paraId="3CFE0FB7" w14:textId="04BE4C58" w:rsidR="002743E7" w:rsidRPr="00176268" w:rsidRDefault="002743E7">
          <w:pPr>
            <w:pStyle w:val="TtoldelIDC"/>
          </w:pPr>
          <w:r w:rsidRPr="00176268">
            <w:t>Índex de continguts</w:t>
          </w:r>
        </w:p>
        <w:p w14:paraId="150DAF9E" w14:textId="03B028D2" w:rsidR="005B0ACA" w:rsidRDefault="00173386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r w:rsidRPr="00176268">
            <w:fldChar w:fldCharType="begin"/>
          </w:r>
          <w:r w:rsidRPr="00176268">
            <w:instrText xml:space="preserve"> TOC \o "1-4" \h \z \u </w:instrText>
          </w:r>
          <w:r w:rsidRPr="00176268">
            <w:fldChar w:fldCharType="separate"/>
          </w:r>
          <w:hyperlink w:anchor="_Toc199696219" w:history="1">
            <w:r w:rsidR="005B0ACA" w:rsidRPr="00E16328">
              <w:rPr>
                <w:rStyle w:val="Enlla"/>
                <w:noProof/>
              </w:rPr>
              <w:t>Control d’assitència per NFC</w:t>
            </w:r>
            <w:r w:rsidR="005B0ACA">
              <w:rPr>
                <w:noProof/>
                <w:webHidden/>
              </w:rPr>
              <w:tab/>
            </w:r>
            <w:r w:rsidR="005B0ACA">
              <w:rPr>
                <w:noProof/>
                <w:webHidden/>
              </w:rPr>
              <w:fldChar w:fldCharType="begin"/>
            </w:r>
            <w:r w:rsidR="005B0ACA">
              <w:rPr>
                <w:noProof/>
                <w:webHidden/>
              </w:rPr>
              <w:instrText xml:space="preserve"> PAGEREF _Toc199696219 \h </w:instrText>
            </w:r>
            <w:r w:rsidR="005B0ACA">
              <w:rPr>
                <w:noProof/>
                <w:webHidden/>
              </w:rPr>
            </w:r>
            <w:r w:rsidR="005B0ACA">
              <w:rPr>
                <w:noProof/>
                <w:webHidden/>
              </w:rPr>
              <w:fldChar w:fldCharType="separate"/>
            </w:r>
            <w:r w:rsidR="005B0ACA">
              <w:rPr>
                <w:noProof/>
                <w:webHidden/>
              </w:rPr>
              <w:t>2</w:t>
            </w:r>
            <w:r w:rsidR="005B0ACA">
              <w:rPr>
                <w:noProof/>
                <w:webHidden/>
              </w:rPr>
              <w:fldChar w:fldCharType="end"/>
            </w:r>
          </w:hyperlink>
        </w:p>
        <w:p w14:paraId="4916F5AC" w14:textId="51260404" w:rsidR="005B0ACA" w:rsidRDefault="005B0ACA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0" w:history="1">
            <w:r w:rsidRPr="00E16328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A6F2" w14:textId="43B47FF6" w:rsidR="005B0ACA" w:rsidRDefault="005B0ACA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1" w:history="1">
            <w:r w:rsidRPr="00E16328">
              <w:rPr>
                <w:rStyle w:val="Enlla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5520" w14:textId="5F758F74" w:rsidR="005B0ACA" w:rsidRDefault="005B0ACA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2" w:history="1">
            <w:r w:rsidRPr="00E16328">
              <w:rPr>
                <w:rStyle w:val="Enlla"/>
                <w:noProof/>
              </w:rPr>
              <w:t>2. Guia Didàctica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83D8" w14:textId="2F932FC2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3" w:history="1">
            <w:r w:rsidRPr="00E16328">
              <w:rPr>
                <w:rStyle w:val="Enlla"/>
                <w:noProof/>
              </w:rPr>
              <w:t>2.1. Objectius i competències.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B96F" w14:textId="50528F65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4" w:history="1">
            <w:r w:rsidRPr="00E16328">
              <w:rPr>
                <w:rStyle w:val="Enlla"/>
                <w:noProof/>
              </w:rPr>
              <w:t>2.2. Contextualització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8123" w14:textId="751FC44C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5" w:history="1">
            <w:r w:rsidRPr="00E16328">
              <w:rPr>
                <w:rStyle w:val="Enlla"/>
                <w:noProof/>
              </w:rPr>
              <w:t>2.3. Justificació pedagògica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F3D5" w14:textId="5C8EFE35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6" w:history="1">
            <w:r w:rsidRPr="00E16328">
              <w:rPr>
                <w:rStyle w:val="Enlla"/>
                <w:noProof/>
              </w:rPr>
              <w:t>2.4. Referències normatives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FD3B" w14:textId="44D96FA1" w:rsidR="005B0ACA" w:rsidRDefault="005B0ACA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7" w:history="1">
            <w:r w:rsidRPr="00E16328">
              <w:rPr>
                <w:rStyle w:val="Enlla"/>
                <w:noProof/>
              </w:rPr>
              <w:t>3.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ABE2" w14:textId="05707C31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8" w:history="1">
            <w:r w:rsidRPr="00E16328">
              <w:rPr>
                <w:rStyle w:val="Enlla"/>
                <w:noProof/>
              </w:rPr>
              <w:t>3.1. Sprint 1: Plantejament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C2B7" w14:textId="6BEF275D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29" w:history="1">
            <w:r w:rsidRPr="00E16328">
              <w:rPr>
                <w:rStyle w:val="Enlla"/>
                <w:noProof/>
              </w:rPr>
              <w:t>3.2. Sprint 2: Definició i disseny de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9024" w14:textId="113BBD39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30" w:history="1">
            <w:r w:rsidRPr="00E16328">
              <w:rPr>
                <w:rStyle w:val="Enlla"/>
                <w:noProof/>
              </w:rPr>
              <w:t>3.3. Sprint 3: Creació de la base de dades i inserció d’aquestes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8E9E" w14:textId="0C5D8041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31" w:history="1">
            <w:r w:rsidRPr="00E16328">
              <w:rPr>
                <w:rStyle w:val="Enlla"/>
                <w:noProof/>
              </w:rPr>
              <w:t>3.4. Sprint 4: Configuració de la Raspberry Pi amb NFC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1F90" w14:textId="4EC19C4E" w:rsidR="005B0ACA" w:rsidRDefault="005B0ACA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6232" w:history="1">
            <w:r w:rsidRPr="00E16328">
              <w:rPr>
                <w:rStyle w:val="Enlla"/>
                <w:noProof/>
              </w:rPr>
              <w:t>3.5. Sprint 5: Proves i manteniment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80B" w14:textId="098A9AD4" w:rsidR="002743E7" w:rsidRPr="00176268" w:rsidRDefault="00173386">
          <w:r w:rsidRPr="00176268">
            <w:fldChar w:fldCharType="end"/>
          </w:r>
        </w:p>
      </w:sdtContent>
    </w:sdt>
    <w:p w14:paraId="312C2358" w14:textId="77777777" w:rsidR="005D4357" w:rsidRPr="00176268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76268">
        <w:br w:type="page"/>
      </w:r>
    </w:p>
    <w:p w14:paraId="54FECB3F" w14:textId="4FCE373F" w:rsidR="00116364" w:rsidRPr="00176268" w:rsidRDefault="00FC1E71" w:rsidP="000649BE">
      <w:pPr>
        <w:pStyle w:val="Ttol1"/>
        <w:rPr>
          <w:color w:val="auto"/>
        </w:rPr>
      </w:pPr>
      <w:bookmarkStart w:id="0" w:name="_Toc199696219"/>
      <w:r w:rsidRPr="00176268">
        <w:rPr>
          <w:color w:val="auto"/>
        </w:rPr>
        <w:lastRenderedPageBreak/>
        <w:t xml:space="preserve">Control </w:t>
      </w:r>
      <w:proofErr w:type="spellStart"/>
      <w:r w:rsidRPr="00176268">
        <w:rPr>
          <w:color w:val="auto"/>
        </w:rPr>
        <w:t>d’assitència</w:t>
      </w:r>
      <w:proofErr w:type="spellEnd"/>
      <w:r w:rsidRPr="00176268">
        <w:rPr>
          <w:color w:val="auto"/>
        </w:rPr>
        <w:t xml:space="preserve"> per NFC</w:t>
      </w:r>
      <w:bookmarkEnd w:id="0"/>
    </w:p>
    <w:p w14:paraId="4DC7FFFC" w14:textId="4208AFD1" w:rsidR="00116364" w:rsidRPr="00176268" w:rsidRDefault="00E16E71" w:rsidP="000649BE">
      <w:pPr>
        <w:pStyle w:val="Ttol2"/>
        <w:rPr>
          <w:color w:val="0F243E" w:themeColor="text2" w:themeShade="80"/>
        </w:rPr>
      </w:pPr>
      <w:bookmarkStart w:id="1" w:name="_Toc199696220"/>
      <w:r w:rsidRPr="00176268">
        <w:rPr>
          <w:color w:val="0F243E" w:themeColor="text2" w:themeShade="80"/>
        </w:rPr>
        <w:t>Continguts per al Professorat</w:t>
      </w:r>
      <w:bookmarkEnd w:id="1"/>
    </w:p>
    <w:p w14:paraId="4E71EADC" w14:textId="5D2BC4E6" w:rsidR="00C81630" w:rsidRPr="00176268" w:rsidRDefault="00D67D6F" w:rsidP="00C81630">
      <w:pPr>
        <w:pStyle w:val="Ttol3"/>
        <w:rPr>
          <w:color w:val="1F497D" w:themeColor="text2"/>
        </w:rPr>
      </w:pPr>
      <w:bookmarkStart w:id="2" w:name="_Toc199696221"/>
      <w:r w:rsidRPr="00176268">
        <w:rPr>
          <w:color w:val="1F497D" w:themeColor="text2"/>
        </w:rPr>
        <w:t xml:space="preserve">1. </w:t>
      </w:r>
      <w:r w:rsidR="00C81630" w:rsidRPr="00176268">
        <w:rPr>
          <w:color w:val="1F497D" w:themeColor="text2"/>
        </w:rPr>
        <w:t>Introducció</w:t>
      </w:r>
      <w:bookmarkEnd w:id="2"/>
    </w:p>
    <w:p w14:paraId="1FCF37DE" w14:textId="6852083C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l'assignatura de Programació, xarxes i sistemes </w:t>
      </w:r>
      <w:r w:rsidR="004C67E0" w:rsidRPr="00176268">
        <w:rPr>
          <w:rFonts w:asciiTheme="majorHAnsi" w:hAnsiTheme="majorHAnsi" w:cstheme="majorHAnsi"/>
        </w:rPr>
        <w:t xml:space="preserve">informàtics </w:t>
      </w:r>
      <w:r w:rsidRPr="00176268">
        <w:rPr>
          <w:rFonts w:asciiTheme="majorHAnsi" w:hAnsiTheme="majorHAnsi" w:cstheme="majorHAnsi"/>
        </w:rPr>
        <w:t xml:space="preserve">de 1r de Batxillerat es proposa un projecte d'Aprenentatge-Servici  (APS) que té com a finalitat aplicar els coneixements adquirits en programació per a donar resposta a una necessitat social concreta: millorar </w:t>
      </w:r>
      <w:r w:rsidR="00EE6C81" w:rsidRPr="00176268">
        <w:rPr>
          <w:rFonts w:asciiTheme="majorHAnsi" w:hAnsiTheme="majorHAnsi" w:cstheme="majorHAnsi"/>
        </w:rPr>
        <w:t>l’accessibilitat</w:t>
      </w:r>
      <w:r w:rsidRPr="00176268">
        <w:rPr>
          <w:rFonts w:asciiTheme="majorHAnsi" w:hAnsiTheme="majorHAnsi" w:cstheme="majorHAnsi"/>
        </w:rPr>
        <w:t xml:space="preserve"> de dades digitals a sistemes de control. A través d'este projecte, l'alumnat desenvoluparà les habilitats necessàries per a crear un sistema de gestió centrada en l’anàlisi de bases de dades i la comunicació entre sistemes.</w:t>
      </w:r>
    </w:p>
    <w:p w14:paraId="6B9F0721" w14:textId="0B57BE8D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 projecte no sols permet afermar els continguts curriculars de la matèria com a estructures de control, disseny de bases de dades o l’ús de llenguatges de programació, sinó que també fomenta valors com l'empatia, el treball en equip, la responsabilitat i el compromís social. A més, es treballarà de manera transversal amb competències clau com la digital, la social i cívica, i la d'aprendre a aprendre, en línia amb l'enfocament competencial de la LOMLOE.</w:t>
      </w:r>
    </w:p>
    <w:p w14:paraId="4EE161C4" w14:textId="77777777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través d'una metodologia activa basada en l'aprenentatge per projectes, els estudiants s'enfrontaran a reptes reals, planificant, desenvolupant i avaluant la seua pròpia solució tecnològica. </w:t>
      </w:r>
    </w:p>
    <w:p w14:paraId="0F01F1C6" w14:textId="77777777" w:rsidR="00C81630" w:rsidRPr="00176268" w:rsidRDefault="00C81630" w:rsidP="00C81630"/>
    <w:p w14:paraId="23F59E82" w14:textId="34B6A19D" w:rsidR="00C81630" w:rsidRPr="00176268" w:rsidRDefault="00D67D6F" w:rsidP="00C81630">
      <w:pPr>
        <w:pStyle w:val="Ttol3"/>
        <w:rPr>
          <w:color w:val="1F497D" w:themeColor="text2"/>
        </w:rPr>
      </w:pPr>
      <w:bookmarkStart w:id="3" w:name="_Toc199696222"/>
      <w:r w:rsidRPr="00176268">
        <w:rPr>
          <w:color w:val="1F497D" w:themeColor="text2"/>
        </w:rPr>
        <w:t xml:space="preserve">2. </w:t>
      </w:r>
      <w:r w:rsidR="00E16E71" w:rsidRPr="00176268">
        <w:rPr>
          <w:color w:val="1F497D" w:themeColor="text2"/>
        </w:rPr>
        <w:t>Guia Didàctica del Projecte</w:t>
      </w:r>
      <w:bookmarkEnd w:id="3"/>
    </w:p>
    <w:p w14:paraId="7B16BC20" w14:textId="3B6ACD81" w:rsidR="00116364" w:rsidRPr="00176268" w:rsidRDefault="00D67D6F" w:rsidP="000649BE">
      <w:pPr>
        <w:pStyle w:val="Ttol4"/>
      </w:pPr>
      <w:bookmarkStart w:id="4" w:name="_Toc199696223"/>
      <w:r w:rsidRPr="00176268">
        <w:t xml:space="preserve">2.1. </w:t>
      </w:r>
      <w:r w:rsidR="00E16E71" w:rsidRPr="00176268">
        <w:t>Objectius i competències</w:t>
      </w:r>
      <w:r w:rsidR="00BF194A">
        <w:t>.</w:t>
      </w:r>
      <w:bookmarkEnd w:id="4"/>
      <w:r w:rsidR="00B84174" w:rsidRPr="00176268">
        <w:t xml:space="preserve"> </w:t>
      </w:r>
    </w:p>
    <w:p w14:paraId="50AB5C5D" w14:textId="198A8DC3" w:rsidR="00600D18" w:rsidRPr="00176268" w:rsidRDefault="007960E7" w:rsidP="000649B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Per tal de vincular el projecte </w:t>
      </w:r>
      <w:r w:rsidR="00EB2AFA" w:rsidRPr="00176268">
        <w:rPr>
          <w:rFonts w:asciiTheme="majorHAnsi" w:hAnsiTheme="majorHAnsi" w:cstheme="majorHAnsi"/>
        </w:rPr>
        <w:t xml:space="preserve">d’Aprenentatge-Servei amb l’enfocament competencial de la LOMLOE, </w:t>
      </w:r>
      <w:r w:rsidR="00D05B46" w:rsidRPr="00176268">
        <w:rPr>
          <w:rFonts w:asciiTheme="majorHAnsi" w:hAnsiTheme="majorHAnsi" w:cstheme="majorHAnsi"/>
        </w:rPr>
        <w:t xml:space="preserve"> a continuació s’especifiquen </w:t>
      </w:r>
      <w:r w:rsidR="00E9740A" w:rsidRPr="00176268">
        <w:rPr>
          <w:rFonts w:asciiTheme="majorHAnsi" w:hAnsiTheme="majorHAnsi" w:cstheme="majorHAnsi"/>
        </w:rPr>
        <w:t>els continguts relacionats amb el currículum oficial.</w:t>
      </w:r>
    </w:p>
    <w:p w14:paraId="010B5C1E" w14:textId="72FE83FF" w:rsidR="00B73550" w:rsidRPr="00176268" w:rsidRDefault="00D67D6F" w:rsidP="00B73550">
      <w:pPr>
        <w:pStyle w:val="Ttol5"/>
        <w:rPr>
          <w:b/>
          <w:bCs/>
        </w:rPr>
      </w:pPr>
      <w:r w:rsidRPr="00176268">
        <w:rPr>
          <w:b/>
          <w:bCs/>
        </w:rPr>
        <w:t xml:space="preserve">2.1.1. </w:t>
      </w:r>
      <w:r w:rsidR="00F12131" w:rsidRPr="00176268">
        <w:rPr>
          <w:b/>
          <w:bCs/>
        </w:rPr>
        <w:t>Sabers bàsics</w:t>
      </w:r>
    </w:p>
    <w:p w14:paraId="77DCF85E" w14:textId="0FA8D81D" w:rsidR="00B73550" w:rsidRPr="00176268" w:rsidRDefault="00B73550" w:rsidP="00B73550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sabers bàsics de l’assignatura en la qual es troba la Situació d’Aprenentatge són els descrits a continuació.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555"/>
        <w:gridCol w:w="7075"/>
      </w:tblGrid>
      <w:tr w:rsidR="009536BF" w:rsidRPr="00176268" w14:paraId="43129C91" w14:textId="77777777">
        <w:tc>
          <w:tcPr>
            <w:tcW w:w="1555" w:type="dxa"/>
            <w:shd w:val="clear" w:color="auto" w:fill="DBE5F1" w:themeFill="accent1" w:themeFillTint="33"/>
          </w:tcPr>
          <w:p w14:paraId="2CF1084D" w14:textId="010B9A8A" w:rsidR="009536BF" w:rsidRPr="00176268" w:rsidRDefault="009536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BLOC</w:t>
            </w:r>
          </w:p>
        </w:tc>
        <w:tc>
          <w:tcPr>
            <w:tcW w:w="7075" w:type="dxa"/>
            <w:shd w:val="clear" w:color="auto" w:fill="DBE5F1" w:themeFill="accent1" w:themeFillTint="33"/>
          </w:tcPr>
          <w:p w14:paraId="35D83915" w14:textId="1D30C0ED" w:rsidR="009536BF" w:rsidRPr="00176268" w:rsidRDefault="009536BF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1r BATXILLERAT</w:t>
            </w:r>
          </w:p>
        </w:tc>
      </w:tr>
      <w:tr w:rsidR="009536BF" w:rsidRPr="00176268" w14:paraId="6EC4B6B1" w14:textId="77777777">
        <w:tc>
          <w:tcPr>
            <w:tcW w:w="1555" w:type="dxa"/>
          </w:tcPr>
          <w:p w14:paraId="3C0D3A85" w14:textId="66EB9ACA" w:rsidR="009536BF" w:rsidRPr="00176268" w:rsidRDefault="009536BF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Programació</w:t>
            </w:r>
          </w:p>
        </w:tc>
        <w:tc>
          <w:tcPr>
            <w:tcW w:w="7075" w:type="dxa"/>
          </w:tcPr>
          <w:p w14:paraId="7B52BB98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Representació de problemes mitjançant el model de la realitat.</w:t>
            </w:r>
          </w:p>
          <w:p w14:paraId="2FF3C2DC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Identificació dels elements d'un programa informàtic. Constants i variables, tipus i estructures de dades, operacions, operadors i conversions, expressions, estructures de control, funcions i procediments.</w:t>
            </w:r>
          </w:p>
          <w:p w14:paraId="35874984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Fases del cicle de vida d'una aplicació: anàlisi, disseny, codificació, proves, documentació, explotació i manteniment, entre altres.</w:t>
            </w:r>
          </w:p>
          <w:p w14:paraId="221C0D65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Ferramentes de depuració i validació de programari.</w:t>
            </w:r>
          </w:p>
          <w:p w14:paraId="293A9743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Importància de la computació en el desenrotllament igualitari de la societat. Biaixos en els algorismes.</w:t>
            </w:r>
          </w:p>
          <w:p w14:paraId="47C9A853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Operacions bàsiques amb bases de dades. Consultes, insercions i modificació.</w:t>
            </w:r>
          </w:p>
          <w:p w14:paraId="1E4B60D4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- Abstracció, seqüenciació, algorítmica. Detecció i generalització de patrons.</w:t>
            </w:r>
          </w:p>
          <w:p w14:paraId="4CCE7557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Llenguatges de programació. Paradigmes de programació. Objectes i esdeveniments.</w:t>
            </w:r>
          </w:p>
          <w:p w14:paraId="277859A8" w14:textId="77777777" w:rsidR="00E25421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Instal·lació i ús d'entorns de desenrotllament. Funcionalitats.</w:t>
            </w:r>
          </w:p>
          <w:p w14:paraId="1C57C8F2" w14:textId="4F144DB5" w:rsidR="009536BF" w:rsidRPr="00176268" w:rsidRDefault="00E25421" w:rsidP="00E25421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Ferramentes de depuració i validació de programari.</w:t>
            </w:r>
          </w:p>
        </w:tc>
      </w:tr>
      <w:tr w:rsidR="009536BF" w:rsidRPr="00176268" w14:paraId="7FF08CAF" w14:textId="77777777">
        <w:tc>
          <w:tcPr>
            <w:tcW w:w="1555" w:type="dxa"/>
          </w:tcPr>
          <w:p w14:paraId="0BA188C8" w14:textId="69E302E1" w:rsidR="009536BF" w:rsidRPr="00176268" w:rsidRDefault="0092561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Sistemes informàtics</w:t>
            </w:r>
          </w:p>
        </w:tc>
        <w:tc>
          <w:tcPr>
            <w:tcW w:w="7075" w:type="dxa"/>
          </w:tcPr>
          <w:p w14:paraId="7C8487A9" w14:textId="77777777" w:rsidR="0092561B" w:rsidRPr="00176268" w:rsidRDefault="0092561B" w:rsidP="0092561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Interacció dels components de l'equip informàtic en el seu funcionament. Prestacions i rendiment</w:t>
            </w:r>
          </w:p>
          <w:p w14:paraId="03555190" w14:textId="77777777" w:rsidR="0092561B" w:rsidRPr="00176268" w:rsidRDefault="0092561B" w:rsidP="0092561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Instal·lació, configuració i administració d'aplicacions.</w:t>
            </w:r>
          </w:p>
          <w:p w14:paraId="2527B8FD" w14:textId="7B26BBD4" w:rsidR="009536BF" w:rsidRPr="00176268" w:rsidRDefault="0092561B" w:rsidP="0092561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Unitats de mesura. Sistemes de representació digital de la informació.</w:t>
            </w:r>
          </w:p>
        </w:tc>
      </w:tr>
      <w:tr w:rsidR="009536BF" w:rsidRPr="00176268" w14:paraId="746B072B" w14:textId="77777777">
        <w:tc>
          <w:tcPr>
            <w:tcW w:w="1555" w:type="dxa"/>
          </w:tcPr>
          <w:p w14:paraId="4A52206B" w14:textId="7FE36732" w:rsidR="009536BF" w:rsidRPr="00176268" w:rsidRDefault="00CC4634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Xarxes</w:t>
            </w:r>
          </w:p>
        </w:tc>
        <w:tc>
          <w:tcPr>
            <w:tcW w:w="7075" w:type="dxa"/>
          </w:tcPr>
          <w:p w14:paraId="3B4A7946" w14:textId="77777777" w:rsidR="00F243C6" w:rsidRPr="00176268" w:rsidRDefault="00F243C6" w:rsidP="00F243C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Models i protocols de comunicació.</w:t>
            </w:r>
          </w:p>
          <w:p w14:paraId="331B34D1" w14:textId="77777777" w:rsidR="00F243C6" w:rsidRPr="00176268" w:rsidRDefault="00F243C6" w:rsidP="00F243C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Dispositius de xarxa i mitjans de transmissió.</w:t>
            </w:r>
          </w:p>
          <w:p w14:paraId="17E62D78" w14:textId="35C60D38" w:rsidR="009536BF" w:rsidRPr="00176268" w:rsidRDefault="00F243C6" w:rsidP="00F243C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Adreçament físic i lògic.</w:t>
            </w:r>
          </w:p>
        </w:tc>
      </w:tr>
      <w:tr w:rsidR="009536BF" w:rsidRPr="00176268" w14:paraId="6E6EE2F0" w14:textId="77777777">
        <w:tc>
          <w:tcPr>
            <w:tcW w:w="1555" w:type="dxa"/>
          </w:tcPr>
          <w:p w14:paraId="48FEEDC3" w14:textId="2A75EA6D" w:rsidR="009536BF" w:rsidRPr="00176268" w:rsidRDefault="00F243C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Serveis en xarxa</w:t>
            </w:r>
          </w:p>
        </w:tc>
        <w:tc>
          <w:tcPr>
            <w:tcW w:w="7075" w:type="dxa"/>
          </w:tcPr>
          <w:p w14:paraId="71DB6884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Instal·lació i configuració bàsica d'un gestor de continguts.</w:t>
            </w:r>
          </w:p>
          <w:p w14:paraId="094594E1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Instal·lació i configuració d'un gestor de bases de dades en local.</w:t>
            </w:r>
          </w:p>
          <w:p w14:paraId="4D6D3834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Ús i manteniment de bases de dades.</w:t>
            </w:r>
          </w:p>
          <w:p w14:paraId="72121321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La privacitat en la xarxa. La protecció de les dades de caràcter personal. Informació i consentiment.</w:t>
            </w:r>
          </w:p>
          <w:p w14:paraId="3A74DCF0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- Estratègies per a una </w:t>
            </w:r>
            <w:proofErr w:type="spellStart"/>
            <w:r w:rsidRPr="00176268">
              <w:rPr>
                <w:rFonts w:asciiTheme="majorHAnsi" w:hAnsiTheme="majorHAnsi" w:cstheme="majorHAnsi"/>
              </w:rPr>
              <w:t>ciberconvivència</w:t>
            </w:r>
            <w:proofErr w:type="spellEnd"/>
            <w:r w:rsidRPr="00176268">
              <w:rPr>
                <w:rFonts w:asciiTheme="majorHAnsi" w:hAnsiTheme="majorHAnsi" w:cstheme="majorHAnsi"/>
              </w:rPr>
              <w:t xml:space="preserve"> igualitària, segura i saludable. Etiqueta digital.</w:t>
            </w:r>
          </w:p>
          <w:p w14:paraId="304CB815" w14:textId="77777777" w:rsidR="00D94FB6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Gestió de la identitat digital. L'empremta digital.</w:t>
            </w:r>
          </w:p>
          <w:p w14:paraId="0437DEE6" w14:textId="0A3ECFC1" w:rsidR="009536BF" w:rsidRPr="00176268" w:rsidRDefault="00D94FB6" w:rsidP="00D94FB6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- Servidors web i sistemes gestors de continguts com a ferramentes de publicació i col·laboració en línia respectuoses.</w:t>
            </w:r>
          </w:p>
        </w:tc>
      </w:tr>
    </w:tbl>
    <w:p w14:paraId="6864C9DC" w14:textId="77777777" w:rsidR="00F12131" w:rsidRPr="00176268" w:rsidRDefault="00F12131" w:rsidP="00F12131"/>
    <w:p w14:paraId="272E8B73" w14:textId="01832372" w:rsidR="00B53EA7" w:rsidRPr="00176268" w:rsidRDefault="00D67D6F" w:rsidP="00B53EA7">
      <w:pPr>
        <w:pStyle w:val="Ttol5"/>
        <w:rPr>
          <w:b/>
          <w:bCs/>
        </w:rPr>
      </w:pPr>
      <w:r w:rsidRPr="00176268">
        <w:rPr>
          <w:b/>
          <w:bCs/>
        </w:rPr>
        <w:t xml:space="preserve">2.1.2. </w:t>
      </w:r>
      <w:r w:rsidR="00B53EA7" w:rsidRPr="00176268">
        <w:rPr>
          <w:b/>
          <w:bCs/>
        </w:rPr>
        <w:t>Competències específiques</w:t>
      </w:r>
    </w:p>
    <w:p w14:paraId="03E5820B" w14:textId="44144D12" w:rsidR="00B53EA7" w:rsidRPr="00176268" w:rsidRDefault="001677F4" w:rsidP="0095721E">
      <w:pPr>
        <w:pStyle w:val="Pargrafdellista"/>
        <w:numPr>
          <w:ilvl w:val="0"/>
          <w:numId w:val="7"/>
        </w:numPr>
      </w:pPr>
      <w:r w:rsidRPr="00176268">
        <w:rPr>
          <w:rFonts w:asciiTheme="majorHAnsi" w:hAnsiTheme="majorHAnsi" w:cstheme="majorHAnsi"/>
        </w:rPr>
        <w:t>CE1: Analitzar problemes de diferents contextos i tipus i afrontar la seua resolució mitjançant el desenrotllament de programari, aplicant el pensament computacional.</w:t>
      </w:r>
    </w:p>
    <w:p w14:paraId="06639605" w14:textId="1195F4CD" w:rsidR="001677F4" w:rsidRPr="00176268" w:rsidRDefault="001677F4" w:rsidP="0095721E">
      <w:pPr>
        <w:pStyle w:val="Pargrafdellista"/>
        <w:numPr>
          <w:ilvl w:val="0"/>
          <w:numId w:val="7"/>
        </w:numPr>
      </w:pPr>
      <w:r w:rsidRPr="00176268">
        <w:rPr>
          <w:rFonts w:asciiTheme="majorHAnsi" w:hAnsiTheme="majorHAnsi" w:cstheme="majorHAnsi"/>
        </w:rPr>
        <w:t>CE2: Dissenyar, instal·lar, configurar i administrar sistemes informàtics en l'entorn personal i de xicotets grups de treball utilitzant-los de manera segura i sostenible.</w:t>
      </w:r>
    </w:p>
    <w:p w14:paraId="7EADACEF" w14:textId="15565B22" w:rsidR="001677F4" w:rsidRPr="00176268" w:rsidRDefault="001677F4" w:rsidP="0095721E">
      <w:pPr>
        <w:pStyle w:val="Pargrafdellista"/>
        <w:numPr>
          <w:ilvl w:val="0"/>
          <w:numId w:val="7"/>
        </w:numPr>
      </w:pPr>
      <w:r w:rsidRPr="00176268">
        <w:rPr>
          <w:rFonts w:asciiTheme="majorHAnsi" w:hAnsiTheme="majorHAnsi" w:cstheme="majorHAnsi"/>
        </w:rPr>
        <w:t>CE3: Dissenyar, configurar i administrar xarxes informàtiques segures per a xicotets grups de treball.</w:t>
      </w:r>
    </w:p>
    <w:p w14:paraId="7DEF6F98" w14:textId="330A573C" w:rsidR="001677F4" w:rsidRPr="00176268" w:rsidRDefault="001677F4" w:rsidP="0095721E">
      <w:pPr>
        <w:pStyle w:val="Pargrafdellista"/>
        <w:numPr>
          <w:ilvl w:val="0"/>
          <w:numId w:val="7"/>
        </w:numPr>
      </w:pPr>
      <w:r w:rsidRPr="00176268">
        <w:rPr>
          <w:rFonts w:asciiTheme="majorHAnsi" w:hAnsiTheme="majorHAnsi" w:cstheme="majorHAnsi"/>
        </w:rPr>
        <w:t>CE4: Aprofitar i utilitzar de manera eficient sistemes d'informació connectats en xarxa per a xicotets grups de treball.</w:t>
      </w:r>
    </w:p>
    <w:p w14:paraId="4A80951E" w14:textId="3462C294" w:rsidR="001677F4" w:rsidRPr="00176268" w:rsidRDefault="001677F4" w:rsidP="0095721E">
      <w:pPr>
        <w:pStyle w:val="Pargrafdellista"/>
        <w:numPr>
          <w:ilvl w:val="0"/>
          <w:numId w:val="7"/>
        </w:numPr>
      </w:pPr>
      <w:r w:rsidRPr="00176268">
        <w:rPr>
          <w:rFonts w:asciiTheme="majorHAnsi" w:hAnsiTheme="majorHAnsi" w:cstheme="majorHAnsi"/>
        </w:rPr>
        <w:t>CE5: Exercir una ciutadania digital crítica, responsable i solidària enfront dels principals reptes d'una societat digitalitzada.</w:t>
      </w:r>
    </w:p>
    <w:p w14:paraId="5A80270F" w14:textId="7FDFAF97" w:rsidR="00886304" w:rsidRPr="00176268" w:rsidRDefault="00D67D6F" w:rsidP="00886304">
      <w:pPr>
        <w:pStyle w:val="Ttol5"/>
        <w:rPr>
          <w:b/>
          <w:bCs/>
        </w:rPr>
      </w:pPr>
      <w:r w:rsidRPr="00176268">
        <w:rPr>
          <w:b/>
          <w:bCs/>
        </w:rPr>
        <w:t>2.</w:t>
      </w:r>
      <w:r w:rsidR="00AB7021" w:rsidRPr="00176268">
        <w:rPr>
          <w:b/>
          <w:bCs/>
        </w:rPr>
        <w:t xml:space="preserve">1.3. </w:t>
      </w:r>
      <w:r w:rsidR="00886304" w:rsidRPr="00176268">
        <w:rPr>
          <w:b/>
          <w:bCs/>
        </w:rPr>
        <w:t>Criteris d’avaluació</w:t>
      </w:r>
    </w:p>
    <w:p w14:paraId="712C82A1" w14:textId="196C8A0C" w:rsidR="00886304" w:rsidRPr="00176268" w:rsidRDefault="0007599F" w:rsidP="0007599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 continuació, per a cada competència específica</w:t>
      </w:r>
      <w:r w:rsidR="008A6787" w:rsidRPr="00176268">
        <w:rPr>
          <w:rFonts w:asciiTheme="majorHAnsi" w:hAnsiTheme="majorHAnsi" w:cstheme="majorHAnsi"/>
        </w:rPr>
        <w:t xml:space="preserve"> es detallen al currículum una sèrie de criteris d’avaluació</w:t>
      </w:r>
      <w:r w:rsidR="00494B9F" w:rsidRPr="00176268">
        <w:rPr>
          <w:rFonts w:asciiTheme="majorHAnsi" w:hAnsiTheme="majorHAnsi" w:cstheme="majorHAnsi"/>
        </w:rPr>
        <w:t xml:space="preserve"> que són rellevants a l’hora d’avaluar la Situació d’Aprenentatge</w:t>
      </w:r>
      <w:r w:rsidRPr="00176268">
        <w:rPr>
          <w:rFonts w:asciiTheme="majorHAnsi" w:hAnsiTheme="majorHAnsi" w:cstheme="majorHAnsi"/>
        </w:rPr>
        <w:t>.</w:t>
      </w:r>
    </w:p>
    <w:p w14:paraId="2376CB26" w14:textId="2602EE59" w:rsidR="001677F4" w:rsidRPr="00176268" w:rsidRDefault="001677F4" w:rsidP="0007599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criteris d’avaluació que es tenen en compte a la Situació d’Aprenentatge són: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568"/>
        <w:gridCol w:w="7062"/>
      </w:tblGrid>
      <w:tr w:rsidR="001677F4" w:rsidRPr="00176268" w14:paraId="3C51BF5D" w14:textId="77777777" w:rsidTr="381A6BE0">
        <w:tc>
          <w:tcPr>
            <w:tcW w:w="1555" w:type="dxa"/>
            <w:shd w:val="clear" w:color="auto" w:fill="DBE5F1" w:themeFill="accent1" w:themeFillTint="33"/>
          </w:tcPr>
          <w:p w14:paraId="1D224564" w14:textId="77777777" w:rsidR="001677F4" w:rsidRPr="00176268" w:rsidRDefault="001677F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COMPETÈNCIA ESPECÍFICA</w:t>
            </w:r>
          </w:p>
        </w:tc>
        <w:tc>
          <w:tcPr>
            <w:tcW w:w="7075" w:type="dxa"/>
            <w:shd w:val="clear" w:color="auto" w:fill="DBE5F1" w:themeFill="accent1" w:themeFillTint="33"/>
          </w:tcPr>
          <w:p w14:paraId="46CCDD47" w14:textId="77777777" w:rsidR="001677F4" w:rsidRPr="00176268" w:rsidRDefault="001677F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CRITERIS D’AVALUACIÓ</w:t>
            </w:r>
          </w:p>
        </w:tc>
      </w:tr>
      <w:tr w:rsidR="001677F4" w:rsidRPr="00176268" w14:paraId="76904918" w14:textId="77777777" w:rsidTr="381A6BE0">
        <w:tc>
          <w:tcPr>
            <w:tcW w:w="1555" w:type="dxa"/>
          </w:tcPr>
          <w:p w14:paraId="27273312" w14:textId="18DC83E5" w:rsidR="001677F4" w:rsidRPr="00176268" w:rsidRDefault="001677F4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CE1</w:t>
            </w:r>
          </w:p>
        </w:tc>
        <w:tc>
          <w:tcPr>
            <w:tcW w:w="7075" w:type="dxa"/>
          </w:tcPr>
          <w:p w14:paraId="28B89F89" w14:textId="4E6114ED" w:rsidR="006E177F" w:rsidRPr="00176268" w:rsidRDefault="00E053AE" w:rsidP="006E177F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1.1. </w:t>
            </w:r>
            <w:r w:rsidR="006E177F" w:rsidRPr="00176268">
              <w:rPr>
                <w:rFonts w:asciiTheme="majorHAnsi" w:hAnsiTheme="majorHAnsi" w:cstheme="majorHAnsi"/>
              </w:rPr>
              <w:t>Analitzar problemes de diferents contextos i tipus mitjançant l’abstracció i modelització de la realitat.</w:t>
            </w:r>
          </w:p>
          <w:p w14:paraId="5FFD1420" w14:textId="0CCA4F1D" w:rsidR="001677F4" w:rsidRPr="00176268" w:rsidRDefault="00E053AE" w:rsidP="006E177F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 xml:space="preserve">1.2. </w:t>
            </w:r>
            <w:r w:rsidR="006E177F" w:rsidRPr="00176268">
              <w:rPr>
                <w:rFonts w:asciiTheme="majorHAnsi" w:hAnsiTheme="majorHAnsi" w:cstheme="majorHAnsi"/>
              </w:rPr>
              <w:t>Resoldre problemes de mitjana complexitat aplicant el pensament computacional de forma guiada.</w:t>
            </w:r>
          </w:p>
          <w:p w14:paraId="0EDCCD79" w14:textId="5A2292DF" w:rsidR="008B10DD" w:rsidRPr="00176268" w:rsidRDefault="00E053AE" w:rsidP="006E177F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1.3. </w:t>
            </w:r>
            <w:r w:rsidR="008B10DD" w:rsidRPr="00176268">
              <w:rPr>
                <w:rFonts w:asciiTheme="majorHAnsi" w:hAnsiTheme="majorHAnsi" w:cstheme="majorHAnsi"/>
              </w:rPr>
              <w:t>Programar de forma guiada aplicacions de mitjana complexitat i validar-les.</w:t>
            </w:r>
          </w:p>
          <w:p w14:paraId="25DEFCAD" w14:textId="18BB1A4B" w:rsidR="00106B28" w:rsidRPr="00176268" w:rsidRDefault="00E053AE" w:rsidP="006E177F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1.4. </w:t>
            </w:r>
            <w:r w:rsidR="00106B28" w:rsidRPr="00176268">
              <w:rPr>
                <w:rFonts w:asciiTheme="majorHAnsi" w:hAnsiTheme="majorHAnsi" w:cstheme="majorHAnsi"/>
              </w:rPr>
              <w:t>Aplicar i respectar els drets d'autoria, llicències de drets i explotació durant la creació de programari.</w:t>
            </w:r>
          </w:p>
        </w:tc>
      </w:tr>
      <w:tr w:rsidR="001677F4" w:rsidRPr="00176268" w14:paraId="2885FED4" w14:textId="77777777" w:rsidTr="381A6BE0">
        <w:tc>
          <w:tcPr>
            <w:tcW w:w="1555" w:type="dxa"/>
          </w:tcPr>
          <w:p w14:paraId="18510C2A" w14:textId="14243426" w:rsidR="001677F4" w:rsidRPr="00176268" w:rsidRDefault="001677F4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CE2</w:t>
            </w:r>
          </w:p>
        </w:tc>
        <w:tc>
          <w:tcPr>
            <w:tcW w:w="7075" w:type="dxa"/>
          </w:tcPr>
          <w:p w14:paraId="52CE0668" w14:textId="1685B9AD" w:rsidR="001677F4" w:rsidRPr="00176268" w:rsidRDefault="00E053A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2.1. </w:t>
            </w:r>
            <w:r w:rsidR="00157077" w:rsidRPr="00176268">
              <w:rPr>
                <w:rFonts w:asciiTheme="majorHAnsi" w:hAnsiTheme="majorHAnsi" w:cstheme="majorHAnsi"/>
              </w:rPr>
              <w:t>Raonar la selecció i interacció de components d’un sistema informàtic a l’entorn personal basant-se en els requeriments.</w:t>
            </w:r>
          </w:p>
          <w:p w14:paraId="15E65CEF" w14:textId="001E93CD" w:rsidR="000A2042" w:rsidRPr="00176268" w:rsidRDefault="00E053A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2.2. </w:t>
            </w:r>
            <w:r w:rsidR="000A2042" w:rsidRPr="00176268">
              <w:rPr>
                <w:rFonts w:asciiTheme="majorHAnsi" w:hAnsiTheme="majorHAnsi" w:cstheme="majorHAnsi"/>
              </w:rPr>
              <w:t>Utilitzar amb precisió les unitats de mesura i sistemes de representació de la informació.</w:t>
            </w:r>
          </w:p>
          <w:p w14:paraId="784C7734" w14:textId="57395C11" w:rsidR="005608DC" w:rsidRPr="00176268" w:rsidRDefault="00E053A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2.3. </w:t>
            </w:r>
            <w:r w:rsidR="005608DC" w:rsidRPr="00176268">
              <w:rPr>
                <w:rFonts w:asciiTheme="majorHAnsi" w:hAnsiTheme="majorHAnsi" w:cstheme="majorHAnsi"/>
              </w:rPr>
              <w:t>Instal·lar, configurar i administrar aplicacions d'ús personal.</w:t>
            </w:r>
          </w:p>
        </w:tc>
      </w:tr>
      <w:tr w:rsidR="001677F4" w:rsidRPr="00176268" w14:paraId="17F88A2F" w14:textId="77777777" w:rsidTr="381A6BE0">
        <w:tc>
          <w:tcPr>
            <w:tcW w:w="1555" w:type="dxa"/>
          </w:tcPr>
          <w:p w14:paraId="378DC516" w14:textId="4BF14C80" w:rsidR="001677F4" w:rsidRPr="00176268" w:rsidRDefault="001677F4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CE3</w:t>
            </w:r>
          </w:p>
        </w:tc>
        <w:tc>
          <w:tcPr>
            <w:tcW w:w="7075" w:type="dxa"/>
          </w:tcPr>
          <w:p w14:paraId="63363BC6" w14:textId="6871525B" w:rsidR="001677F4" w:rsidRPr="00176268" w:rsidRDefault="00E053A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3.1. </w:t>
            </w:r>
            <w:r w:rsidR="00717AE3" w:rsidRPr="00176268">
              <w:rPr>
                <w:rFonts w:asciiTheme="majorHAnsi" w:hAnsiTheme="majorHAnsi" w:cstheme="majorHAnsi"/>
              </w:rPr>
              <w:t>Analitzar el disseny de l'arquitectura d'una xarxa informàtica per a xicotets grups de treball.</w:t>
            </w:r>
          </w:p>
          <w:p w14:paraId="54CEAE10" w14:textId="12D65CD7" w:rsidR="005E00E0" w:rsidRPr="00176268" w:rsidRDefault="00E053A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3.2. </w:t>
            </w:r>
            <w:r w:rsidR="005E00E0" w:rsidRPr="00176268">
              <w:rPr>
                <w:rFonts w:asciiTheme="majorHAnsi" w:hAnsiTheme="majorHAnsi" w:cstheme="majorHAnsi"/>
              </w:rPr>
              <w:t>Configurar i connectar de manera segura els elements d'una xarxa informàtica per a xicotets grups de treball.</w:t>
            </w:r>
          </w:p>
        </w:tc>
      </w:tr>
      <w:tr w:rsidR="001677F4" w:rsidRPr="00176268" w14:paraId="3E44D76C" w14:textId="77777777" w:rsidTr="381A6BE0">
        <w:tc>
          <w:tcPr>
            <w:tcW w:w="1555" w:type="dxa"/>
          </w:tcPr>
          <w:p w14:paraId="34D9F5E8" w14:textId="274D62BB" w:rsidR="001677F4" w:rsidRPr="00176268" w:rsidRDefault="001677F4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CE4</w:t>
            </w:r>
          </w:p>
        </w:tc>
        <w:tc>
          <w:tcPr>
            <w:tcW w:w="7075" w:type="dxa"/>
          </w:tcPr>
          <w:p w14:paraId="2C0E9EE8" w14:textId="77777777" w:rsidR="00E053AE" w:rsidRPr="00176268" w:rsidRDefault="00E053AE" w:rsidP="00316202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4.1. </w:t>
            </w:r>
            <w:r w:rsidR="00316202" w:rsidRPr="00176268">
              <w:rPr>
                <w:rFonts w:asciiTheme="majorHAnsi" w:hAnsiTheme="majorHAnsi" w:cstheme="majorHAnsi"/>
              </w:rPr>
              <w:t>Configurar i utilitzar en mode bàsic un gestor de continguts.</w:t>
            </w:r>
          </w:p>
          <w:p w14:paraId="7A2D9BC3" w14:textId="77777777" w:rsidR="00E053AE" w:rsidRPr="00176268" w:rsidRDefault="00E053AE" w:rsidP="00316202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4.2. </w:t>
            </w:r>
            <w:r w:rsidR="00316202" w:rsidRPr="00176268">
              <w:rPr>
                <w:rFonts w:asciiTheme="majorHAnsi" w:hAnsiTheme="majorHAnsi" w:cstheme="majorHAnsi"/>
              </w:rPr>
              <w:t>Configurar i utilitzar un servidor de bases de dades local i ferramentes de gestió, de manera bàsica.</w:t>
            </w:r>
          </w:p>
          <w:p w14:paraId="28BB8E0A" w14:textId="6B997BC1" w:rsidR="00484C8F" w:rsidRPr="00176268" w:rsidRDefault="00E053AE" w:rsidP="00316202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4.3. </w:t>
            </w:r>
            <w:r w:rsidR="00484C8F" w:rsidRPr="00176268">
              <w:rPr>
                <w:rFonts w:asciiTheme="majorHAnsi" w:hAnsiTheme="majorHAnsi" w:cstheme="majorHAnsi"/>
              </w:rPr>
              <w:t>Utilitzar un servidor web local de manera segura, responsable i crítica.</w:t>
            </w:r>
          </w:p>
        </w:tc>
      </w:tr>
    </w:tbl>
    <w:p w14:paraId="6904CB50" w14:textId="77777777" w:rsidR="001677F4" w:rsidRPr="00176268" w:rsidRDefault="001677F4" w:rsidP="0007599F">
      <w:pPr>
        <w:rPr>
          <w:rFonts w:asciiTheme="majorHAnsi" w:hAnsiTheme="majorHAnsi" w:cstheme="majorHAnsi"/>
        </w:rPr>
      </w:pPr>
    </w:p>
    <w:p w14:paraId="0DF7DA4A" w14:textId="5D28A02E" w:rsidR="00B53EA7" w:rsidRPr="00176268" w:rsidRDefault="00AB7021" w:rsidP="00EC215E">
      <w:pPr>
        <w:pStyle w:val="Ttol5"/>
        <w:rPr>
          <w:b/>
          <w:bCs/>
        </w:rPr>
      </w:pPr>
      <w:r w:rsidRPr="00176268">
        <w:rPr>
          <w:b/>
          <w:bCs/>
        </w:rPr>
        <w:t xml:space="preserve">2.1.4. </w:t>
      </w:r>
      <w:r w:rsidR="00B53EA7" w:rsidRPr="00176268">
        <w:rPr>
          <w:b/>
          <w:bCs/>
        </w:rPr>
        <w:t>Taula</w:t>
      </w:r>
      <w:r w:rsidR="00EC215E" w:rsidRPr="00176268">
        <w:rPr>
          <w:b/>
          <w:bCs/>
        </w:rPr>
        <w:t xml:space="preserve"> relacional</w:t>
      </w:r>
    </w:p>
    <w:p w14:paraId="3954A4E4" w14:textId="7BEDFE3F" w:rsidR="00FA414F" w:rsidRPr="00176268" w:rsidRDefault="00FA414F" w:rsidP="00FA414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Tot seguit es presenten, de manera general, els sprints previstos per a la Situació d’Aprenentatge dissenyada a una taula on s’indiquen les competències específiques i</w:t>
      </w:r>
      <w:r w:rsidR="00B147AD" w:rsidRPr="00176268">
        <w:rPr>
          <w:rFonts w:asciiTheme="majorHAnsi" w:hAnsiTheme="majorHAnsi" w:cstheme="majorHAnsi"/>
        </w:rPr>
        <w:t xml:space="preserve">, </w:t>
      </w:r>
      <w:r w:rsidR="00AC0BC9" w:rsidRPr="00176268">
        <w:rPr>
          <w:rFonts w:asciiTheme="majorHAnsi" w:hAnsiTheme="majorHAnsi" w:cstheme="majorHAnsi"/>
        </w:rPr>
        <w:t>en cada casella</w:t>
      </w:r>
      <w:r w:rsidRPr="00176268">
        <w:rPr>
          <w:rFonts w:asciiTheme="majorHAnsi" w:hAnsiTheme="majorHAnsi" w:cstheme="majorHAnsi"/>
        </w:rPr>
        <w:t xml:space="preserve"> els criteris d’avaluació que s’aborden en cadascun dels sprints pla</w:t>
      </w:r>
      <w:r w:rsidR="009545C1" w:rsidRPr="00176268">
        <w:rPr>
          <w:rFonts w:asciiTheme="majorHAnsi" w:hAnsiTheme="majorHAnsi" w:cstheme="majorHAnsi"/>
        </w:rPr>
        <w:t>n</w:t>
      </w:r>
      <w:r w:rsidRPr="00176268">
        <w:rPr>
          <w:rFonts w:asciiTheme="majorHAnsi" w:hAnsiTheme="majorHAnsi" w:cstheme="majorHAnsi"/>
        </w:rPr>
        <w:t>tejats.</w:t>
      </w:r>
    </w:p>
    <w:p w14:paraId="4C9C669C" w14:textId="002FC7E8" w:rsidR="00FA414F" w:rsidRPr="00176268" w:rsidRDefault="00FA414F" w:rsidP="00FA414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S’ha confeccionat una taula com la que es mostra</w:t>
      </w:r>
      <w:r w:rsidR="00955DC2" w:rsidRPr="00176268">
        <w:rPr>
          <w:rFonts w:asciiTheme="majorHAnsi" w:hAnsiTheme="majorHAnsi" w:cstheme="majorHAnsi"/>
        </w:rPr>
        <w:t xml:space="preserve"> a contin</w:t>
      </w:r>
      <w:r w:rsidR="002B1E77" w:rsidRPr="00176268">
        <w:rPr>
          <w:rFonts w:asciiTheme="majorHAnsi" w:hAnsiTheme="majorHAnsi" w:cstheme="majorHAnsi"/>
        </w:rPr>
        <w:t>ua</w:t>
      </w:r>
      <w:r w:rsidR="00955DC2" w:rsidRPr="00176268">
        <w:rPr>
          <w:rFonts w:asciiTheme="majorHAnsi" w:hAnsiTheme="majorHAnsi" w:cstheme="majorHAnsi"/>
        </w:rPr>
        <w:t>ció</w:t>
      </w:r>
      <w:r w:rsidRPr="00176268">
        <w:rPr>
          <w:rFonts w:asciiTheme="majorHAnsi" w:hAnsiTheme="majorHAnsi" w:cstheme="majorHAnsi"/>
        </w:rPr>
        <w:t xml:space="preserve"> ja que és fonamental per a la planificació de la Situació d’Aprenentatge, ja que permet garantir que es treballen totes les competències requerides i que s’apliquen els criteris d’avaluació corresponents, evitant que en quede cap fora.</w:t>
      </w:r>
    </w:p>
    <w:tbl>
      <w:tblPr>
        <w:tblStyle w:val="Taulaambquadrcula"/>
        <w:tblW w:w="7225" w:type="dxa"/>
        <w:tblLook w:val="04A0" w:firstRow="1" w:lastRow="0" w:firstColumn="1" w:lastColumn="0" w:noHBand="0" w:noVBand="1"/>
      </w:tblPr>
      <w:tblGrid>
        <w:gridCol w:w="1232"/>
        <w:gridCol w:w="1457"/>
        <w:gridCol w:w="1559"/>
        <w:gridCol w:w="1417"/>
        <w:gridCol w:w="1560"/>
      </w:tblGrid>
      <w:tr w:rsidR="00B21727" w:rsidRPr="00176268" w14:paraId="547021FD" w14:textId="77777777" w:rsidTr="381A6BE0">
        <w:trPr>
          <w:trHeight w:val="300"/>
        </w:trPr>
        <w:tc>
          <w:tcPr>
            <w:tcW w:w="1232" w:type="dxa"/>
            <w:vMerge w:val="restart"/>
            <w:shd w:val="clear" w:color="auto" w:fill="DBE5F1" w:themeFill="accent1" w:themeFillTint="33"/>
          </w:tcPr>
          <w:p w14:paraId="494F13A6" w14:textId="77777777" w:rsidR="002138AA" w:rsidRPr="00176268" w:rsidRDefault="002138AA" w:rsidP="000649BE">
            <w:pPr>
              <w:rPr>
                <w:rFonts w:asciiTheme="majorHAnsi" w:hAnsiTheme="majorHAnsi" w:cstheme="majorHAnsi"/>
              </w:rPr>
            </w:pPr>
          </w:p>
          <w:p w14:paraId="7EF40FF8" w14:textId="208FD79B" w:rsidR="00B21727" w:rsidRPr="00176268" w:rsidRDefault="00B21727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SPRINTS</w:t>
            </w:r>
          </w:p>
        </w:tc>
        <w:tc>
          <w:tcPr>
            <w:tcW w:w="5993" w:type="dxa"/>
            <w:gridSpan w:val="4"/>
            <w:shd w:val="clear" w:color="auto" w:fill="DBE5F1" w:themeFill="accent1" w:themeFillTint="33"/>
          </w:tcPr>
          <w:p w14:paraId="6379D869" w14:textId="52CA47C8" w:rsidR="00B21727" w:rsidRPr="00176268" w:rsidRDefault="009545C1" w:rsidP="00B2172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COMPETÈNCIES ESPECÍFIQUES</w:t>
            </w:r>
          </w:p>
        </w:tc>
      </w:tr>
      <w:tr w:rsidR="00A12584" w:rsidRPr="00176268" w14:paraId="59139D77" w14:textId="77777777" w:rsidTr="381A6BE0">
        <w:trPr>
          <w:trHeight w:val="300"/>
        </w:trPr>
        <w:tc>
          <w:tcPr>
            <w:tcW w:w="1232" w:type="dxa"/>
            <w:vMerge/>
          </w:tcPr>
          <w:p w14:paraId="348628E4" w14:textId="391595AD" w:rsidR="00A12584" w:rsidRPr="00176268" w:rsidRDefault="00A12584" w:rsidP="000649B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57" w:type="dxa"/>
            <w:shd w:val="clear" w:color="auto" w:fill="E2E6EA"/>
          </w:tcPr>
          <w:p w14:paraId="19DB8148" w14:textId="09208328" w:rsidR="00A12584" w:rsidRPr="00176268" w:rsidRDefault="00A12584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CE1</w:t>
            </w:r>
          </w:p>
        </w:tc>
        <w:tc>
          <w:tcPr>
            <w:tcW w:w="1559" w:type="dxa"/>
            <w:shd w:val="clear" w:color="auto" w:fill="E2E6EA"/>
          </w:tcPr>
          <w:p w14:paraId="14FB6174" w14:textId="37E4FC61" w:rsidR="00A12584" w:rsidRPr="00176268" w:rsidRDefault="00A12584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CE2</w:t>
            </w:r>
          </w:p>
        </w:tc>
        <w:tc>
          <w:tcPr>
            <w:tcW w:w="1417" w:type="dxa"/>
            <w:shd w:val="clear" w:color="auto" w:fill="E2E6EA"/>
          </w:tcPr>
          <w:p w14:paraId="0AD65EC2" w14:textId="311B9EFB" w:rsidR="00A12584" w:rsidRPr="00176268" w:rsidRDefault="00A12584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CE3</w:t>
            </w:r>
          </w:p>
        </w:tc>
        <w:tc>
          <w:tcPr>
            <w:tcW w:w="1560" w:type="dxa"/>
            <w:shd w:val="clear" w:color="auto" w:fill="E2E6EA"/>
          </w:tcPr>
          <w:p w14:paraId="5CFDF41E" w14:textId="6F87A77D" w:rsidR="00A12584" w:rsidRPr="00176268" w:rsidRDefault="00A12584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CE4</w:t>
            </w:r>
          </w:p>
        </w:tc>
      </w:tr>
      <w:tr w:rsidR="00A12584" w:rsidRPr="00176268" w14:paraId="62D605A8" w14:textId="77777777" w:rsidTr="381A6BE0">
        <w:trPr>
          <w:trHeight w:val="300"/>
        </w:trPr>
        <w:tc>
          <w:tcPr>
            <w:tcW w:w="1232" w:type="dxa"/>
            <w:shd w:val="clear" w:color="auto" w:fill="E2E6EA"/>
          </w:tcPr>
          <w:p w14:paraId="72884ED1" w14:textId="48C640DF" w:rsidR="00A12584" w:rsidRPr="00176268" w:rsidRDefault="002138AA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 1</w:t>
            </w:r>
          </w:p>
        </w:tc>
        <w:tc>
          <w:tcPr>
            <w:tcW w:w="1457" w:type="dxa"/>
          </w:tcPr>
          <w:p w14:paraId="724492D9" w14:textId="65556E10" w:rsidR="00A12584" w:rsidRPr="00176268" w:rsidRDefault="005D4EA8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1.1, 1.2</w:t>
            </w:r>
          </w:p>
        </w:tc>
        <w:tc>
          <w:tcPr>
            <w:tcW w:w="1559" w:type="dxa"/>
          </w:tcPr>
          <w:p w14:paraId="4BC27077" w14:textId="77BBBC9B" w:rsidR="00A12584" w:rsidRPr="00176268" w:rsidRDefault="005D4EA8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417" w:type="dxa"/>
          </w:tcPr>
          <w:p w14:paraId="7D6152C7" w14:textId="02B4C81A" w:rsidR="00A12584" w:rsidRPr="00176268" w:rsidRDefault="00AA58DD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560" w:type="dxa"/>
          </w:tcPr>
          <w:p w14:paraId="19B19C6C" w14:textId="77777777" w:rsidR="00A12584" w:rsidRPr="00176268" w:rsidRDefault="00A12584" w:rsidP="000649BE">
            <w:pPr>
              <w:rPr>
                <w:rFonts w:asciiTheme="majorHAnsi" w:hAnsiTheme="majorHAnsi" w:cstheme="majorHAnsi"/>
              </w:rPr>
            </w:pPr>
          </w:p>
        </w:tc>
      </w:tr>
      <w:tr w:rsidR="00A12584" w:rsidRPr="00176268" w14:paraId="4C1645D2" w14:textId="77777777" w:rsidTr="381A6BE0">
        <w:trPr>
          <w:trHeight w:val="300"/>
        </w:trPr>
        <w:tc>
          <w:tcPr>
            <w:tcW w:w="1232" w:type="dxa"/>
            <w:shd w:val="clear" w:color="auto" w:fill="E2E6EA"/>
          </w:tcPr>
          <w:p w14:paraId="6CD4CBB0" w14:textId="5B383AF4" w:rsidR="00A12584" w:rsidRPr="00176268" w:rsidRDefault="002138AA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 2</w:t>
            </w:r>
          </w:p>
        </w:tc>
        <w:tc>
          <w:tcPr>
            <w:tcW w:w="1457" w:type="dxa"/>
          </w:tcPr>
          <w:p w14:paraId="3A97048A" w14:textId="3DD85A7C" w:rsidR="00A12584" w:rsidRPr="00176268" w:rsidRDefault="0097640E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1.1, 1.2, 1.3</w:t>
            </w:r>
          </w:p>
        </w:tc>
        <w:tc>
          <w:tcPr>
            <w:tcW w:w="1559" w:type="dxa"/>
          </w:tcPr>
          <w:p w14:paraId="4E9607A9" w14:textId="6ABC0A5D" w:rsidR="00A12584" w:rsidRPr="00176268" w:rsidRDefault="00AA58DD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2.1, 2.2</w:t>
            </w:r>
          </w:p>
        </w:tc>
        <w:tc>
          <w:tcPr>
            <w:tcW w:w="1417" w:type="dxa"/>
          </w:tcPr>
          <w:p w14:paraId="6CB0BCF4" w14:textId="67092C9E" w:rsidR="00A12584" w:rsidRPr="00176268" w:rsidRDefault="00AA58DD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3.1, 3.2</w:t>
            </w:r>
          </w:p>
        </w:tc>
        <w:tc>
          <w:tcPr>
            <w:tcW w:w="1560" w:type="dxa"/>
          </w:tcPr>
          <w:p w14:paraId="534DBF52" w14:textId="77777777" w:rsidR="00A12584" w:rsidRPr="00176268" w:rsidRDefault="00A12584" w:rsidP="000649BE">
            <w:pPr>
              <w:rPr>
                <w:rFonts w:asciiTheme="majorHAnsi" w:hAnsiTheme="majorHAnsi" w:cstheme="majorHAnsi"/>
              </w:rPr>
            </w:pPr>
          </w:p>
        </w:tc>
      </w:tr>
      <w:tr w:rsidR="00A12584" w:rsidRPr="00176268" w14:paraId="16C3A593" w14:textId="77777777" w:rsidTr="381A6BE0">
        <w:trPr>
          <w:trHeight w:val="300"/>
        </w:trPr>
        <w:tc>
          <w:tcPr>
            <w:tcW w:w="1232" w:type="dxa"/>
            <w:shd w:val="clear" w:color="auto" w:fill="E2E6EA"/>
          </w:tcPr>
          <w:p w14:paraId="0D815BF0" w14:textId="1319A91E" w:rsidR="00A12584" w:rsidRPr="00176268" w:rsidRDefault="002138AA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 3</w:t>
            </w:r>
          </w:p>
        </w:tc>
        <w:tc>
          <w:tcPr>
            <w:tcW w:w="1457" w:type="dxa"/>
          </w:tcPr>
          <w:p w14:paraId="36B0C714" w14:textId="30142D8D" w:rsidR="00A12584" w:rsidRPr="00176268" w:rsidRDefault="0097640E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1.1, 1.2, 1.3</w:t>
            </w:r>
          </w:p>
        </w:tc>
        <w:tc>
          <w:tcPr>
            <w:tcW w:w="1559" w:type="dxa"/>
          </w:tcPr>
          <w:p w14:paraId="36D20948" w14:textId="51A90D46" w:rsidR="00A12584" w:rsidRPr="00176268" w:rsidRDefault="0097640E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2.1, 2.2, 2.3</w:t>
            </w:r>
          </w:p>
        </w:tc>
        <w:tc>
          <w:tcPr>
            <w:tcW w:w="1417" w:type="dxa"/>
          </w:tcPr>
          <w:p w14:paraId="32BADFC8" w14:textId="0238742C" w:rsidR="00A12584" w:rsidRPr="00176268" w:rsidRDefault="00D52696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3.1, 3.2</w:t>
            </w:r>
          </w:p>
        </w:tc>
        <w:tc>
          <w:tcPr>
            <w:tcW w:w="1560" w:type="dxa"/>
          </w:tcPr>
          <w:p w14:paraId="4627C037" w14:textId="3B2C5EB3" w:rsidR="00A12584" w:rsidRPr="00176268" w:rsidRDefault="00D52696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4.1, 4.2, 4.3</w:t>
            </w:r>
          </w:p>
        </w:tc>
      </w:tr>
      <w:tr w:rsidR="00A12584" w:rsidRPr="00176268" w14:paraId="3CE72B9A" w14:textId="77777777" w:rsidTr="381A6BE0">
        <w:trPr>
          <w:trHeight w:val="300"/>
        </w:trPr>
        <w:tc>
          <w:tcPr>
            <w:tcW w:w="1232" w:type="dxa"/>
            <w:shd w:val="clear" w:color="auto" w:fill="E2E6EA"/>
          </w:tcPr>
          <w:p w14:paraId="6AB3A774" w14:textId="4EE9D7C3" w:rsidR="00A12584" w:rsidRPr="00176268" w:rsidRDefault="002138AA" w:rsidP="000649BE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 4</w:t>
            </w:r>
          </w:p>
        </w:tc>
        <w:tc>
          <w:tcPr>
            <w:tcW w:w="1457" w:type="dxa"/>
          </w:tcPr>
          <w:p w14:paraId="092C100B" w14:textId="11244049" w:rsidR="00A12584" w:rsidRPr="00176268" w:rsidRDefault="0097640E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1.1, 1.2, 1.3</w:t>
            </w:r>
          </w:p>
        </w:tc>
        <w:tc>
          <w:tcPr>
            <w:tcW w:w="1559" w:type="dxa"/>
          </w:tcPr>
          <w:p w14:paraId="7A7035FB" w14:textId="5608F2DB" w:rsidR="00A12584" w:rsidRPr="00176268" w:rsidRDefault="0097640E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2.1, 2.2, 2.3</w:t>
            </w:r>
          </w:p>
        </w:tc>
        <w:tc>
          <w:tcPr>
            <w:tcW w:w="1417" w:type="dxa"/>
          </w:tcPr>
          <w:p w14:paraId="3DD3E308" w14:textId="4ACD70F5" w:rsidR="00A12584" w:rsidRPr="00176268" w:rsidRDefault="00D52696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3.1, 3.2</w:t>
            </w:r>
          </w:p>
        </w:tc>
        <w:tc>
          <w:tcPr>
            <w:tcW w:w="1560" w:type="dxa"/>
          </w:tcPr>
          <w:p w14:paraId="04B985B3" w14:textId="77A64D9E" w:rsidR="00A12584" w:rsidRPr="00176268" w:rsidRDefault="00D52696" w:rsidP="000649BE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4.1, 4.2, 4.3</w:t>
            </w:r>
          </w:p>
        </w:tc>
      </w:tr>
    </w:tbl>
    <w:p w14:paraId="68EE2B20" w14:textId="065C893E" w:rsidR="381A6BE0" w:rsidRDefault="381A6BE0"/>
    <w:p w14:paraId="703BCC4E" w14:textId="77777777" w:rsidR="00527914" w:rsidRPr="00176268" w:rsidRDefault="00527914" w:rsidP="000649BE">
      <w:pPr>
        <w:rPr>
          <w:rFonts w:asciiTheme="majorHAnsi" w:hAnsiTheme="majorHAnsi" w:cstheme="majorHAnsi"/>
        </w:rPr>
      </w:pPr>
    </w:p>
    <w:p w14:paraId="20175743" w14:textId="77777777" w:rsidR="004D5E79" w:rsidRPr="00176268" w:rsidRDefault="004D5E79" w:rsidP="000649BE"/>
    <w:p w14:paraId="323C01E0" w14:textId="0B5AACE0" w:rsidR="00116364" w:rsidRPr="00176268" w:rsidRDefault="00AB7021" w:rsidP="000649BE">
      <w:pPr>
        <w:pStyle w:val="Ttol4"/>
      </w:pPr>
      <w:bookmarkStart w:id="5" w:name="_Toc199696224"/>
      <w:r w:rsidRPr="00176268">
        <w:t xml:space="preserve">2.2. </w:t>
      </w:r>
      <w:r w:rsidR="00E16E71" w:rsidRPr="00176268">
        <w:t>Contextualització</w:t>
      </w:r>
      <w:bookmarkEnd w:id="5"/>
    </w:p>
    <w:p w14:paraId="0B6A83A3" w14:textId="03F004FB" w:rsidR="000649BE" w:rsidRPr="00176268" w:rsidRDefault="00757053" w:rsidP="006B4C0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 projecte es desenvolupa</w:t>
      </w:r>
      <w:r w:rsidR="00B22C25" w:rsidRPr="00176268">
        <w:rPr>
          <w:rFonts w:asciiTheme="majorHAnsi" w:hAnsiTheme="majorHAnsi" w:cstheme="majorHAnsi"/>
        </w:rPr>
        <w:t xml:space="preserve"> en el marc de l’assignatura de Programació, xarxes i sistemes </w:t>
      </w:r>
      <w:r w:rsidR="00892BD7">
        <w:rPr>
          <w:rFonts w:asciiTheme="majorHAnsi" w:hAnsiTheme="majorHAnsi" w:cstheme="majorHAnsi"/>
        </w:rPr>
        <w:t xml:space="preserve">informàtics </w:t>
      </w:r>
      <w:r w:rsidR="00B22C25" w:rsidRPr="00176268">
        <w:rPr>
          <w:rFonts w:asciiTheme="majorHAnsi" w:hAnsiTheme="majorHAnsi" w:cstheme="majorHAnsi"/>
        </w:rPr>
        <w:t>del primer curs de Batxillerat dins de l’àmbit de les TIC. Es tracta</w:t>
      </w:r>
      <w:r w:rsidR="00C107D1" w:rsidRPr="00176268">
        <w:rPr>
          <w:rFonts w:asciiTheme="majorHAnsi" w:hAnsiTheme="majorHAnsi" w:cstheme="majorHAnsi"/>
        </w:rPr>
        <w:t xml:space="preserve"> d’un context </w:t>
      </w:r>
      <w:r w:rsidR="00C107D1" w:rsidRPr="00176268">
        <w:rPr>
          <w:rFonts w:asciiTheme="majorHAnsi" w:hAnsiTheme="majorHAnsi" w:cstheme="majorHAnsi"/>
        </w:rPr>
        <w:lastRenderedPageBreak/>
        <w:t xml:space="preserve">educatiu orientat al desenvolupament del pensament computacional, resolució de problemes i la capacitat de dissenyar i implementar solucions tecnològiques a necessitats </w:t>
      </w:r>
      <w:r w:rsidR="006B4C05" w:rsidRPr="00176268">
        <w:rPr>
          <w:rFonts w:asciiTheme="majorHAnsi" w:hAnsiTheme="majorHAnsi" w:cstheme="majorHAnsi"/>
        </w:rPr>
        <w:t>concretes de l’entorn.</w:t>
      </w:r>
    </w:p>
    <w:p w14:paraId="6F96412F" w14:textId="57FB500E" w:rsidR="006B4C05" w:rsidRPr="00176268" w:rsidRDefault="006B4C05" w:rsidP="006B4C0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 perfil de l’alumnat correspon a joves de 16 a 17 anys, amb diferents graus d’experiència prèvia en programació i ús de tecnologia, però amb una base comuna adquirida en l’etapa de secundària obligatòria. Es troben en una etapa formativa clau per a la construcció del pensament lògic, la capacitat d’abstracció i la consolidació de competències digitals avançades, així com per a l’adquisició de responsabilitat i autonomia en el seu propi procés d’aprenentatge.</w:t>
      </w:r>
    </w:p>
    <w:p w14:paraId="4992281A" w14:textId="77777777" w:rsidR="006B4C05" w:rsidRPr="00176268" w:rsidRDefault="006B4C05" w:rsidP="006B4C0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El projecte parteix d’una metodologia activa basada en l’aprenentatge per projectes i l’Aprenentatge-Servei (APS). Aquesta metodologia permet una aproximació transversal al currículum, ja que no sols es treballen continguts tècnics (bases de dades, programació en </w:t>
      </w:r>
      <w:proofErr w:type="spellStart"/>
      <w:r w:rsidRPr="00176268">
        <w:rPr>
          <w:rFonts w:asciiTheme="majorHAnsi" w:hAnsiTheme="majorHAnsi" w:cstheme="majorHAnsi"/>
        </w:rPr>
        <w:t>Python</w:t>
      </w:r>
      <w:proofErr w:type="spellEnd"/>
      <w:r w:rsidRPr="00176268">
        <w:rPr>
          <w:rFonts w:asciiTheme="majorHAnsi" w:hAnsiTheme="majorHAnsi" w:cstheme="majorHAnsi"/>
        </w:rPr>
        <w:t>, sistemes informàtics, xarxes i protocols), sinó que també es fomenta el treball en equip, la comunicació, la responsabilitat social, la reflexió crítica i la creativitat.</w:t>
      </w:r>
    </w:p>
    <w:p w14:paraId="07194C3C" w14:textId="77777777" w:rsidR="006B4C05" w:rsidRPr="00176268" w:rsidRDefault="006B4C05" w:rsidP="006B4C0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L’objectiu principal és que l’alumnat desenvolupe un sistema funcional de control d’assistència amb tecnologia NFC, una Raspberry Pi i una base de dades relacional, aplicant els coneixements teòrics a una situació pràctica amb impacte real o simulat. Es pretén que els alumnes puguen identificar una necessitat social o educativa concreta i que ideen una solució tecnològica autònoma, eficient i sostenible.</w:t>
      </w:r>
    </w:p>
    <w:p w14:paraId="30C5C330" w14:textId="2F8CD397" w:rsidR="00EF27EC" w:rsidRPr="00176268" w:rsidRDefault="006B4C05" w:rsidP="008571DD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Aquest entorn d’aprenentatge disposa de recursos materials i digitals suficients per a implementar el projecte: aules amb ordinadors, accés a internet, Raspberry Pi, lectors NFC, targetes, software lliure per al disseny i gestió de bases de dades (com </w:t>
      </w: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 xml:space="preserve"> o dbdiagram.io) i entorns de desenvolupament com </w:t>
      </w:r>
      <w:proofErr w:type="spellStart"/>
      <w:r w:rsidRPr="00176268">
        <w:rPr>
          <w:rFonts w:asciiTheme="majorHAnsi" w:hAnsiTheme="majorHAnsi" w:cstheme="majorHAnsi"/>
        </w:rPr>
        <w:t>Python</w:t>
      </w:r>
      <w:proofErr w:type="spellEnd"/>
      <w:r w:rsidRPr="00176268">
        <w:rPr>
          <w:rFonts w:asciiTheme="majorHAnsi" w:hAnsiTheme="majorHAnsi" w:cstheme="majorHAnsi"/>
        </w:rPr>
        <w:t xml:space="preserve"> o terminals Linux. A més, el professorat actua com a guia i facilitador, donant suport en la presa de decisions tècniques i didàctiques durant tot el procés.</w:t>
      </w:r>
    </w:p>
    <w:p w14:paraId="4320B7BB" w14:textId="281DFFF0" w:rsidR="00116364" w:rsidRPr="00176268" w:rsidRDefault="00AB7021" w:rsidP="000649BE">
      <w:pPr>
        <w:pStyle w:val="Ttol4"/>
      </w:pPr>
      <w:bookmarkStart w:id="6" w:name="_Toc199696225"/>
      <w:r w:rsidRPr="00176268">
        <w:t xml:space="preserve">2.3. </w:t>
      </w:r>
      <w:r w:rsidR="00E16E71" w:rsidRPr="00176268">
        <w:t>Justificació pedagògica</w:t>
      </w:r>
      <w:bookmarkEnd w:id="6"/>
    </w:p>
    <w:p w14:paraId="6F16C9DD" w14:textId="6E2094DC" w:rsidR="000649BE" w:rsidRPr="00176268" w:rsidRDefault="002C754B" w:rsidP="002C754B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 projecte té una doble justificació pedagògica, tant des del punt de vista del desenvolupament</w:t>
      </w:r>
      <w:r w:rsidR="005C4670" w:rsidRPr="00176268">
        <w:rPr>
          <w:rFonts w:asciiTheme="majorHAnsi" w:hAnsiTheme="majorHAnsi" w:cstheme="majorHAnsi"/>
        </w:rPr>
        <w:t xml:space="preserve"> de les competències tècniques de l’assignatura com de la formació integral de l’alumne.</w:t>
      </w:r>
    </w:p>
    <w:p w14:paraId="1111FD78" w14:textId="624E775F" w:rsidR="002868CC" w:rsidRPr="00176268" w:rsidRDefault="005C4670" w:rsidP="002C754B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Aquest projecte permet aplicar de manera pràctica els continguts del </w:t>
      </w:r>
      <w:r w:rsidR="00087EB4" w:rsidRPr="00176268">
        <w:rPr>
          <w:rFonts w:asciiTheme="majorHAnsi" w:hAnsiTheme="majorHAnsi" w:cstheme="majorHAnsi"/>
        </w:rPr>
        <w:t>currículum</w:t>
      </w:r>
      <w:r w:rsidRPr="00176268">
        <w:rPr>
          <w:rFonts w:asciiTheme="majorHAnsi" w:hAnsiTheme="majorHAnsi" w:cstheme="majorHAnsi"/>
        </w:rPr>
        <w:t xml:space="preserve"> oficial com s’ha comentat anteriorment des del disseny i implementació de bases de dades, programació en </w:t>
      </w:r>
      <w:proofErr w:type="spellStart"/>
      <w:r w:rsidRPr="00176268">
        <w:rPr>
          <w:rFonts w:asciiTheme="majorHAnsi" w:hAnsiTheme="majorHAnsi" w:cstheme="majorHAnsi"/>
        </w:rPr>
        <w:t>Python</w:t>
      </w:r>
      <w:proofErr w:type="spellEnd"/>
      <w:r w:rsidR="00400701" w:rsidRPr="00176268">
        <w:rPr>
          <w:rFonts w:asciiTheme="majorHAnsi" w:hAnsiTheme="majorHAnsi" w:cstheme="majorHAnsi"/>
        </w:rPr>
        <w:t>, integració de maquinari com Raspberry Pi i la gestió de xarxes. D’aquesta forma</w:t>
      </w:r>
      <w:r w:rsidR="00C37BEF" w:rsidRPr="00176268">
        <w:rPr>
          <w:rFonts w:asciiTheme="majorHAnsi" w:hAnsiTheme="majorHAnsi" w:cstheme="majorHAnsi"/>
        </w:rPr>
        <w:t xml:space="preserve"> l’alumne no sols assimila els conceptes teòrics,</w:t>
      </w:r>
      <w:r w:rsidR="00087EB4">
        <w:rPr>
          <w:rFonts w:asciiTheme="majorHAnsi" w:hAnsiTheme="majorHAnsi" w:cstheme="majorHAnsi"/>
        </w:rPr>
        <w:t xml:space="preserve"> </w:t>
      </w:r>
      <w:r w:rsidR="00C37BEF" w:rsidRPr="00176268">
        <w:rPr>
          <w:rFonts w:asciiTheme="majorHAnsi" w:hAnsiTheme="majorHAnsi" w:cstheme="majorHAnsi"/>
        </w:rPr>
        <w:t>sinó que posa en pràctica un context real afavorint l’aprenentatge significatiu de</w:t>
      </w:r>
      <w:r w:rsidR="002868CC" w:rsidRPr="00176268">
        <w:rPr>
          <w:rFonts w:asciiTheme="majorHAnsi" w:hAnsiTheme="majorHAnsi" w:cstheme="majorHAnsi"/>
        </w:rPr>
        <w:t xml:space="preserve"> l’alumne.</w:t>
      </w:r>
    </w:p>
    <w:p w14:paraId="3AB2944F" w14:textId="2F6D848B" w:rsidR="005C4670" w:rsidRPr="00176268" w:rsidRDefault="002868CC" w:rsidP="002C754B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més, el projecte simula entorns laborals reals on la integració </w:t>
      </w:r>
      <w:proofErr w:type="spellStart"/>
      <w:r w:rsidRPr="00176268">
        <w:rPr>
          <w:rFonts w:asciiTheme="majorHAnsi" w:hAnsiTheme="majorHAnsi" w:cstheme="majorHAnsi"/>
        </w:rPr>
        <w:t>d’IoT</w:t>
      </w:r>
      <w:proofErr w:type="spellEnd"/>
      <w:r w:rsidRPr="00176268">
        <w:rPr>
          <w:rFonts w:asciiTheme="majorHAnsi" w:hAnsiTheme="majorHAnsi" w:cstheme="majorHAnsi"/>
        </w:rPr>
        <w:t>, gestió de dades i automatització de processos són competències demandades actualment</w:t>
      </w:r>
      <w:r w:rsidR="005D3BCA" w:rsidRPr="00176268">
        <w:rPr>
          <w:rFonts w:asciiTheme="majorHAnsi" w:hAnsiTheme="majorHAnsi" w:cstheme="majorHAnsi"/>
        </w:rPr>
        <w:t xml:space="preserve"> preparant l’alumnat per a reptes acadèmics i laborals futurs.</w:t>
      </w:r>
      <w:r w:rsidR="00400701" w:rsidRPr="00176268">
        <w:rPr>
          <w:rFonts w:asciiTheme="majorHAnsi" w:hAnsiTheme="majorHAnsi" w:cstheme="majorHAnsi"/>
        </w:rPr>
        <w:t xml:space="preserve"> </w:t>
      </w:r>
    </w:p>
    <w:p w14:paraId="5935541A" w14:textId="21F06FC2" w:rsidR="00116364" w:rsidRPr="00176268" w:rsidRDefault="00AB7021" w:rsidP="000649BE">
      <w:pPr>
        <w:pStyle w:val="Ttol4"/>
      </w:pPr>
      <w:bookmarkStart w:id="7" w:name="_Toc199696226"/>
      <w:r w:rsidRPr="00176268">
        <w:lastRenderedPageBreak/>
        <w:t xml:space="preserve">2.4. </w:t>
      </w:r>
      <w:r w:rsidR="00E16E71" w:rsidRPr="00176268">
        <w:t>Referències normatives</w:t>
      </w:r>
      <w:bookmarkEnd w:id="7"/>
    </w:p>
    <w:p w14:paraId="05FDBCC6" w14:textId="7DC8D350" w:rsidR="000649BE" w:rsidRPr="00176268" w:rsidRDefault="00495B2B" w:rsidP="000649B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 a l’elaboració de la Situació d’Aprenentatge, s’ha aplicat la normativa educativa vigent referida a l’etapa de Batxillerat.</w:t>
      </w:r>
    </w:p>
    <w:p w14:paraId="1C3ED5AD" w14:textId="3951E7DF" w:rsidR="00495B2B" w:rsidRPr="00176268" w:rsidRDefault="00681E51" w:rsidP="00495B2B">
      <w:pPr>
        <w:pStyle w:val="Ttol5"/>
        <w:rPr>
          <w:b/>
          <w:bCs/>
        </w:rPr>
      </w:pPr>
      <w:r w:rsidRPr="00176268">
        <w:rPr>
          <w:b/>
          <w:bCs/>
        </w:rPr>
        <w:t xml:space="preserve">2.4.1. </w:t>
      </w:r>
      <w:r w:rsidR="00495B2B" w:rsidRPr="00176268">
        <w:rPr>
          <w:b/>
          <w:bCs/>
        </w:rPr>
        <w:t>Normativa Estatal</w:t>
      </w:r>
    </w:p>
    <w:p w14:paraId="1EE3D033" w14:textId="77777777" w:rsidR="002054A1" w:rsidRPr="00176268" w:rsidRDefault="002054A1" w:rsidP="0095721E">
      <w:pPr>
        <w:pStyle w:val="Pargrafdellista"/>
        <w:numPr>
          <w:ilvl w:val="0"/>
          <w:numId w:val="8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Constitució Espanyola: Article 27 sobre el dret a l’Educació.</w:t>
      </w:r>
    </w:p>
    <w:p w14:paraId="24B70A19" w14:textId="77777777" w:rsidR="002054A1" w:rsidRPr="00176268" w:rsidRDefault="002054A1" w:rsidP="0095721E">
      <w:pPr>
        <w:pStyle w:val="Pargrafdellista"/>
        <w:numPr>
          <w:ilvl w:val="0"/>
          <w:numId w:val="8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Llei Orgànica 3/2020, de 29 de desembre, per la que es modifica la Llei Orgànica 2/2006, de 3 de maig, d’Educació.</w:t>
      </w:r>
    </w:p>
    <w:p w14:paraId="31890587" w14:textId="5DB1E4D8" w:rsidR="00495B2B" w:rsidRPr="00176268" w:rsidRDefault="00174BF0" w:rsidP="0095721E">
      <w:pPr>
        <w:pStyle w:val="Pargrafdellista"/>
        <w:numPr>
          <w:ilvl w:val="0"/>
          <w:numId w:val="8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Reial Decret 243/2022, </w:t>
      </w:r>
      <w:r w:rsidR="00C41516" w:rsidRPr="00176268">
        <w:rPr>
          <w:rFonts w:asciiTheme="majorHAnsi" w:hAnsiTheme="majorHAnsi" w:cstheme="majorHAnsi"/>
        </w:rPr>
        <w:t>de 5 d'abril, pel qual s'establixen l'ordenació i les ensenyances mínimes del Batxillerat</w:t>
      </w:r>
      <w:r w:rsidRPr="00176268">
        <w:rPr>
          <w:rFonts w:asciiTheme="majorHAnsi" w:hAnsiTheme="majorHAnsi" w:cstheme="majorHAnsi"/>
        </w:rPr>
        <w:t>.</w:t>
      </w:r>
    </w:p>
    <w:p w14:paraId="3F93C175" w14:textId="295B21F9" w:rsidR="00495B2B" w:rsidRPr="00176268" w:rsidRDefault="00681E51" w:rsidP="00495B2B">
      <w:pPr>
        <w:pStyle w:val="Ttol5"/>
        <w:rPr>
          <w:b/>
          <w:bCs/>
        </w:rPr>
      </w:pPr>
      <w:r w:rsidRPr="00176268">
        <w:rPr>
          <w:b/>
          <w:bCs/>
        </w:rPr>
        <w:t xml:space="preserve">2.4.2. </w:t>
      </w:r>
      <w:r w:rsidR="00495B2B" w:rsidRPr="00176268">
        <w:rPr>
          <w:b/>
          <w:bCs/>
        </w:rPr>
        <w:t>Normativa de la Comunitat Valenciana</w:t>
      </w:r>
    </w:p>
    <w:p w14:paraId="76ECA2B2" w14:textId="2B48C499" w:rsidR="000B729C" w:rsidRPr="00176268" w:rsidRDefault="000B729C" w:rsidP="000B729C">
      <w:pPr>
        <w:spacing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 més, existeixen unes lleis pròpies de la Comunitat Valenciana de Batxillerat que s’han de tindre en compte a l’hora d’elaborar aquesta Situació d’Aprenentatge:</w:t>
      </w:r>
    </w:p>
    <w:p w14:paraId="6F2A818B" w14:textId="77777777" w:rsidR="000B729C" w:rsidRPr="00176268" w:rsidRDefault="000B729C" w:rsidP="0095721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Decret 104/2018, de 27 de juliol, del Consell, pel qual es desenvolupen els principis d’equitat i d’inclusió en el sistema educatiu valencià.</w:t>
      </w:r>
    </w:p>
    <w:p w14:paraId="4CB8AD81" w14:textId="77777777" w:rsidR="000B729C" w:rsidRPr="00176268" w:rsidRDefault="000B729C" w:rsidP="0095721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Ordre 20/2019, de 30 d’abril, de la Conselleria d’Educació, Investigació, Cultura i Esport, per la qual es regula l’organització de la resposta educativa per a la inclusió de l’alumnat en els centres docents sostinguts amb fons públics del sistema educatiu valencià.</w:t>
      </w:r>
    </w:p>
    <w:p w14:paraId="63E4F904" w14:textId="77777777" w:rsidR="000B729C" w:rsidRPr="00176268" w:rsidRDefault="000B729C" w:rsidP="0095721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Decret 252/2019, de 29 de novembre, del Consell, de regulació de l’organització i el funcionament dels centres públics que imparteixen ensenyaments d’Educació Secundària Obligatòria, Batxillerat i Formació Professional.</w:t>
      </w:r>
    </w:p>
    <w:p w14:paraId="2A41A97E" w14:textId="6D85090E" w:rsidR="00CD681C" w:rsidRPr="00176268" w:rsidRDefault="00CD681C" w:rsidP="0095721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Decret 108/2022, de 5 d'agost, del Consell, pel qual s'establixen l'ordenació i el currículum de Batxillerat.</w:t>
      </w:r>
    </w:p>
    <w:p w14:paraId="539C1228" w14:textId="77777777" w:rsidR="00A365CB" w:rsidRPr="00176268" w:rsidRDefault="00A365CB" w:rsidP="0095721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Resolució de 17 de novembre de 2023, del secretari autonòmic d'Educació, de la Conselleria d'Educació, Universitats i Ocupació, per la qual es modifica l'annex VIII del Decret 108/2022, de 5 d'agost, del Consell, pel qual s'establixen l'ordenació i el currículum de Batxillerat. </w:t>
      </w:r>
    </w:p>
    <w:p w14:paraId="269F98EF" w14:textId="0E5CB81B" w:rsidR="005F3F72" w:rsidRPr="00176268" w:rsidRDefault="000B729C" w:rsidP="000649BE">
      <w:pPr>
        <w:pStyle w:val="Pargrafdellista"/>
        <w:numPr>
          <w:ilvl w:val="0"/>
          <w:numId w:val="9"/>
        </w:numPr>
        <w:spacing w:after="160" w:line="360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Decret 66/2024, de 21 de juny, del Consell, pel qual es modifica el Decret 107/2022, de 5 d’agost, del Consell, pel qual s’establix l’ordenació i el currículum d’Educació Secundària Obligatòria, i l’Orde 19/2023, de 29 de juny, de la Conselleria d’Educació, Cultura i Esport, per la qual es regulen els procediments derivats del Decret 107/2022, de 5 d’agost, del Consell, pel qual s’establixen l’ordenació i el currículum d’Educació </w:t>
      </w:r>
      <w:r w:rsidRPr="00176268">
        <w:rPr>
          <w:rFonts w:asciiTheme="majorHAnsi" w:hAnsiTheme="majorHAnsi" w:cstheme="majorHAnsi"/>
        </w:rPr>
        <w:lastRenderedPageBreak/>
        <w:t>Secundària Obligatòria, i del Decret 108/2022, de 5 d’agost, del Consell, pel qual s’establixen l’ordenació i el currículum de Batxillerat, així com l’organització i el funcionament del Batxillerat nocturn i a distància a la Comunitat Valenciana.</w:t>
      </w:r>
    </w:p>
    <w:p w14:paraId="5514C83F" w14:textId="032C5B3A" w:rsidR="004B3D3C" w:rsidRPr="00176268" w:rsidRDefault="0034470E" w:rsidP="004B3D3C">
      <w:pPr>
        <w:pStyle w:val="Ttol3"/>
        <w:rPr>
          <w:color w:val="1F497D" w:themeColor="text2"/>
        </w:rPr>
      </w:pPr>
      <w:bookmarkStart w:id="8" w:name="_Toc199696227"/>
      <w:r>
        <w:rPr>
          <w:color w:val="1F497D" w:themeColor="text2"/>
        </w:rPr>
        <w:t>3</w:t>
      </w:r>
      <w:r w:rsidR="003E04D9" w:rsidRPr="00176268">
        <w:rPr>
          <w:color w:val="1F497D" w:themeColor="text2"/>
        </w:rPr>
        <w:t xml:space="preserve">. </w:t>
      </w:r>
      <w:r w:rsidR="004B3D3C" w:rsidRPr="00176268">
        <w:rPr>
          <w:color w:val="1F497D" w:themeColor="text2"/>
        </w:rPr>
        <w:t>Sprints</w:t>
      </w:r>
      <w:bookmarkEnd w:id="8"/>
    </w:p>
    <w:p w14:paraId="2C6B8F41" w14:textId="4048D8F7" w:rsidR="004B3D3C" w:rsidRPr="00176268" w:rsidRDefault="0034470E" w:rsidP="004B3D3C">
      <w:pPr>
        <w:pStyle w:val="Ttol4"/>
      </w:pPr>
      <w:bookmarkStart w:id="9" w:name="_Toc199696228"/>
      <w:r>
        <w:t>3</w:t>
      </w:r>
      <w:r w:rsidR="003E04D9" w:rsidRPr="00176268">
        <w:t xml:space="preserve">.1. </w:t>
      </w:r>
      <w:r w:rsidR="004B3D3C" w:rsidRPr="00176268">
        <w:t>Sprint 1</w:t>
      </w:r>
      <w:r w:rsidR="009348C3" w:rsidRPr="00176268">
        <w:t xml:space="preserve">: </w:t>
      </w:r>
      <w:r w:rsidR="000B1E89" w:rsidRPr="00176268">
        <w:t>Plantejament del problema</w:t>
      </w:r>
      <w:bookmarkEnd w:id="9"/>
    </w:p>
    <w:p w14:paraId="2E432D3C" w14:textId="4C4A2D1D" w:rsidR="004B3D3C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.1.1. </w:t>
      </w:r>
      <w:r w:rsidR="00994EF4" w:rsidRPr="00176268">
        <w:rPr>
          <w:b/>
          <w:bCs/>
        </w:rPr>
        <w:t xml:space="preserve">Objectiu general del </w:t>
      </w:r>
      <w:proofErr w:type="spellStart"/>
      <w:r w:rsidR="00994EF4" w:rsidRPr="00176268">
        <w:rPr>
          <w:b/>
          <w:bCs/>
        </w:rPr>
        <w:t>sprint</w:t>
      </w:r>
      <w:proofErr w:type="spellEnd"/>
    </w:p>
    <w:p w14:paraId="7EB03A5B" w14:textId="233A3C77" w:rsidR="00F155A7" w:rsidRPr="00176268" w:rsidRDefault="00F155A7" w:rsidP="00F155A7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hauran de definir clarament quina necessitat real volen resoldre mitjançant un sistema tecnològic basat en Raspberry Pi amb lector NFC i una base de dades que emmagatzem</w:t>
      </w:r>
      <w:r w:rsidR="007B3739" w:rsidRPr="00176268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 xml:space="preserve"> els registres. Aquesta fase és essencial per garantir que el projecte final sig</w:t>
      </w:r>
      <w:r w:rsidR="007B3739" w:rsidRPr="00176268">
        <w:rPr>
          <w:rFonts w:asciiTheme="majorHAnsi" w:hAnsiTheme="majorHAnsi" w:cstheme="majorHAnsi"/>
        </w:rPr>
        <w:t>a</w:t>
      </w:r>
      <w:r w:rsidRPr="00176268">
        <w:rPr>
          <w:rFonts w:asciiTheme="majorHAnsi" w:hAnsiTheme="majorHAnsi" w:cstheme="majorHAnsi"/>
        </w:rPr>
        <w:t xml:space="preserve"> funcional, coherent i adaptat a una situació pràctica del món real.</w:t>
      </w:r>
    </w:p>
    <w:p w14:paraId="51B6A1C8" w14:textId="49BBBEDA" w:rsidR="00994EF4" w:rsidRPr="00176268" w:rsidRDefault="00F155A7" w:rsidP="00F155A7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Hauran de plantejar: per a quin ús volen gastar el sistema de registre o consulta, el grau de dificultat, impacte en la societat.</w:t>
      </w:r>
    </w:p>
    <w:p w14:paraId="5520E56E" w14:textId="3D2AF1CB" w:rsidR="00994EF4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.1.2. </w:t>
      </w:r>
      <w:r w:rsidR="00994EF4" w:rsidRPr="00176268">
        <w:rPr>
          <w:b/>
          <w:bCs/>
        </w:rPr>
        <w:t>Descripció de l’activitat</w:t>
      </w:r>
    </w:p>
    <w:p w14:paraId="25264F43" w14:textId="77777777" w:rsidR="00B436ED" w:rsidRPr="00176268" w:rsidRDefault="00B436ED" w:rsidP="00B436ED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Activitats i continguts clau del </w:t>
      </w:r>
      <w:proofErr w:type="spellStart"/>
      <w:r w:rsidRPr="00176268">
        <w:rPr>
          <w:rFonts w:asciiTheme="majorHAnsi" w:hAnsiTheme="majorHAnsi" w:cstheme="majorHAnsi"/>
        </w:rPr>
        <w:t>sprint</w:t>
      </w:r>
      <w:proofErr w:type="spellEnd"/>
      <w:r w:rsidRPr="00176268">
        <w:rPr>
          <w:rFonts w:asciiTheme="majorHAnsi" w:hAnsiTheme="majorHAnsi" w:cstheme="majorHAnsi"/>
        </w:rPr>
        <w:t>:</w:t>
      </w:r>
    </w:p>
    <w:p w14:paraId="781C6860" w14:textId="42A13148" w:rsidR="00C01CE2" w:rsidRPr="00176268" w:rsidRDefault="007E4A69" w:rsidP="0095721E">
      <w:pPr>
        <w:pStyle w:val="Pargrafdellista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Contextualització i motivació inicial</w:t>
      </w:r>
      <w:r w:rsidR="00C01CE2" w:rsidRPr="00176268">
        <w:rPr>
          <w:rFonts w:asciiTheme="majorHAnsi" w:hAnsiTheme="majorHAnsi" w:cstheme="majorHAnsi"/>
          <w:b/>
          <w:bCs/>
        </w:rPr>
        <w:t>:</w:t>
      </w:r>
    </w:p>
    <w:p w14:paraId="320BCE67" w14:textId="1717DE8B" w:rsidR="00B847A4" w:rsidRPr="00176268" w:rsidRDefault="00B847A4" w:rsidP="0095721E">
      <w:pPr>
        <w:pStyle w:val="Pargrafdellista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Breu vídeo o notícia real que mostr</w:t>
      </w:r>
      <w:r w:rsidR="00122507" w:rsidRPr="00176268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 xml:space="preserve"> una aplicació de targetes NFC (per exemple: entrada a transports públics, accés a escoles, control d’assistència en esdeveniments).</w:t>
      </w:r>
    </w:p>
    <w:p w14:paraId="650981BB" w14:textId="4D6CEE81" w:rsidR="00C01CE2" w:rsidRPr="00176268" w:rsidRDefault="00B847A4" w:rsidP="0095721E">
      <w:pPr>
        <w:pStyle w:val="Pargrafdellista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Preguntes generadores: On es fa servir la identificació per proximitat </w:t>
      </w:r>
      <w:r w:rsidR="007B3739" w:rsidRPr="00176268">
        <w:rPr>
          <w:rFonts w:asciiTheme="majorHAnsi" w:hAnsiTheme="majorHAnsi" w:cstheme="majorHAnsi"/>
        </w:rPr>
        <w:t>hui en</w:t>
      </w:r>
      <w:r w:rsidRPr="00176268">
        <w:rPr>
          <w:rFonts w:asciiTheme="majorHAnsi" w:hAnsiTheme="majorHAnsi" w:cstheme="majorHAnsi"/>
        </w:rPr>
        <w:t xml:space="preserve"> dia? Quin problema ens podria resoldre dins o fora del centre educatiu</w:t>
      </w:r>
      <w:r w:rsidR="00DB5CB4" w:rsidRPr="00176268">
        <w:rPr>
          <w:rFonts w:asciiTheme="majorHAnsi" w:hAnsiTheme="majorHAnsi" w:cstheme="majorHAnsi"/>
        </w:rPr>
        <w:t>?</w:t>
      </w:r>
    </w:p>
    <w:p w14:paraId="0F3D2B87" w14:textId="13E8F8A9" w:rsidR="00C01CE2" w:rsidRPr="00176268" w:rsidRDefault="004F5313" w:rsidP="0095721E">
      <w:pPr>
        <w:pStyle w:val="Pargrafdellista"/>
        <w:numPr>
          <w:ilvl w:val="0"/>
          <w:numId w:val="13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Mini tallers tècnics (format pràctic i participatiu)</w:t>
      </w:r>
      <w:r w:rsidR="00C01CE2" w:rsidRPr="00176268">
        <w:rPr>
          <w:rFonts w:asciiTheme="majorHAnsi" w:hAnsiTheme="majorHAnsi" w:cstheme="majorHAnsi"/>
          <w:b/>
          <w:bCs/>
        </w:rPr>
        <w:t>:</w:t>
      </w:r>
    </w:p>
    <w:p w14:paraId="62B93194" w14:textId="77777777" w:rsidR="004F5313" w:rsidRPr="00176268" w:rsidRDefault="004F5313" w:rsidP="0095721E">
      <w:pPr>
        <w:pStyle w:val="Pargrafdellista"/>
        <w:numPr>
          <w:ilvl w:val="0"/>
          <w:numId w:val="29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Introducció a la Raspberry Pi: característiques, perifèrics, sistemes operatius.</w:t>
      </w:r>
    </w:p>
    <w:p w14:paraId="75AFE84F" w14:textId="77777777" w:rsidR="004F5313" w:rsidRPr="00176268" w:rsidRDefault="004F5313" w:rsidP="0095721E">
      <w:pPr>
        <w:pStyle w:val="Pargrafdellista"/>
        <w:numPr>
          <w:ilvl w:val="0"/>
          <w:numId w:val="29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Com funciona un lector NFC i com es comunica amb una Raspberry.</w:t>
      </w:r>
    </w:p>
    <w:p w14:paraId="10EB7991" w14:textId="78700DF7" w:rsidR="00C01CE2" w:rsidRPr="00176268" w:rsidRDefault="004F5313" w:rsidP="0095721E">
      <w:pPr>
        <w:pStyle w:val="Pargrafdellista"/>
        <w:numPr>
          <w:ilvl w:val="0"/>
          <w:numId w:val="29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Bases de dades: què són, per a què serveixen i exemples reals (p. ex., </w:t>
      </w: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 xml:space="preserve">, </w:t>
      </w: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>)</w:t>
      </w:r>
    </w:p>
    <w:p w14:paraId="34A35EBB" w14:textId="23E89BE2" w:rsidR="00C01CE2" w:rsidRPr="00176268" w:rsidRDefault="004F5313" w:rsidP="0095721E">
      <w:pPr>
        <w:pStyle w:val="Pargrafdellista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 xml:space="preserve">Dinàmica de </w:t>
      </w:r>
      <w:proofErr w:type="spellStart"/>
      <w:r w:rsidRPr="00176268">
        <w:rPr>
          <w:rFonts w:asciiTheme="majorHAnsi" w:hAnsiTheme="majorHAnsi" w:cstheme="majorHAnsi"/>
          <w:b/>
          <w:bCs/>
        </w:rPr>
        <w:t>brainstorming</w:t>
      </w:r>
      <w:proofErr w:type="spellEnd"/>
      <w:r w:rsidRPr="00176268">
        <w:rPr>
          <w:rFonts w:asciiTheme="majorHAnsi" w:hAnsiTheme="majorHAnsi" w:cstheme="majorHAnsi"/>
          <w:b/>
          <w:bCs/>
        </w:rPr>
        <w:t xml:space="preserve"> guiada</w:t>
      </w:r>
      <w:r w:rsidR="00C01CE2" w:rsidRPr="00176268">
        <w:rPr>
          <w:rFonts w:asciiTheme="majorHAnsi" w:hAnsiTheme="majorHAnsi" w:cstheme="majorHAnsi"/>
          <w:b/>
          <w:bCs/>
        </w:rPr>
        <w:t>.</w:t>
      </w:r>
    </w:p>
    <w:p w14:paraId="7794DAD9" w14:textId="5FB9BC0A" w:rsidR="00F03931" w:rsidRPr="00176268" w:rsidRDefault="00F03931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</w:t>
      </w:r>
      <w:r w:rsidR="00320FCC" w:rsidRPr="00176268">
        <w:rPr>
          <w:rFonts w:asciiTheme="majorHAnsi" w:hAnsiTheme="majorHAnsi" w:cstheme="majorHAnsi"/>
        </w:rPr>
        <w:t>l</w:t>
      </w:r>
      <w:r w:rsidRPr="00176268">
        <w:rPr>
          <w:rFonts w:asciiTheme="majorHAnsi" w:hAnsiTheme="majorHAnsi" w:cstheme="majorHAnsi"/>
        </w:rPr>
        <w:t>s</w:t>
      </w:r>
      <w:r w:rsidR="00320FCC" w:rsidRPr="00176268">
        <w:rPr>
          <w:rFonts w:asciiTheme="majorHAnsi" w:hAnsiTheme="majorHAnsi" w:cstheme="majorHAnsi"/>
        </w:rPr>
        <w:t xml:space="preserve"> alumnes es</w:t>
      </w:r>
      <w:r w:rsidRPr="00176268">
        <w:rPr>
          <w:rFonts w:asciiTheme="majorHAnsi" w:hAnsiTheme="majorHAnsi" w:cstheme="majorHAnsi"/>
        </w:rPr>
        <w:t xml:space="preserve"> divideixen en grups i utilitzen una graella amb preguntes clau per generar idees (context, necessitat, beneficiaris, funcions del sistema...).</w:t>
      </w:r>
    </w:p>
    <w:p w14:paraId="28B52852" w14:textId="6D3EAE37" w:rsidR="00F03931" w:rsidRPr="00176268" w:rsidRDefault="00F03931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Priorització d’idees segons criteris com: impacte social, viabilitat tècnica, originalitat i interès personal.</w:t>
      </w:r>
    </w:p>
    <w:p w14:paraId="7A760877" w14:textId="20274BEE" w:rsidR="00C01CE2" w:rsidRPr="00176268" w:rsidRDefault="00F03931" w:rsidP="0095721E">
      <w:pPr>
        <w:pStyle w:val="Pargrafdellista"/>
        <w:numPr>
          <w:ilvl w:val="0"/>
          <w:numId w:val="13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Treball cooperatiu de definició del projecte</w:t>
      </w:r>
      <w:r w:rsidR="00C01CE2" w:rsidRPr="00176268">
        <w:rPr>
          <w:rFonts w:asciiTheme="majorHAnsi" w:hAnsiTheme="majorHAnsi" w:cstheme="majorHAnsi"/>
          <w:b/>
          <w:bCs/>
        </w:rPr>
        <w:t>:</w:t>
      </w:r>
    </w:p>
    <w:p w14:paraId="6FF10F81" w14:textId="09944EBC" w:rsidR="00C01CE2" w:rsidRPr="00176268" w:rsidRDefault="00F03931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Redacció d’un document de proposta de projecte.</w:t>
      </w:r>
    </w:p>
    <w:p w14:paraId="1A884589" w14:textId="6F75B965" w:rsidR="00994EF4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.1.3. </w:t>
      </w:r>
      <w:r w:rsidR="00994EF4" w:rsidRPr="00176268">
        <w:rPr>
          <w:b/>
          <w:bCs/>
        </w:rPr>
        <w:t xml:space="preserve">Producte final del </w:t>
      </w:r>
      <w:proofErr w:type="spellStart"/>
      <w:r w:rsidR="00994EF4" w:rsidRPr="00176268">
        <w:rPr>
          <w:b/>
          <w:bCs/>
        </w:rPr>
        <w:t>sprint</w:t>
      </w:r>
      <w:proofErr w:type="spellEnd"/>
    </w:p>
    <w:p w14:paraId="40413BA4" w14:textId="77777777" w:rsidR="00F377AA" w:rsidRPr="00176268" w:rsidRDefault="00F377AA" w:rsidP="00F377AA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Cada grup lliurarà un document escrit amb els apartats següents:</w:t>
      </w:r>
    </w:p>
    <w:p w14:paraId="0F35C3F8" w14:textId="77777777" w:rsidR="00344F1F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Nom del projecte.</w:t>
      </w:r>
    </w:p>
    <w:p w14:paraId="25E08F99" w14:textId="53200A3E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Descripció del context o situació real (empresa, institució, entitat... real o fictícia).</w:t>
      </w:r>
    </w:p>
    <w:p w14:paraId="32F1A78A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Necessitat detectada o problema a resoldre.</w:t>
      </w:r>
    </w:p>
    <w:p w14:paraId="7BB5337E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Objectiu del sistema (què es vol aconseguir amb la tecnologia NFC + Raspberry + BBDD).</w:t>
      </w:r>
    </w:p>
    <w:p w14:paraId="71856B39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lastRenderedPageBreak/>
        <w:t>Funcionament bàsic del sistema (descripció simplificada del procés: lectura NFC, connexió amb la base de dades, accions automàtiques...).</w:t>
      </w:r>
    </w:p>
    <w:p w14:paraId="266F4CB0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Exemples d’ús pràctics.</w:t>
      </w:r>
    </w:p>
    <w:p w14:paraId="16DDD3D5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Tipus de dades que es recolliran (ID d’usuari, data/hora, acció realitzada...).</w:t>
      </w:r>
    </w:p>
    <w:p w14:paraId="57144854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Impacte esperat i benefici social.</w:t>
      </w:r>
    </w:p>
    <w:p w14:paraId="40278FF7" w14:textId="77777777" w:rsidR="00F377AA" w:rsidRPr="00176268" w:rsidRDefault="00F377A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Dificultats tècniques previstes i idees inicials per afrontar-les.</w:t>
      </w:r>
    </w:p>
    <w:p w14:paraId="409180CC" w14:textId="032EBC72" w:rsidR="00F377AA" w:rsidRPr="00176268" w:rsidRDefault="00F377AA" w:rsidP="00F377AA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  <w:i/>
          <w:iCs/>
        </w:rPr>
        <w:t>Opcionalment:</w:t>
      </w:r>
      <w:r w:rsidR="00DD31E5" w:rsidRPr="00176268">
        <w:rPr>
          <w:rFonts w:asciiTheme="majorHAnsi" w:hAnsiTheme="majorHAnsi" w:cstheme="majorHAnsi"/>
        </w:rPr>
        <w:t xml:space="preserve"> </w:t>
      </w:r>
      <w:r w:rsidRPr="00176268">
        <w:rPr>
          <w:rFonts w:asciiTheme="majorHAnsi" w:hAnsiTheme="majorHAnsi" w:cstheme="majorHAnsi"/>
        </w:rPr>
        <w:t>Presentació oral breu del projecte (2-3 minuts per grup, amb suport visual senzill) davant del grup classe.</w:t>
      </w:r>
    </w:p>
    <w:p w14:paraId="2C468249" w14:textId="1396B377" w:rsidR="004B3D3C" w:rsidRPr="00176268" w:rsidRDefault="0034470E" w:rsidP="004B3D3C">
      <w:pPr>
        <w:pStyle w:val="Ttol4"/>
      </w:pPr>
      <w:bookmarkStart w:id="10" w:name="_Toc199696229"/>
      <w:r>
        <w:t>3</w:t>
      </w:r>
      <w:r w:rsidR="003E04D9" w:rsidRPr="00176268">
        <w:t xml:space="preserve">.2. </w:t>
      </w:r>
      <w:r w:rsidR="004B3D3C" w:rsidRPr="00176268">
        <w:t>Sprint 2</w:t>
      </w:r>
      <w:r w:rsidR="000B1E89" w:rsidRPr="00176268">
        <w:t xml:space="preserve">: </w:t>
      </w:r>
      <w:r w:rsidR="00F20EEC" w:rsidRPr="00176268">
        <w:t>Definició i disseny de la base de dades</w:t>
      </w:r>
      <w:bookmarkEnd w:id="10"/>
    </w:p>
    <w:p w14:paraId="5B8E5FDA" w14:textId="2D7E8936" w:rsidR="00994EF4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.2.1. </w:t>
      </w:r>
      <w:r w:rsidR="00994EF4" w:rsidRPr="00176268">
        <w:rPr>
          <w:b/>
          <w:bCs/>
        </w:rPr>
        <w:t xml:space="preserve">Objectiu general del </w:t>
      </w:r>
      <w:proofErr w:type="spellStart"/>
      <w:r w:rsidR="00994EF4" w:rsidRPr="00176268">
        <w:rPr>
          <w:b/>
          <w:bCs/>
        </w:rPr>
        <w:t>sprint</w:t>
      </w:r>
      <w:proofErr w:type="spellEnd"/>
    </w:p>
    <w:p w14:paraId="38A317E3" w14:textId="77777777" w:rsidR="00F675BA" w:rsidRPr="00176268" w:rsidRDefault="00F675BA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Els alumnes hauran d’identificar quines dades necessita el seu sistema, com s’organitzaran i com es relacionaran entre si. Es tracta de fer el disseny conceptual de la base de dades, que posteriorment es podrà implementar en un sistema gestor (com </w:t>
      </w: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 xml:space="preserve"> o </w:t>
      </w: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>).</w:t>
      </w:r>
    </w:p>
    <w:p w14:paraId="63D82BD1" w14:textId="3105B359" w:rsidR="00F675BA" w:rsidRPr="00176268" w:rsidRDefault="00F675BA" w:rsidP="00F675BA">
      <w:pPr>
        <w:spacing w:before="240" w:after="240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Hauran de plantejar: estil de la BBDD que es ficarà al servidor, forma de representació, taules que ha de tindre, que volen </w:t>
      </w:r>
      <w:r w:rsidR="00882433" w:rsidRPr="00176268">
        <w:rPr>
          <w:rFonts w:asciiTheme="majorHAnsi" w:eastAsia="Aptos" w:hAnsiTheme="majorHAnsi" w:cstheme="majorHAnsi"/>
        </w:rPr>
        <w:t>emmagatzemar</w:t>
      </w:r>
      <w:r w:rsidRPr="00176268">
        <w:rPr>
          <w:rFonts w:asciiTheme="majorHAnsi" w:eastAsia="Aptos" w:hAnsiTheme="majorHAnsi" w:cstheme="majorHAnsi"/>
        </w:rPr>
        <w:t>.</w:t>
      </w:r>
    </w:p>
    <w:p w14:paraId="7715CE49" w14:textId="77777777" w:rsidR="00F675BA" w:rsidRPr="00176268" w:rsidRDefault="00F675BA" w:rsidP="00F675BA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aprendran a:</w:t>
      </w:r>
    </w:p>
    <w:p w14:paraId="1A97ACCD" w14:textId="77777777" w:rsidR="00F675BA" w:rsidRPr="00176268" w:rsidRDefault="00F675B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Pensar quina informació és important recollir per fer funcionar el seu sistema.</w:t>
      </w:r>
    </w:p>
    <w:p w14:paraId="47CCE5B3" w14:textId="77777777" w:rsidR="00F675BA" w:rsidRPr="00176268" w:rsidRDefault="00F675B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Dissenyar una estructura lògica i organitzada per guardar aquestes dades.</w:t>
      </w:r>
    </w:p>
    <w:p w14:paraId="1A94EAD5" w14:textId="77777777" w:rsidR="00F675BA" w:rsidRPr="00176268" w:rsidRDefault="00F675BA" w:rsidP="0095721E">
      <w:pPr>
        <w:pStyle w:val="Pargrafdellista"/>
        <w:numPr>
          <w:ilvl w:val="0"/>
          <w:numId w:val="30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Visualitzar i justificar com es relacionen entre si les diferents entitats del seu projecte (usuaris, targetes, accessos, etc.).</w:t>
      </w:r>
    </w:p>
    <w:p w14:paraId="00002077" w14:textId="27FF0649" w:rsidR="00994EF4" w:rsidRPr="00176268" w:rsidRDefault="00F675BA" w:rsidP="00994EF4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Aquesta fase és fonamental per assegurar que la Raspberry Pi, quan llegeix una targeta NFC, sàpiga on i com guardar la informació de manera fiable i útil.</w:t>
      </w:r>
    </w:p>
    <w:p w14:paraId="1FEA28C9" w14:textId="67C7DAA1" w:rsidR="00994EF4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.2.2. </w:t>
      </w:r>
      <w:r w:rsidR="00994EF4" w:rsidRPr="00176268">
        <w:rPr>
          <w:b/>
          <w:bCs/>
        </w:rPr>
        <w:t>Descripció de l’activitat</w:t>
      </w:r>
    </w:p>
    <w:p w14:paraId="752B594B" w14:textId="605F1015" w:rsidR="00994EF4" w:rsidRPr="00176268" w:rsidRDefault="00731F7E" w:rsidP="00994EF4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Activitats que es realitzaran al Sprint 2:</w:t>
      </w:r>
    </w:p>
    <w:p w14:paraId="3C33A179" w14:textId="68C62255" w:rsidR="003B3824" w:rsidRPr="00176268" w:rsidRDefault="003B3824" w:rsidP="0095721E">
      <w:pPr>
        <w:pStyle w:val="Pargrafdellista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Conceptes bàsics de bases de dades relacionals:</w:t>
      </w:r>
    </w:p>
    <w:p w14:paraId="7FC74409" w14:textId="77777777" w:rsidR="003B3824" w:rsidRPr="00176268" w:rsidRDefault="003B3824" w:rsidP="0095721E">
      <w:pPr>
        <w:pStyle w:val="Pargrafdellista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Què són les taules, camps i registres.</w:t>
      </w:r>
    </w:p>
    <w:p w14:paraId="1A8A09A7" w14:textId="77777777" w:rsidR="003B3824" w:rsidRPr="00176268" w:rsidRDefault="003B3824" w:rsidP="0095721E">
      <w:pPr>
        <w:pStyle w:val="Pargrafdellista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Importància de les claus primàries (per identificar unívocament) i claus foranes (per connectar dades).</w:t>
      </w:r>
    </w:p>
    <w:p w14:paraId="610EC150" w14:textId="77777777" w:rsidR="00495D71" w:rsidRPr="00176268" w:rsidRDefault="003B3824" w:rsidP="0095721E">
      <w:pPr>
        <w:pStyle w:val="Pargrafdellista"/>
        <w:numPr>
          <w:ilvl w:val="0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Relacions entre taules:</w:t>
      </w:r>
    </w:p>
    <w:p w14:paraId="246BA72C" w14:textId="77777777" w:rsidR="00297078" w:rsidRPr="00176268" w:rsidRDefault="003B3824" w:rsidP="00297078">
      <w:pPr>
        <w:pStyle w:val="Pargrafdellista"/>
        <w:numPr>
          <w:ilvl w:val="1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1:1 (una persona → una targeta)</w:t>
      </w:r>
    </w:p>
    <w:p w14:paraId="5F7E25E8" w14:textId="77777777" w:rsidR="00297078" w:rsidRPr="00176268" w:rsidRDefault="003B3824" w:rsidP="00297078">
      <w:pPr>
        <w:pStyle w:val="Pargrafdellista"/>
        <w:numPr>
          <w:ilvl w:val="1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1:N (una targeta → moltes entrades)</w:t>
      </w:r>
    </w:p>
    <w:p w14:paraId="1EC11F6C" w14:textId="45CCDE6F" w:rsidR="00495D71" w:rsidRPr="00176268" w:rsidRDefault="003B3824" w:rsidP="00297078">
      <w:pPr>
        <w:pStyle w:val="Pargrafdellista"/>
        <w:numPr>
          <w:ilvl w:val="1"/>
          <w:numId w:val="28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N:M (un usuari pot accedir a molts llocs i cada lloc té molts usuaris)</w:t>
      </w:r>
    </w:p>
    <w:p w14:paraId="2FD0823F" w14:textId="4812F893" w:rsidR="003B3824" w:rsidRPr="00176268" w:rsidRDefault="00495D71" w:rsidP="0095721E">
      <w:pPr>
        <w:pStyle w:val="Pargrafdellista"/>
        <w:numPr>
          <w:ilvl w:val="0"/>
          <w:numId w:val="31"/>
        </w:numPr>
        <w:spacing w:after="160" w:line="259" w:lineRule="auto"/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Pràctica de disseny conceptual amb diagrames</w:t>
      </w:r>
      <w:r w:rsidR="003B3824" w:rsidRPr="00176268">
        <w:rPr>
          <w:rFonts w:asciiTheme="majorHAnsi" w:hAnsiTheme="majorHAnsi" w:cstheme="majorHAnsi"/>
          <w:b/>
          <w:bCs/>
        </w:rPr>
        <w:t>:</w:t>
      </w:r>
    </w:p>
    <w:p w14:paraId="7AF0CD3D" w14:textId="77777777" w:rsidR="009630BC" w:rsidRPr="00176268" w:rsidRDefault="009630BC" w:rsidP="0095721E">
      <w:pPr>
        <w:pStyle w:val="Pargrafdellista"/>
        <w:numPr>
          <w:ilvl w:val="0"/>
          <w:numId w:val="29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Introducció als diagrames Entitat-Relació (ER) i com es poden transformar en esquemes relacionals.</w:t>
      </w:r>
    </w:p>
    <w:p w14:paraId="53F145DE" w14:textId="4CD3281B" w:rsidR="003B3824" w:rsidRPr="00176268" w:rsidRDefault="009630BC" w:rsidP="0095721E">
      <w:pPr>
        <w:pStyle w:val="Pargrafdellista"/>
        <w:numPr>
          <w:ilvl w:val="0"/>
          <w:numId w:val="29"/>
        </w:numPr>
        <w:spacing w:after="160" w:line="259" w:lineRule="auto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lastRenderedPageBreak/>
        <w:t xml:space="preserve">Diferents eines digitals per fer-los: dbdiagram.io, Draw.io, </w:t>
      </w: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 xml:space="preserve"> </w:t>
      </w:r>
      <w:proofErr w:type="spellStart"/>
      <w:r w:rsidRPr="00176268">
        <w:rPr>
          <w:rFonts w:asciiTheme="majorHAnsi" w:hAnsiTheme="majorHAnsi" w:cstheme="majorHAnsi"/>
        </w:rPr>
        <w:t>Workbench</w:t>
      </w:r>
      <w:proofErr w:type="spellEnd"/>
      <w:r w:rsidRPr="00176268">
        <w:rPr>
          <w:rFonts w:asciiTheme="majorHAnsi" w:hAnsiTheme="majorHAnsi" w:cstheme="majorHAnsi"/>
        </w:rPr>
        <w:t xml:space="preserve">, </w:t>
      </w:r>
      <w:proofErr w:type="spellStart"/>
      <w:r w:rsidRPr="00176268">
        <w:rPr>
          <w:rFonts w:asciiTheme="majorHAnsi" w:hAnsiTheme="majorHAnsi" w:cstheme="majorHAnsi"/>
        </w:rPr>
        <w:t>LaTeX</w:t>
      </w:r>
      <w:proofErr w:type="spellEnd"/>
      <w:r w:rsidRPr="00176268">
        <w:rPr>
          <w:rFonts w:asciiTheme="majorHAnsi" w:hAnsiTheme="majorHAnsi" w:cstheme="majorHAnsi"/>
        </w:rPr>
        <w:t xml:space="preserve"> amb </w:t>
      </w:r>
      <w:proofErr w:type="spellStart"/>
      <w:r w:rsidRPr="00176268">
        <w:rPr>
          <w:rFonts w:asciiTheme="majorHAnsi" w:hAnsiTheme="majorHAnsi" w:cstheme="majorHAnsi"/>
        </w:rPr>
        <w:t>TikZ</w:t>
      </w:r>
      <w:proofErr w:type="spellEnd"/>
      <w:r w:rsidRPr="00176268">
        <w:rPr>
          <w:rFonts w:asciiTheme="majorHAnsi" w:hAnsiTheme="majorHAnsi" w:cstheme="majorHAnsi"/>
        </w:rPr>
        <w:t>..</w:t>
      </w:r>
      <w:r w:rsidR="003B3824" w:rsidRPr="00176268">
        <w:rPr>
          <w:rFonts w:asciiTheme="majorHAnsi" w:hAnsiTheme="majorHAnsi" w:cstheme="majorHAnsi"/>
        </w:rPr>
        <w:t>.</w:t>
      </w:r>
    </w:p>
    <w:p w14:paraId="6A123EB2" w14:textId="2CFECB4D" w:rsidR="003B3824" w:rsidRPr="00176268" w:rsidRDefault="009630BC" w:rsidP="0095721E">
      <w:pPr>
        <w:pStyle w:val="Pargrafdellista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Tipus de dades més comuns</w:t>
      </w:r>
      <w:r w:rsidRPr="00176268">
        <w:t xml:space="preserve">: </w:t>
      </w:r>
      <w:r w:rsidRPr="00176268">
        <w:rPr>
          <w:rFonts w:asciiTheme="majorHAnsi" w:hAnsiTheme="majorHAnsi" w:cstheme="majorHAnsi"/>
          <w:b/>
          <w:bCs/>
        </w:rPr>
        <w:t>INTEGER, TEXT, DATE, DATETIME, BOOLEAN, etc</w:t>
      </w:r>
      <w:r w:rsidR="003B3824" w:rsidRPr="00176268">
        <w:rPr>
          <w:rFonts w:asciiTheme="majorHAnsi" w:hAnsiTheme="majorHAnsi" w:cstheme="majorHAnsi"/>
          <w:b/>
          <w:bCs/>
        </w:rPr>
        <w:t>.</w:t>
      </w:r>
    </w:p>
    <w:p w14:paraId="31F326A8" w14:textId="7DA0F642" w:rsidR="003B3824" w:rsidRPr="00176268" w:rsidRDefault="009630BC" w:rsidP="0095721E">
      <w:pPr>
        <w:pStyle w:val="Pargrafdellista"/>
        <w:numPr>
          <w:ilvl w:val="0"/>
          <w:numId w:val="31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Redacció d’un informe justificatiu responent a les preguntes:</w:t>
      </w:r>
    </w:p>
    <w:p w14:paraId="4F67D953" w14:textId="77777777" w:rsidR="009630BC" w:rsidRPr="00176268" w:rsidRDefault="009630BC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 què aquestes entitats i no altres?</w:t>
      </w:r>
    </w:p>
    <w:p w14:paraId="5E092A74" w14:textId="77777777" w:rsidR="009630BC" w:rsidRPr="00176268" w:rsidRDefault="009630BC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Quines dades es volen recollir i per què?</w:t>
      </w:r>
    </w:p>
    <w:p w14:paraId="20AE9429" w14:textId="187C7D9B" w:rsidR="009630BC" w:rsidRPr="00176268" w:rsidRDefault="009630BC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Com s’integra amb el lector NFC i la Raspberry</w:t>
      </w:r>
      <w:r w:rsidR="00882433">
        <w:rPr>
          <w:rFonts w:asciiTheme="majorHAnsi" w:hAnsiTheme="majorHAnsi" w:cstheme="majorHAnsi"/>
        </w:rPr>
        <w:t xml:space="preserve"> Pi</w:t>
      </w:r>
      <w:r w:rsidRPr="00176268">
        <w:rPr>
          <w:rFonts w:asciiTheme="majorHAnsi" w:hAnsiTheme="majorHAnsi" w:cstheme="majorHAnsi"/>
        </w:rPr>
        <w:t>?</w:t>
      </w:r>
    </w:p>
    <w:p w14:paraId="2F949ACF" w14:textId="03E4ED5E" w:rsidR="003B3824" w:rsidRPr="00176268" w:rsidRDefault="009630BC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Quin impacte té un bon disseny de la BBDD en el sistema final?</w:t>
      </w:r>
      <w:r w:rsidR="003B3824" w:rsidRPr="00176268">
        <w:rPr>
          <w:rFonts w:asciiTheme="majorHAnsi" w:hAnsiTheme="majorHAnsi" w:cstheme="majorHAnsi"/>
        </w:rPr>
        <w:t>.</w:t>
      </w:r>
    </w:p>
    <w:p w14:paraId="1B0D9BAB" w14:textId="286B4009" w:rsidR="00994EF4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.2.3. </w:t>
      </w:r>
      <w:r w:rsidR="00994EF4" w:rsidRPr="00176268">
        <w:rPr>
          <w:b/>
          <w:bCs/>
        </w:rPr>
        <w:t xml:space="preserve">Producte final del </w:t>
      </w:r>
      <w:proofErr w:type="spellStart"/>
      <w:r w:rsidR="00994EF4" w:rsidRPr="00176268">
        <w:rPr>
          <w:b/>
          <w:bCs/>
        </w:rPr>
        <w:t>sprint</w:t>
      </w:r>
      <w:proofErr w:type="spellEnd"/>
    </w:p>
    <w:p w14:paraId="4FB6A7FC" w14:textId="1E6060A7" w:rsidR="00AC7EBE" w:rsidRPr="00176268" w:rsidRDefault="00AC7EBE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Un diagrama de base de dades (en format digital, pot ser fet amb qualsevol eina) acompanyat d’un breu informe justificatiu (màxim 1 pàgina) que expliqu</w:t>
      </w:r>
      <w:r w:rsidR="00E837E9" w:rsidRPr="00176268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>:</w:t>
      </w:r>
    </w:p>
    <w:p w14:paraId="2D575F3E" w14:textId="77777777" w:rsidR="00AC7EBE" w:rsidRPr="00176268" w:rsidRDefault="00AC7EBE" w:rsidP="0095721E">
      <w:pPr>
        <w:pStyle w:val="Pargrafdellista"/>
        <w:numPr>
          <w:ilvl w:val="0"/>
          <w:numId w:val="1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Les entitats creades.</w:t>
      </w:r>
    </w:p>
    <w:p w14:paraId="0BED8832" w14:textId="77777777" w:rsidR="00AC7EBE" w:rsidRPr="00176268" w:rsidRDefault="00AC7EBE" w:rsidP="0095721E">
      <w:pPr>
        <w:pStyle w:val="Pargrafdellista"/>
        <w:numPr>
          <w:ilvl w:val="0"/>
          <w:numId w:val="1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La funció de cada taula.</w:t>
      </w:r>
    </w:p>
    <w:p w14:paraId="328EA242" w14:textId="77777777" w:rsidR="00AC7EBE" w:rsidRPr="00176268" w:rsidRDefault="00AC7EBE" w:rsidP="0095721E">
      <w:pPr>
        <w:pStyle w:val="Pargrafdellista"/>
        <w:numPr>
          <w:ilvl w:val="0"/>
          <w:numId w:val="1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Els camps i tipus de dades (aproximats).</w:t>
      </w:r>
    </w:p>
    <w:p w14:paraId="24F38B61" w14:textId="77777777" w:rsidR="00AC7EBE" w:rsidRPr="00176268" w:rsidRDefault="00AC7EBE" w:rsidP="0095721E">
      <w:pPr>
        <w:pStyle w:val="Pargrafdellista"/>
        <w:numPr>
          <w:ilvl w:val="0"/>
          <w:numId w:val="1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El paper del lector NFC (què introdueix al sistema).</w:t>
      </w:r>
    </w:p>
    <w:p w14:paraId="0A085265" w14:textId="55EAFA17" w:rsidR="004B3D3C" w:rsidRPr="00176268" w:rsidRDefault="00AC7EBE" w:rsidP="004B3D3C">
      <w:pPr>
        <w:pStyle w:val="Pargrafdellista"/>
        <w:numPr>
          <w:ilvl w:val="0"/>
          <w:numId w:val="1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Com es farà servir la base de dades.</w:t>
      </w:r>
    </w:p>
    <w:p w14:paraId="475736B1" w14:textId="31AEB3F8" w:rsidR="004B3D3C" w:rsidRPr="00176268" w:rsidRDefault="0034470E" w:rsidP="004B3D3C">
      <w:pPr>
        <w:pStyle w:val="Ttol4"/>
      </w:pPr>
      <w:bookmarkStart w:id="11" w:name="_Toc199696230"/>
      <w:r>
        <w:t>3</w:t>
      </w:r>
      <w:r w:rsidR="003E04D9" w:rsidRPr="00176268">
        <w:t xml:space="preserve">.3. </w:t>
      </w:r>
      <w:r w:rsidR="004B3D3C" w:rsidRPr="00176268">
        <w:t>Sprint 3</w:t>
      </w:r>
      <w:r w:rsidR="00C34251" w:rsidRPr="00176268">
        <w:t xml:space="preserve">: </w:t>
      </w:r>
      <w:r w:rsidR="000A41E6" w:rsidRPr="00176268">
        <w:t>Creació de la base de dades i inserció d’aquestes dades</w:t>
      </w:r>
      <w:bookmarkEnd w:id="11"/>
    </w:p>
    <w:p w14:paraId="72154345" w14:textId="72F9BAAA" w:rsidR="00216069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.3.1. </w:t>
      </w:r>
      <w:r w:rsidR="00216069" w:rsidRPr="00176268">
        <w:rPr>
          <w:b/>
          <w:bCs/>
        </w:rPr>
        <w:t xml:space="preserve">Objectiu general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7D7A6075" w14:textId="77777777" w:rsidR="006B1EFA" w:rsidRPr="00176268" w:rsidRDefault="006B1EFA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Els alumnes hauran de crear, mitjançant un sistema gestor de bases de dades (SGBD), l’estructura que van definir en l’sprint anterior. </w:t>
      </w:r>
    </w:p>
    <w:p w14:paraId="5AD353F3" w14:textId="77777777" w:rsidR="006B1EFA" w:rsidRPr="00176268" w:rsidRDefault="006B1EFA" w:rsidP="006B1EFA">
      <w:pPr>
        <w:spacing w:before="240" w:after="240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Hauran de plantejar: crear la BBDD de zero en SQL dins del servidor.</w:t>
      </w:r>
    </w:p>
    <w:p w14:paraId="78487D65" w14:textId="77777777" w:rsidR="006B1EFA" w:rsidRPr="00176268" w:rsidRDefault="006B1EFA" w:rsidP="006B1EFA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implementaran la base de dades que van dissenyar a l’Sprint 2, utilitzant un sistema gestor real (</w:t>
      </w: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 xml:space="preserve">, </w:t>
      </w: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 xml:space="preserve">, </w:t>
      </w:r>
      <w:proofErr w:type="spellStart"/>
      <w:r w:rsidRPr="00176268">
        <w:rPr>
          <w:rFonts w:asciiTheme="majorHAnsi" w:hAnsiTheme="majorHAnsi" w:cstheme="majorHAnsi"/>
        </w:rPr>
        <w:t>MariaDB</w:t>
      </w:r>
      <w:proofErr w:type="spellEnd"/>
      <w:r w:rsidRPr="00176268">
        <w:rPr>
          <w:rFonts w:asciiTheme="majorHAnsi" w:hAnsiTheme="majorHAnsi" w:cstheme="majorHAnsi"/>
        </w:rPr>
        <w:t xml:space="preserve">…). </w:t>
      </w:r>
      <w:r w:rsidRPr="00176268">
        <w:rPr>
          <w:rFonts w:asciiTheme="majorHAnsi" w:eastAsia="Aptos" w:hAnsiTheme="majorHAnsi" w:cstheme="majorHAnsi"/>
        </w:rPr>
        <w:t xml:space="preserve">Així mateix, </w:t>
      </w:r>
      <w:r w:rsidRPr="00176268">
        <w:rPr>
          <w:rFonts w:asciiTheme="majorHAnsi" w:hAnsiTheme="majorHAnsi" w:cstheme="majorHAnsi"/>
        </w:rPr>
        <w:t xml:space="preserve">també afegiran dades de prova </w:t>
      </w:r>
      <w:r w:rsidRPr="00176268">
        <w:rPr>
          <w:rFonts w:asciiTheme="majorHAnsi" w:eastAsia="Aptos" w:hAnsiTheme="majorHAnsi" w:cstheme="majorHAnsi"/>
        </w:rPr>
        <w:t>(fictícies o inicials)</w:t>
      </w:r>
      <w:r w:rsidRPr="00176268">
        <w:rPr>
          <w:rFonts w:asciiTheme="majorHAnsi" w:hAnsiTheme="majorHAnsi" w:cstheme="majorHAnsi"/>
        </w:rPr>
        <w:t xml:space="preserve"> per comprovar-ne el funcionament, deixant-la a punt per a la seua integració i connexió amb la Raspberry Pi i el lector NFC.</w:t>
      </w:r>
    </w:p>
    <w:p w14:paraId="0FFF9005" w14:textId="77777777" w:rsidR="006B1EFA" w:rsidRPr="00176268" w:rsidRDefault="006B1EFA" w:rsidP="006B1EFA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Aquesta fase fa el pont entre la teoria i la pràctica, i permet veure com les decisions preses en el disseny es reflecteixen en un sistema real.</w:t>
      </w:r>
    </w:p>
    <w:p w14:paraId="34C2ACFF" w14:textId="4E7F5372" w:rsidR="00216069" w:rsidRPr="00176268" w:rsidRDefault="00CF4F54" w:rsidP="0021606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 tal d’aconseguir l’objectiu, es treballaran</w:t>
      </w:r>
      <w:r w:rsidR="008D5F4D" w:rsidRPr="00176268">
        <w:rPr>
          <w:rFonts w:asciiTheme="majorHAnsi" w:hAnsiTheme="majorHAnsi" w:cstheme="majorHAnsi"/>
        </w:rPr>
        <w:t xml:space="preserve"> els coneixements i habilitats apresos a l’sprint 2.</w:t>
      </w:r>
    </w:p>
    <w:p w14:paraId="2B738117" w14:textId="1783F9C2" w:rsidR="00216069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.3.2. </w:t>
      </w:r>
      <w:r w:rsidR="00216069" w:rsidRPr="00176268">
        <w:rPr>
          <w:b/>
          <w:bCs/>
        </w:rPr>
        <w:t>Descripció de l’activitat</w:t>
      </w:r>
    </w:p>
    <w:p w14:paraId="5922C5E9" w14:textId="1FF85CAB" w:rsidR="00847CC1" w:rsidRPr="00176268" w:rsidRDefault="00847CC1" w:rsidP="00847CC1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Les activitats de l’Sprint 3 seran les següents:</w:t>
      </w:r>
    </w:p>
    <w:p w14:paraId="0BF018BC" w14:textId="668DECC9" w:rsidR="009964C4" w:rsidRPr="00176268" w:rsidRDefault="00E558C3" w:rsidP="00847CC1">
      <w:pPr>
        <w:pStyle w:val="Pargrafdellista"/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Seleccionar el sistema gestor de base de dades (SGBD</w:t>
      </w:r>
      <w:r w:rsidR="00964265" w:rsidRPr="00176268">
        <w:rPr>
          <w:rFonts w:asciiTheme="majorHAnsi" w:hAnsiTheme="majorHAnsi" w:cstheme="majorHAnsi"/>
          <w:b/>
          <w:bCs/>
        </w:rPr>
        <w:t>) on les o</w:t>
      </w:r>
      <w:r w:rsidRPr="00176268">
        <w:rPr>
          <w:rFonts w:asciiTheme="majorHAnsi" w:hAnsiTheme="majorHAnsi" w:cstheme="majorHAnsi"/>
          <w:b/>
          <w:bCs/>
        </w:rPr>
        <w:t>pcions recomanades:</w:t>
      </w:r>
    </w:p>
    <w:p w14:paraId="496DA8AA" w14:textId="77777777" w:rsidR="009964C4" w:rsidRPr="00176268" w:rsidRDefault="00E558C3" w:rsidP="0095721E">
      <w:pPr>
        <w:pStyle w:val="Pargrafdellista"/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 xml:space="preserve"> (lleuger, ideal per a Raspberry i portàtils).</w:t>
      </w:r>
    </w:p>
    <w:p w14:paraId="139E8791" w14:textId="148EE82C" w:rsidR="00E558C3" w:rsidRPr="00176268" w:rsidRDefault="00E558C3" w:rsidP="0095721E">
      <w:pPr>
        <w:pStyle w:val="Pargrafdellista"/>
        <w:numPr>
          <w:ilvl w:val="0"/>
          <w:numId w:val="26"/>
        </w:numPr>
        <w:rPr>
          <w:rFonts w:asciiTheme="majorHAnsi" w:hAnsiTheme="majorHAnsi" w:cstheme="majorHAnsi"/>
        </w:rPr>
      </w:pP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 xml:space="preserve"> / </w:t>
      </w:r>
      <w:proofErr w:type="spellStart"/>
      <w:r w:rsidRPr="00176268">
        <w:rPr>
          <w:rFonts w:asciiTheme="majorHAnsi" w:hAnsiTheme="majorHAnsi" w:cstheme="majorHAnsi"/>
        </w:rPr>
        <w:t>MariaDB</w:t>
      </w:r>
      <w:proofErr w:type="spellEnd"/>
      <w:r w:rsidRPr="00176268">
        <w:rPr>
          <w:rFonts w:asciiTheme="majorHAnsi" w:hAnsiTheme="majorHAnsi" w:cstheme="majorHAnsi"/>
        </w:rPr>
        <w:t xml:space="preserve"> (més professional, útil si treballen en servidor local amb XAMPP o </w:t>
      </w:r>
      <w:proofErr w:type="spellStart"/>
      <w:r w:rsidRPr="00176268">
        <w:rPr>
          <w:rFonts w:asciiTheme="majorHAnsi" w:hAnsiTheme="majorHAnsi" w:cstheme="majorHAnsi"/>
        </w:rPr>
        <w:t>DBeaver</w:t>
      </w:r>
      <w:proofErr w:type="spellEnd"/>
      <w:r w:rsidRPr="00176268">
        <w:rPr>
          <w:rFonts w:asciiTheme="majorHAnsi" w:hAnsiTheme="majorHAnsi" w:cstheme="majorHAnsi"/>
        </w:rPr>
        <w:t>).</w:t>
      </w:r>
    </w:p>
    <w:p w14:paraId="1394BA7C" w14:textId="77777777" w:rsidR="009964C4" w:rsidRPr="00176268" w:rsidRDefault="00E558C3" w:rsidP="00847CC1">
      <w:pPr>
        <w:pStyle w:val="Pargrafdellista"/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lastRenderedPageBreak/>
        <w:t>Escriure scripts SQL:</w:t>
      </w:r>
    </w:p>
    <w:p w14:paraId="5270DCE2" w14:textId="77777777" w:rsidR="009964C4" w:rsidRPr="00176268" w:rsidRDefault="00E558C3" w:rsidP="0095721E">
      <w:pPr>
        <w:pStyle w:val="Pargrafdellista"/>
        <w:numPr>
          <w:ilvl w:val="0"/>
          <w:numId w:val="2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Creació de la base de dades i les taules</w:t>
      </w:r>
      <w:r w:rsidR="00DE215D" w:rsidRPr="00176268">
        <w:rPr>
          <w:rFonts w:asciiTheme="majorHAnsi" w:hAnsiTheme="majorHAnsi" w:cstheme="majorHAnsi"/>
        </w:rPr>
        <w:t>.</w:t>
      </w:r>
    </w:p>
    <w:p w14:paraId="19352032" w14:textId="77777777" w:rsidR="009964C4" w:rsidRPr="00176268" w:rsidRDefault="00E558C3" w:rsidP="0095721E">
      <w:pPr>
        <w:pStyle w:val="Pargrafdellista"/>
        <w:numPr>
          <w:ilvl w:val="0"/>
          <w:numId w:val="2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Afegir relacions amb claus foranes</w:t>
      </w:r>
      <w:r w:rsidR="00DE215D" w:rsidRPr="00176268">
        <w:rPr>
          <w:rFonts w:asciiTheme="majorHAnsi" w:hAnsiTheme="majorHAnsi" w:cstheme="majorHAnsi"/>
        </w:rPr>
        <w:t>.</w:t>
      </w:r>
      <w:r w:rsidRPr="00176268">
        <w:rPr>
          <w:rFonts w:asciiTheme="majorHAnsi" w:hAnsiTheme="majorHAnsi" w:cstheme="majorHAnsi"/>
        </w:rPr>
        <w:t xml:space="preserve"> </w:t>
      </w:r>
    </w:p>
    <w:p w14:paraId="0A8A07DA" w14:textId="5575C783" w:rsidR="009964C4" w:rsidRPr="00176268" w:rsidRDefault="00E558C3" w:rsidP="0095721E">
      <w:pPr>
        <w:pStyle w:val="Pargrafdellista"/>
        <w:numPr>
          <w:ilvl w:val="0"/>
          <w:numId w:val="2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Afegir valors inicials amb INSERT INTO</w:t>
      </w:r>
      <w:r w:rsidR="00DE215D" w:rsidRPr="00176268">
        <w:rPr>
          <w:rFonts w:asciiTheme="majorHAnsi" w:hAnsiTheme="majorHAnsi" w:cstheme="majorHAnsi"/>
        </w:rPr>
        <w:t>.</w:t>
      </w:r>
    </w:p>
    <w:p w14:paraId="2F418F76" w14:textId="6C12F94C" w:rsidR="00E558C3" w:rsidRPr="00176268" w:rsidRDefault="00E558C3" w:rsidP="00847CC1">
      <w:pPr>
        <w:pStyle w:val="Pargrafdellista"/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Inserir entre 5 i 10 registres de prova en cada taula per verificar el funcionament.</w:t>
      </w:r>
    </w:p>
    <w:p w14:paraId="01296981" w14:textId="15886DF8" w:rsidR="00E558C3" w:rsidRPr="00176268" w:rsidRDefault="00E558C3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Que els noms i dades tingu</w:t>
      </w:r>
      <w:r w:rsidR="00882433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>n sentit (poden ser ficticis però coherents).</w:t>
      </w:r>
    </w:p>
    <w:p w14:paraId="2CC11FDA" w14:textId="77777777" w:rsidR="00E558C3" w:rsidRPr="00176268" w:rsidRDefault="00E558C3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Simular escenaris reals: entrades a un espai, diferents targetes, etc.</w:t>
      </w:r>
    </w:p>
    <w:p w14:paraId="3894E8F9" w14:textId="523A5EE8" w:rsidR="009964C4" w:rsidRPr="00176268" w:rsidRDefault="00E558C3" w:rsidP="00847CC1">
      <w:pPr>
        <w:pStyle w:val="Pargrafdellista"/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Fer consultes de prova amb SELECT per validar la base de dades</w:t>
      </w:r>
      <w:r w:rsidR="009964C4" w:rsidRPr="00176268">
        <w:rPr>
          <w:rFonts w:asciiTheme="majorHAnsi" w:hAnsiTheme="majorHAnsi" w:cstheme="majorHAnsi"/>
          <w:b/>
          <w:bCs/>
        </w:rPr>
        <w:t>.</w:t>
      </w:r>
    </w:p>
    <w:p w14:paraId="44F8FECB" w14:textId="02ACCB36" w:rsidR="009964C4" w:rsidRPr="00176268" w:rsidRDefault="00E558C3" w:rsidP="00847CC1">
      <w:pPr>
        <w:pStyle w:val="Pargrafdellista"/>
        <w:numPr>
          <w:ilvl w:val="0"/>
          <w:numId w:val="32"/>
        </w:num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  <w:b/>
          <w:bCs/>
        </w:rPr>
        <w:t>Desar i documentar el procés</w:t>
      </w:r>
      <w:r w:rsidR="009964C4" w:rsidRPr="00176268">
        <w:rPr>
          <w:rFonts w:asciiTheme="majorHAnsi" w:hAnsiTheme="majorHAnsi" w:cstheme="majorHAnsi"/>
          <w:b/>
          <w:bCs/>
        </w:rPr>
        <w:t>.</w:t>
      </w:r>
    </w:p>
    <w:p w14:paraId="5C6B1564" w14:textId="77777777" w:rsidR="009964C4" w:rsidRPr="00176268" w:rsidRDefault="00E558C3" w:rsidP="0095721E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Fitxer .</w:t>
      </w:r>
      <w:proofErr w:type="spellStart"/>
      <w:r w:rsidRPr="00176268">
        <w:rPr>
          <w:rFonts w:asciiTheme="majorHAnsi" w:hAnsiTheme="majorHAnsi" w:cstheme="majorHAnsi"/>
        </w:rPr>
        <w:t>sql</w:t>
      </w:r>
      <w:proofErr w:type="spellEnd"/>
      <w:r w:rsidRPr="00176268">
        <w:rPr>
          <w:rFonts w:asciiTheme="majorHAnsi" w:hAnsiTheme="majorHAnsi" w:cstheme="majorHAnsi"/>
        </w:rPr>
        <w:t xml:space="preserve"> amb tot el codi.</w:t>
      </w:r>
    </w:p>
    <w:p w14:paraId="092C09A7" w14:textId="36ED3942" w:rsidR="00216069" w:rsidRPr="00176268" w:rsidRDefault="00E558C3" w:rsidP="00216069">
      <w:pPr>
        <w:pStyle w:val="Pargrafdellista"/>
        <w:numPr>
          <w:ilvl w:val="0"/>
          <w:numId w:val="18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Informe breu explicatiu del procés seguit (vegeu secció següent).</w:t>
      </w:r>
    </w:p>
    <w:p w14:paraId="797B0B47" w14:textId="5823BEEB" w:rsidR="00216069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.3.3. </w:t>
      </w:r>
      <w:r w:rsidR="00216069" w:rsidRPr="00176268">
        <w:rPr>
          <w:b/>
          <w:bCs/>
        </w:rPr>
        <w:t xml:space="preserve">Producte final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79DDAC45" w14:textId="77777777" w:rsidR="0072646D" w:rsidRPr="00176268" w:rsidRDefault="0072646D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lliuraran:</w:t>
      </w:r>
    </w:p>
    <w:p w14:paraId="4826D79D" w14:textId="77777777" w:rsidR="0072646D" w:rsidRPr="00176268" w:rsidRDefault="0072646D" w:rsidP="0095721E">
      <w:pPr>
        <w:pStyle w:val="Pargrafdellista"/>
        <w:numPr>
          <w:ilvl w:val="0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Un fitxer SQL (</w:t>
      </w:r>
      <w:r w:rsidRPr="00176268">
        <w:rPr>
          <w:rFonts w:asciiTheme="majorHAnsi" w:eastAsia="Consolas" w:hAnsiTheme="majorHAnsi" w:cstheme="majorHAnsi"/>
        </w:rPr>
        <w:t>.</w:t>
      </w:r>
      <w:proofErr w:type="spellStart"/>
      <w:r w:rsidRPr="00176268">
        <w:rPr>
          <w:rFonts w:asciiTheme="majorHAnsi" w:eastAsia="Consolas" w:hAnsiTheme="majorHAnsi" w:cstheme="majorHAnsi"/>
        </w:rPr>
        <w:t>sql</w:t>
      </w:r>
      <w:proofErr w:type="spellEnd"/>
      <w:r w:rsidRPr="00176268">
        <w:rPr>
          <w:rFonts w:asciiTheme="majorHAnsi" w:eastAsia="Aptos" w:hAnsiTheme="majorHAnsi" w:cstheme="majorHAnsi"/>
        </w:rPr>
        <w:t>) amb:</w:t>
      </w:r>
    </w:p>
    <w:p w14:paraId="152A8851" w14:textId="77777777" w:rsidR="0072646D" w:rsidRPr="00176268" w:rsidRDefault="0072646D" w:rsidP="0095721E">
      <w:pPr>
        <w:pStyle w:val="Pargrafdellista"/>
        <w:numPr>
          <w:ilvl w:val="1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Comandes </w:t>
      </w:r>
      <w:r w:rsidRPr="00176268">
        <w:rPr>
          <w:rFonts w:asciiTheme="majorHAnsi" w:eastAsia="Consolas" w:hAnsiTheme="majorHAnsi" w:cstheme="majorHAnsi"/>
        </w:rPr>
        <w:t>CREATE TABLE</w:t>
      </w:r>
      <w:r w:rsidRPr="00176268">
        <w:rPr>
          <w:rFonts w:asciiTheme="majorHAnsi" w:eastAsia="Aptos" w:hAnsiTheme="majorHAnsi" w:cstheme="majorHAnsi"/>
        </w:rPr>
        <w:t>.</w:t>
      </w:r>
    </w:p>
    <w:p w14:paraId="1BBC3C95" w14:textId="77777777" w:rsidR="0072646D" w:rsidRPr="00176268" w:rsidRDefault="0072646D" w:rsidP="0095721E">
      <w:pPr>
        <w:pStyle w:val="Pargrafdellista"/>
        <w:numPr>
          <w:ilvl w:val="1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Comandes </w:t>
      </w:r>
      <w:r w:rsidRPr="00176268">
        <w:rPr>
          <w:rFonts w:asciiTheme="majorHAnsi" w:eastAsia="Consolas" w:hAnsiTheme="majorHAnsi" w:cstheme="majorHAnsi"/>
        </w:rPr>
        <w:t>INSERT INTO</w:t>
      </w:r>
      <w:r w:rsidRPr="00176268">
        <w:rPr>
          <w:rFonts w:asciiTheme="majorHAnsi" w:eastAsia="Aptos" w:hAnsiTheme="majorHAnsi" w:cstheme="majorHAnsi"/>
        </w:rPr>
        <w:t>.</w:t>
      </w:r>
    </w:p>
    <w:p w14:paraId="1F6CD99A" w14:textId="7B23B553" w:rsidR="0072646D" w:rsidRPr="00176268" w:rsidRDefault="0072646D" w:rsidP="0095721E">
      <w:pPr>
        <w:pStyle w:val="Pargrafdellista"/>
        <w:numPr>
          <w:ilvl w:val="0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Un </w:t>
      </w:r>
      <w:r w:rsidR="0034470E">
        <w:rPr>
          <w:rFonts w:asciiTheme="majorHAnsi" w:eastAsia="Aptos" w:hAnsiTheme="majorHAnsi" w:cstheme="majorHAnsi"/>
        </w:rPr>
        <w:t>xicotet</w:t>
      </w:r>
      <w:r w:rsidRPr="00176268">
        <w:rPr>
          <w:rFonts w:asciiTheme="majorHAnsi" w:eastAsia="Aptos" w:hAnsiTheme="majorHAnsi" w:cstheme="majorHAnsi"/>
        </w:rPr>
        <w:t xml:space="preserve"> informe (pot ser en </w:t>
      </w:r>
      <w:proofErr w:type="spellStart"/>
      <w:r w:rsidRPr="00176268">
        <w:rPr>
          <w:rFonts w:asciiTheme="majorHAnsi" w:eastAsia="Aptos" w:hAnsiTheme="majorHAnsi" w:cstheme="majorHAnsi"/>
        </w:rPr>
        <w:t>Markdown</w:t>
      </w:r>
      <w:proofErr w:type="spellEnd"/>
      <w:r w:rsidRPr="00176268">
        <w:rPr>
          <w:rFonts w:asciiTheme="majorHAnsi" w:eastAsia="Aptos" w:hAnsiTheme="majorHAnsi" w:cstheme="majorHAnsi"/>
        </w:rPr>
        <w:t>, PDF, etc.) que inclog</w:t>
      </w:r>
      <w:r w:rsidR="008272A8">
        <w:rPr>
          <w:rFonts w:asciiTheme="majorHAnsi" w:eastAsia="Aptos" w:hAnsiTheme="majorHAnsi" w:cstheme="majorHAnsi"/>
        </w:rPr>
        <w:t>a</w:t>
      </w:r>
      <w:r w:rsidRPr="00176268">
        <w:rPr>
          <w:rFonts w:asciiTheme="majorHAnsi" w:eastAsia="Aptos" w:hAnsiTheme="majorHAnsi" w:cstheme="majorHAnsi"/>
        </w:rPr>
        <w:t>:</w:t>
      </w:r>
    </w:p>
    <w:p w14:paraId="2DE4A8A3" w14:textId="77777777" w:rsidR="0072646D" w:rsidRPr="00176268" w:rsidRDefault="0072646D" w:rsidP="0095721E">
      <w:pPr>
        <w:pStyle w:val="Pargrafdellista"/>
        <w:numPr>
          <w:ilvl w:val="1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Breu explicació del sistema gestor usat.</w:t>
      </w:r>
    </w:p>
    <w:p w14:paraId="382637D4" w14:textId="77777777" w:rsidR="0072646D" w:rsidRPr="00176268" w:rsidRDefault="0072646D" w:rsidP="0095721E">
      <w:pPr>
        <w:pStyle w:val="Pargrafdellista"/>
        <w:numPr>
          <w:ilvl w:val="1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Exemple d’una inserció comentada.</w:t>
      </w:r>
    </w:p>
    <w:p w14:paraId="5FBC2B76" w14:textId="42BBF795" w:rsidR="004B3D3C" w:rsidRPr="00176268" w:rsidRDefault="0072646D" w:rsidP="004B3D3C">
      <w:pPr>
        <w:pStyle w:val="Pargrafdellista"/>
        <w:numPr>
          <w:ilvl w:val="1"/>
          <w:numId w:val="1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Captura de pantalla o evidència de dades carregades correctament.</w:t>
      </w:r>
    </w:p>
    <w:p w14:paraId="609B1831" w14:textId="763C51BC" w:rsidR="004B3D3C" w:rsidRPr="00176268" w:rsidRDefault="0034470E" w:rsidP="004B3D3C">
      <w:pPr>
        <w:pStyle w:val="Ttol4"/>
      </w:pPr>
      <w:bookmarkStart w:id="12" w:name="_Toc199696231"/>
      <w:r>
        <w:t>3</w:t>
      </w:r>
      <w:r w:rsidR="003E04D9" w:rsidRPr="00176268">
        <w:t xml:space="preserve">.4. </w:t>
      </w:r>
      <w:r w:rsidR="004B3D3C" w:rsidRPr="00176268">
        <w:t>Sprint 4</w:t>
      </w:r>
      <w:r w:rsidR="000A41E6" w:rsidRPr="00176268">
        <w:t xml:space="preserve">: </w:t>
      </w:r>
      <w:r w:rsidR="00F20A39" w:rsidRPr="00176268">
        <w:t>Configuració de la Raspberry Pi amb NFC</w:t>
      </w:r>
      <w:bookmarkEnd w:id="12"/>
    </w:p>
    <w:p w14:paraId="4D93E53A" w14:textId="62B70A62" w:rsidR="00216069" w:rsidRPr="00176268" w:rsidRDefault="0034470E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.4.1. </w:t>
      </w:r>
      <w:r w:rsidR="00216069" w:rsidRPr="00176268">
        <w:rPr>
          <w:b/>
          <w:bCs/>
        </w:rPr>
        <w:t xml:space="preserve">Objectiu general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5C12A39C" w14:textId="77777777" w:rsidR="00173068" w:rsidRPr="00176268" w:rsidRDefault="00173068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hauran de configurar una Raspberry Pi amb un lector NFC i desenvolupar el codi necessari per llegir una targeta NFC i registrar les dades obtingudes en una base de dades.</w:t>
      </w:r>
    </w:p>
    <w:p w14:paraId="05CF72DF" w14:textId="06858462" w:rsidR="00173068" w:rsidRPr="00176268" w:rsidRDefault="00173068" w:rsidP="00C47682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Hauran de plantejar: configurar correctament el lector NFC, assegurar la lectura de la targeta i inserir el resultat en la base de dades corresponent.</w:t>
      </w:r>
    </w:p>
    <w:p w14:paraId="19FFC255" w14:textId="5417C47D" w:rsidR="00173068" w:rsidRPr="00176268" w:rsidRDefault="00173068" w:rsidP="00C47682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implementaran un sistema funcional basat en Raspberry Pi que connecta amb un lector NFC i amb una base de dades (</w:t>
      </w:r>
      <w:proofErr w:type="spellStart"/>
      <w:r w:rsidRPr="00176268">
        <w:rPr>
          <w:rFonts w:asciiTheme="majorHAnsi" w:hAnsiTheme="majorHAnsi" w:cstheme="majorHAnsi"/>
        </w:rPr>
        <w:t>SQLite</w:t>
      </w:r>
      <w:proofErr w:type="spellEnd"/>
      <w:r w:rsidRPr="00176268">
        <w:rPr>
          <w:rFonts w:asciiTheme="majorHAnsi" w:hAnsiTheme="majorHAnsi" w:cstheme="majorHAnsi"/>
        </w:rPr>
        <w:t xml:space="preserve"> o </w:t>
      </w:r>
      <w:proofErr w:type="spellStart"/>
      <w:r w:rsidRPr="00176268">
        <w:rPr>
          <w:rFonts w:asciiTheme="majorHAnsi" w:hAnsiTheme="majorHAnsi" w:cstheme="majorHAnsi"/>
        </w:rPr>
        <w:t>MySQL</w:t>
      </w:r>
      <w:proofErr w:type="spellEnd"/>
      <w:r w:rsidRPr="00176268">
        <w:rPr>
          <w:rFonts w:asciiTheme="majorHAnsi" w:hAnsiTheme="majorHAnsi" w:cstheme="majorHAnsi"/>
        </w:rPr>
        <w:t xml:space="preserve">), escrivint el codi en </w:t>
      </w:r>
      <w:proofErr w:type="spellStart"/>
      <w:r w:rsidRPr="00176268">
        <w:rPr>
          <w:rFonts w:asciiTheme="majorHAnsi" w:hAnsiTheme="majorHAnsi" w:cstheme="majorHAnsi"/>
        </w:rPr>
        <w:t>Python</w:t>
      </w:r>
      <w:proofErr w:type="spellEnd"/>
      <w:r w:rsidRPr="00176268">
        <w:rPr>
          <w:rFonts w:asciiTheme="majorHAnsi" w:hAnsiTheme="majorHAnsi" w:cstheme="majorHAnsi"/>
        </w:rPr>
        <w:t xml:space="preserve"> necessari per fer la lectura de targetes i l’emmagatzematge de dades. Durant el procés, també hauran de fer proves reals amb targetes i documentar el funcionament del sistema.</w:t>
      </w:r>
    </w:p>
    <w:p w14:paraId="36601272" w14:textId="377B539C" w:rsidR="00173068" w:rsidRPr="00176268" w:rsidRDefault="00173068" w:rsidP="00C47682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Aquesta fase fa el pont entre la connexió de maquinari, la programació i la persistència de dades, i permet veure com s’integra tot en un entorn real de treball.</w:t>
      </w:r>
    </w:p>
    <w:p w14:paraId="3DCDC2E1" w14:textId="1EB07C8D" w:rsidR="00216069" w:rsidRPr="00176268" w:rsidRDefault="00173068" w:rsidP="00C47682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Per tal d’aconseguir l’objectiu, es treballaran els coneixements i habilitats relacionats amb la connexió de perifèrics a la Raspberry Pi, la instal·lació de llibreries a Linux, l’ús de </w:t>
      </w:r>
      <w:proofErr w:type="spellStart"/>
      <w:r w:rsidRPr="00176268">
        <w:rPr>
          <w:rFonts w:asciiTheme="majorHAnsi" w:hAnsiTheme="majorHAnsi" w:cstheme="majorHAnsi"/>
        </w:rPr>
        <w:t>Python</w:t>
      </w:r>
      <w:proofErr w:type="spellEnd"/>
      <w:r w:rsidRPr="00176268">
        <w:rPr>
          <w:rFonts w:asciiTheme="majorHAnsi" w:hAnsiTheme="majorHAnsi" w:cstheme="majorHAnsi"/>
        </w:rPr>
        <w:t xml:space="preserve"> per </w:t>
      </w:r>
      <w:r w:rsidRPr="00176268">
        <w:rPr>
          <w:rFonts w:asciiTheme="majorHAnsi" w:hAnsiTheme="majorHAnsi" w:cstheme="majorHAnsi"/>
        </w:rPr>
        <w:lastRenderedPageBreak/>
        <w:t>llegir dades d’un dispositiu NFC i la inserció d’aquestes dades en una base de dades, així com l’automatització i la comprovació del sistema.</w:t>
      </w:r>
    </w:p>
    <w:p w14:paraId="19B9FF4B" w14:textId="596FDC32" w:rsidR="00216069" w:rsidRPr="00176268" w:rsidRDefault="006B4EF6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.4.2. </w:t>
      </w:r>
      <w:r w:rsidR="00216069" w:rsidRPr="00176268">
        <w:rPr>
          <w:b/>
          <w:bCs/>
        </w:rPr>
        <w:t>Descripció de l’activitat</w:t>
      </w:r>
    </w:p>
    <w:p w14:paraId="15BF1E6F" w14:textId="77777777" w:rsidR="009A32D1" w:rsidRPr="00176268" w:rsidRDefault="009A32D1" w:rsidP="0095721E">
      <w:pPr>
        <w:pStyle w:val="Pargrafdellista"/>
        <w:numPr>
          <w:ilvl w:val="0"/>
          <w:numId w:val="16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Connectar el lector NFC a la Raspberry Pi</w:t>
      </w:r>
    </w:p>
    <w:p w14:paraId="5FFF57E5" w14:textId="77777777" w:rsidR="009A32D1" w:rsidRPr="00176268" w:rsidRDefault="009A32D1" w:rsidP="0095721E">
      <w:pPr>
        <w:pStyle w:val="Pargrafdellista"/>
        <w:numPr>
          <w:ilvl w:val="0"/>
          <w:numId w:val="19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Recomanat: lector PN532 per I2C o USB.</w:t>
      </w:r>
    </w:p>
    <w:p w14:paraId="61DBE8A5" w14:textId="77777777" w:rsidR="009A32D1" w:rsidRPr="00176268" w:rsidRDefault="009A32D1" w:rsidP="0095721E">
      <w:pPr>
        <w:pStyle w:val="Pargrafdellista"/>
        <w:numPr>
          <w:ilvl w:val="0"/>
          <w:numId w:val="19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Verificar connexió amb comandes com </w:t>
      </w:r>
      <w:proofErr w:type="spellStart"/>
      <w:r w:rsidRPr="00176268">
        <w:rPr>
          <w:rFonts w:asciiTheme="majorHAnsi" w:eastAsia="Consolas" w:hAnsiTheme="majorHAnsi" w:cstheme="majorHAnsi"/>
        </w:rPr>
        <w:t>lsusb</w:t>
      </w:r>
      <w:proofErr w:type="spellEnd"/>
      <w:r w:rsidRPr="00176268">
        <w:rPr>
          <w:rFonts w:asciiTheme="majorHAnsi" w:eastAsia="Aptos" w:hAnsiTheme="majorHAnsi" w:cstheme="majorHAnsi"/>
        </w:rPr>
        <w:t xml:space="preserve"> o </w:t>
      </w:r>
      <w:r w:rsidRPr="00176268">
        <w:rPr>
          <w:rFonts w:asciiTheme="majorHAnsi" w:eastAsia="Consolas" w:hAnsiTheme="majorHAnsi" w:cstheme="majorHAnsi"/>
        </w:rPr>
        <w:t>i2cdetect</w:t>
      </w:r>
      <w:r w:rsidRPr="00176268">
        <w:rPr>
          <w:rFonts w:asciiTheme="majorHAnsi" w:eastAsia="Aptos" w:hAnsiTheme="majorHAnsi" w:cstheme="majorHAnsi"/>
        </w:rPr>
        <w:t>.</w:t>
      </w:r>
    </w:p>
    <w:p w14:paraId="6CB2DFB4" w14:textId="490E88EB" w:rsidR="009A32D1" w:rsidRPr="00176268" w:rsidRDefault="009A32D1" w:rsidP="0095721E">
      <w:pPr>
        <w:pStyle w:val="Pargrafdellista"/>
        <w:numPr>
          <w:ilvl w:val="0"/>
          <w:numId w:val="16"/>
        </w:numPr>
        <w:spacing w:before="240" w:after="240" w:line="279" w:lineRule="auto"/>
        <w:rPr>
          <w:rFonts w:asciiTheme="majorHAnsi" w:eastAsia="Consola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Instal·lar llibreries necessàries</w:t>
      </w:r>
    </w:p>
    <w:p w14:paraId="253CE943" w14:textId="7AB5A770" w:rsidR="009A32D1" w:rsidRPr="00176268" w:rsidRDefault="009A32D1" w:rsidP="0095721E">
      <w:pPr>
        <w:pStyle w:val="Pargrafdellista"/>
        <w:numPr>
          <w:ilvl w:val="0"/>
          <w:numId w:val="16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 xml:space="preserve">Escriure un script en </w:t>
      </w:r>
      <w:proofErr w:type="spellStart"/>
      <w:r w:rsidRPr="00176268">
        <w:rPr>
          <w:rFonts w:asciiTheme="majorHAnsi" w:eastAsia="Aptos" w:hAnsiTheme="majorHAnsi" w:cstheme="majorHAnsi"/>
          <w:b/>
          <w:bCs/>
        </w:rPr>
        <w:t>Python</w:t>
      </w:r>
      <w:proofErr w:type="spellEnd"/>
      <w:r w:rsidRPr="00176268">
        <w:rPr>
          <w:rFonts w:asciiTheme="majorHAnsi" w:eastAsia="Aptos" w:hAnsiTheme="majorHAnsi" w:cstheme="majorHAnsi"/>
          <w:b/>
          <w:bCs/>
        </w:rPr>
        <w:t xml:space="preserve"> que </w:t>
      </w:r>
      <w:r w:rsidR="00882433">
        <w:rPr>
          <w:rFonts w:asciiTheme="majorHAnsi" w:eastAsia="Aptos" w:hAnsiTheme="majorHAnsi" w:cstheme="majorHAnsi"/>
          <w:b/>
          <w:bCs/>
        </w:rPr>
        <w:t>llegisca</w:t>
      </w:r>
      <w:r w:rsidRPr="00176268">
        <w:rPr>
          <w:rFonts w:asciiTheme="majorHAnsi" w:eastAsia="Aptos" w:hAnsiTheme="majorHAnsi" w:cstheme="majorHAnsi"/>
          <w:b/>
          <w:bCs/>
        </w:rPr>
        <w:t xml:space="preserve"> la targeta Exemple base per a NFC</w:t>
      </w:r>
      <w:r w:rsidR="00B46401" w:rsidRPr="00176268">
        <w:rPr>
          <w:rFonts w:asciiTheme="majorHAnsi" w:eastAsia="Aptos" w:hAnsiTheme="majorHAnsi" w:cstheme="majorHAnsi"/>
          <w:b/>
          <w:bCs/>
        </w:rPr>
        <w:t>.</w:t>
      </w:r>
    </w:p>
    <w:p w14:paraId="04F2F1CC" w14:textId="77777777" w:rsidR="009A32D1" w:rsidRPr="00176268" w:rsidRDefault="009A32D1" w:rsidP="0095721E">
      <w:pPr>
        <w:pStyle w:val="Pargrafdellista"/>
        <w:numPr>
          <w:ilvl w:val="0"/>
          <w:numId w:val="16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Fer proves amb targetes reals</w:t>
      </w:r>
    </w:p>
    <w:p w14:paraId="7732D73A" w14:textId="77777777" w:rsidR="009A32D1" w:rsidRPr="00176268" w:rsidRDefault="009A32D1" w:rsidP="0095721E">
      <w:pPr>
        <w:pStyle w:val="Pargrafdellista"/>
        <w:numPr>
          <w:ilvl w:val="0"/>
          <w:numId w:val="20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Veure com la Raspberry detecta la targeta.</w:t>
      </w:r>
    </w:p>
    <w:p w14:paraId="7477CE25" w14:textId="77777777" w:rsidR="009A32D1" w:rsidRPr="00176268" w:rsidRDefault="009A32D1" w:rsidP="0095721E">
      <w:pPr>
        <w:pStyle w:val="Pargrafdellista"/>
        <w:numPr>
          <w:ilvl w:val="0"/>
          <w:numId w:val="20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Comprovar si es registra correctament en la base de dades.</w:t>
      </w:r>
    </w:p>
    <w:p w14:paraId="0F8393A6" w14:textId="6DC1D05E" w:rsidR="00216069" w:rsidRPr="00176268" w:rsidRDefault="009A32D1" w:rsidP="0095721E">
      <w:pPr>
        <w:pStyle w:val="Pargrafdellista"/>
        <w:numPr>
          <w:ilvl w:val="0"/>
          <w:numId w:val="16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Fer captures de pantalla o vídeos del sistema funcionant per documentar-ho.</w:t>
      </w:r>
    </w:p>
    <w:p w14:paraId="45C41202" w14:textId="6ABD7524" w:rsidR="00216069" w:rsidRPr="00176268" w:rsidRDefault="006B4EF6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.4.3. </w:t>
      </w:r>
      <w:r w:rsidR="00216069" w:rsidRPr="00176268">
        <w:rPr>
          <w:b/>
          <w:bCs/>
        </w:rPr>
        <w:t xml:space="preserve">Producte final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1AD0B13A" w14:textId="77777777" w:rsidR="00787181" w:rsidRPr="00176268" w:rsidRDefault="00787181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han de lliurar:</w:t>
      </w:r>
    </w:p>
    <w:p w14:paraId="532BBF08" w14:textId="77777777" w:rsidR="00787181" w:rsidRPr="00176268" w:rsidRDefault="00787181" w:rsidP="0095721E">
      <w:pPr>
        <w:pStyle w:val="Pargrafdellista"/>
        <w:numPr>
          <w:ilvl w:val="0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El codi </w:t>
      </w:r>
      <w:proofErr w:type="spellStart"/>
      <w:r w:rsidRPr="00176268">
        <w:rPr>
          <w:rFonts w:asciiTheme="majorHAnsi" w:eastAsia="Aptos" w:hAnsiTheme="majorHAnsi" w:cstheme="majorHAnsi"/>
        </w:rPr>
        <w:t>Python</w:t>
      </w:r>
      <w:proofErr w:type="spellEnd"/>
      <w:r w:rsidRPr="00176268">
        <w:rPr>
          <w:rFonts w:asciiTheme="majorHAnsi" w:eastAsia="Aptos" w:hAnsiTheme="majorHAnsi" w:cstheme="majorHAnsi"/>
        </w:rPr>
        <w:t xml:space="preserve"> que permet llegir la targeta i registrar dades.</w:t>
      </w:r>
    </w:p>
    <w:p w14:paraId="504C8240" w14:textId="77777777" w:rsidR="00787181" w:rsidRPr="00176268" w:rsidRDefault="00787181" w:rsidP="0095721E">
      <w:pPr>
        <w:pStyle w:val="Pargrafdellista"/>
        <w:numPr>
          <w:ilvl w:val="0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Una prova de funcionament (vídeo, captura de pantalla o dades enregistrades).</w:t>
      </w:r>
    </w:p>
    <w:p w14:paraId="222DC41E" w14:textId="659A9289" w:rsidR="00787181" w:rsidRPr="00176268" w:rsidRDefault="00787181" w:rsidP="0095721E">
      <w:pPr>
        <w:pStyle w:val="Pargrafdellista"/>
        <w:numPr>
          <w:ilvl w:val="0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Un </w:t>
      </w:r>
      <w:r w:rsidR="008946BA">
        <w:rPr>
          <w:rFonts w:asciiTheme="majorHAnsi" w:eastAsia="Aptos" w:hAnsiTheme="majorHAnsi" w:cstheme="majorHAnsi"/>
        </w:rPr>
        <w:t>xicotet</w:t>
      </w:r>
      <w:r w:rsidRPr="00176268">
        <w:rPr>
          <w:rFonts w:asciiTheme="majorHAnsi" w:eastAsia="Aptos" w:hAnsiTheme="majorHAnsi" w:cstheme="majorHAnsi"/>
        </w:rPr>
        <w:t xml:space="preserve"> informe explicant:</w:t>
      </w:r>
    </w:p>
    <w:p w14:paraId="50C977D5" w14:textId="77777777" w:rsidR="00787181" w:rsidRPr="00176268" w:rsidRDefault="00787181" w:rsidP="0095721E">
      <w:pPr>
        <w:pStyle w:val="Pargrafdellista"/>
        <w:numPr>
          <w:ilvl w:val="1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Com han connectat el lector NFC.</w:t>
      </w:r>
    </w:p>
    <w:p w14:paraId="5C07046A" w14:textId="77777777" w:rsidR="00787181" w:rsidRPr="00176268" w:rsidRDefault="00787181" w:rsidP="0095721E">
      <w:pPr>
        <w:pStyle w:val="Pargrafdellista"/>
        <w:numPr>
          <w:ilvl w:val="1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Quines llibreries han utilitzat.</w:t>
      </w:r>
    </w:p>
    <w:p w14:paraId="14412EC7" w14:textId="77777777" w:rsidR="00787181" w:rsidRPr="00176268" w:rsidRDefault="00787181" w:rsidP="0095721E">
      <w:pPr>
        <w:pStyle w:val="Pargrafdellista"/>
        <w:numPr>
          <w:ilvl w:val="1"/>
          <w:numId w:val="17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Com han vinculat el codi amb la base de dades.</w:t>
      </w:r>
    </w:p>
    <w:p w14:paraId="0B6BAFFC" w14:textId="48B3A8F1" w:rsidR="004B3D3C" w:rsidRPr="00176268" w:rsidRDefault="00787181" w:rsidP="004B3D3C">
      <w:pPr>
        <w:pStyle w:val="Pargrafdellista"/>
        <w:numPr>
          <w:ilvl w:val="1"/>
          <w:numId w:val="17"/>
        </w:numPr>
        <w:spacing w:before="240" w:after="240" w:line="279" w:lineRule="auto"/>
        <w:rPr>
          <w:rFonts w:ascii="Aptos" w:eastAsia="Aptos" w:hAnsi="Aptos" w:cs="Aptos"/>
        </w:rPr>
      </w:pPr>
      <w:r w:rsidRPr="00176268">
        <w:rPr>
          <w:rFonts w:asciiTheme="majorHAnsi" w:eastAsia="Aptos" w:hAnsiTheme="majorHAnsi" w:cstheme="majorHAnsi"/>
        </w:rPr>
        <w:t>Possibles problemes trobats i com els han resolt</w:t>
      </w:r>
      <w:r w:rsidRPr="00176268">
        <w:rPr>
          <w:rFonts w:ascii="Aptos" w:eastAsia="Aptos" w:hAnsi="Aptos" w:cs="Aptos"/>
        </w:rPr>
        <w:t>.</w:t>
      </w:r>
    </w:p>
    <w:p w14:paraId="5AD44763" w14:textId="24C0CB83" w:rsidR="004B3D3C" w:rsidRPr="00176268" w:rsidRDefault="006B4EF6" w:rsidP="004B3D3C">
      <w:pPr>
        <w:pStyle w:val="Ttol4"/>
      </w:pPr>
      <w:bookmarkStart w:id="13" w:name="_Toc199696232"/>
      <w:r>
        <w:t>3</w:t>
      </w:r>
      <w:r w:rsidR="003E04D9" w:rsidRPr="00176268">
        <w:t xml:space="preserve">.5. </w:t>
      </w:r>
      <w:r w:rsidR="004B3D3C" w:rsidRPr="00176268">
        <w:t>Sprint 5</w:t>
      </w:r>
      <w:r w:rsidR="00F20A39" w:rsidRPr="00176268">
        <w:t xml:space="preserve">: </w:t>
      </w:r>
      <w:r w:rsidR="00071700" w:rsidRPr="00176268">
        <w:t>Proves i manteniment</w:t>
      </w:r>
      <w:bookmarkEnd w:id="13"/>
    </w:p>
    <w:p w14:paraId="7DED06DB" w14:textId="6AE0F3DF" w:rsidR="00E837E9" w:rsidRPr="00176268" w:rsidRDefault="006B4EF6" w:rsidP="00E837E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.5.1. </w:t>
      </w:r>
      <w:r w:rsidR="00216069" w:rsidRPr="00176268">
        <w:rPr>
          <w:b/>
          <w:bCs/>
        </w:rPr>
        <w:t xml:space="preserve">Objectiu general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16A39D6E" w14:textId="6FC1EEA4" w:rsidR="00097C88" w:rsidRPr="00176268" w:rsidRDefault="00097C88" w:rsidP="00E837E9">
      <w:pPr>
        <w:rPr>
          <w:rFonts w:asciiTheme="majorHAnsi" w:hAnsiTheme="majorHAnsi" w:cstheme="majorHAnsi"/>
          <w:b/>
          <w:bCs/>
        </w:rPr>
      </w:pPr>
      <w:r w:rsidRPr="00176268">
        <w:rPr>
          <w:rFonts w:asciiTheme="majorHAnsi" w:hAnsiTheme="majorHAnsi" w:cstheme="majorHAnsi"/>
        </w:rPr>
        <w:t>Els alumnes hauran de simular l’ús real del sistema desenvolupat, comprovant que la lectura de targetes NFC i la inserció a la base de dades funcionen correctament.</w:t>
      </w:r>
      <w:r w:rsidR="00E837E9" w:rsidRPr="00176268">
        <w:rPr>
          <w:rFonts w:asciiTheme="majorHAnsi" w:hAnsiTheme="majorHAnsi" w:cstheme="majorHAnsi"/>
        </w:rPr>
        <w:t xml:space="preserve"> </w:t>
      </w:r>
      <w:r w:rsidRPr="00176268">
        <w:rPr>
          <w:rFonts w:asciiTheme="majorHAnsi" w:hAnsiTheme="majorHAnsi" w:cstheme="majorHAnsi"/>
        </w:rPr>
        <w:t>Hauran de plantejar: realitzar simulacions d’ús, fer consultes útils sobre les dades registrades i reflexionar sobre el valor pràctic del sistema dins del context d’un negoci o servei.</w:t>
      </w:r>
    </w:p>
    <w:p w14:paraId="1DDB3AFD" w14:textId="77777777" w:rsidR="00097C88" w:rsidRPr="00176268" w:rsidRDefault="00097C88" w:rsidP="00097C88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validaran el funcionament del sistema mitjançant dades reals o simulades, realitzant consultes SQL per analitzar el comportament del sistema i extraure informació rellevant. A més, hauran de documentar les proves, interpretar els resultats i proposar possibles millores o funcionalitats futures.</w:t>
      </w:r>
    </w:p>
    <w:p w14:paraId="7E72ADF5" w14:textId="40B8818F" w:rsidR="00097C88" w:rsidRPr="00176268" w:rsidRDefault="00097C88" w:rsidP="00097C88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Aquesta fase connecta la implementació tècnica amb l’anàlisi i reflexió crítica, afavorint una visió completa del sistema, des de la lectura i registre fins a la se</w:t>
      </w:r>
      <w:r w:rsidR="00872E8D">
        <w:rPr>
          <w:rFonts w:asciiTheme="majorHAnsi" w:hAnsiTheme="majorHAnsi" w:cstheme="majorHAnsi"/>
        </w:rPr>
        <w:t>u</w:t>
      </w:r>
      <w:r w:rsidRPr="00176268">
        <w:rPr>
          <w:rFonts w:asciiTheme="majorHAnsi" w:hAnsiTheme="majorHAnsi" w:cstheme="majorHAnsi"/>
        </w:rPr>
        <w:t>a utilització pràctica en entorns reals.</w:t>
      </w:r>
    </w:p>
    <w:p w14:paraId="5E62DDF9" w14:textId="2CB61553" w:rsidR="00216069" w:rsidRPr="00176268" w:rsidRDefault="00097C88" w:rsidP="00D82D2F">
      <w:pPr>
        <w:spacing w:before="240" w:after="240"/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lastRenderedPageBreak/>
        <w:t>Per tal d’aconseguir l’objectiu, es treballaran els coneixements i habilitats relacionats amb la validació de sistemes, consultes SQL (SELECT, JOIN, ORDER BY, etc.), interpretació de dades, documentació tècnica i proposta de millores per al manteniment i evolució del sistema.</w:t>
      </w:r>
    </w:p>
    <w:p w14:paraId="11EA81AF" w14:textId="254C1E22" w:rsidR="00216069" w:rsidRPr="00176268" w:rsidRDefault="006B4EF6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.5.2. </w:t>
      </w:r>
      <w:r w:rsidR="00216069" w:rsidRPr="00176268">
        <w:rPr>
          <w:b/>
          <w:bCs/>
        </w:rPr>
        <w:t>Descripció de l’activitat</w:t>
      </w:r>
    </w:p>
    <w:p w14:paraId="7C3BB738" w14:textId="77777777" w:rsidR="00964265" w:rsidRPr="00176268" w:rsidRDefault="00964265" w:rsidP="0095721E">
      <w:pPr>
        <w:pStyle w:val="Pargrafdellista"/>
        <w:numPr>
          <w:ilvl w:val="0"/>
          <w:numId w:val="21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Simular l'ús del sistema durant un dia o escenari concret</w:t>
      </w:r>
    </w:p>
    <w:p w14:paraId="6BAFF205" w14:textId="77777777" w:rsidR="00964265" w:rsidRPr="00176268" w:rsidRDefault="00964265" w:rsidP="0095721E">
      <w:pPr>
        <w:pStyle w:val="Pargrafdellista"/>
        <w:numPr>
          <w:ilvl w:val="0"/>
          <w:numId w:val="2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Lectura de diverses targetes.</w:t>
      </w:r>
    </w:p>
    <w:p w14:paraId="4891B179" w14:textId="3B84AB64" w:rsidR="00964265" w:rsidRPr="00176268" w:rsidRDefault="00964265" w:rsidP="0095721E">
      <w:pPr>
        <w:pStyle w:val="Pargrafdellista"/>
        <w:numPr>
          <w:ilvl w:val="0"/>
          <w:numId w:val="22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Inserció de dades de manera controlada (manual o automàtica).</w:t>
      </w:r>
    </w:p>
    <w:p w14:paraId="18523970" w14:textId="77777777" w:rsidR="00964265" w:rsidRPr="00176268" w:rsidRDefault="00964265" w:rsidP="0095721E">
      <w:pPr>
        <w:pStyle w:val="Pargrafdellista"/>
        <w:numPr>
          <w:ilvl w:val="0"/>
          <w:numId w:val="21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Fer consultes útils sobre la base de dades:</w:t>
      </w:r>
    </w:p>
    <w:p w14:paraId="2572464C" w14:textId="77777777" w:rsidR="00964265" w:rsidRPr="00176268" w:rsidRDefault="00964265" w:rsidP="0095721E">
      <w:pPr>
        <w:pStyle w:val="Pargrafdellista"/>
        <w:numPr>
          <w:ilvl w:val="0"/>
          <w:numId w:val="2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Quants accessos ha fet cada usuari?</w:t>
      </w:r>
    </w:p>
    <w:p w14:paraId="2BFF8576" w14:textId="0D9D6FA4" w:rsidR="00964265" w:rsidRPr="00176268" w:rsidRDefault="00964265" w:rsidP="0095721E">
      <w:pPr>
        <w:pStyle w:val="Pargrafdellista"/>
        <w:numPr>
          <w:ilvl w:val="0"/>
          <w:numId w:val="2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Quines targetes han accedit </w:t>
      </w:r>
      <w:r w:rsidR="00872E8D">
        <w:rPr>
          <w:rFonts w:asciiTheme="majorHAnsi" w:eastAsia="Aptos" w:hAnsiTheme="majorHAnsi" w:cstheme="majorHAnsi"/>
        </w:rPr>
        <w:t>hui</w:t>
      </w:r>
      <w:r w:rsidRPr="00176268">
        <w:rPr>
          <w:rFonts w:asciiTheme="majorHAnsi" w:eastAsia="Aptos" w:hAnsiTheme="majorHAnsi" w:cstheme="majorHAnsi"/>
        </w:rPr>
        <w:t>?</w:t>
      </w:r>
    </w:p>
    <w:p w14:paraId="04AFCE05" w14:textId="77777777" w:rsidR="00964265" w:rsidRPr="00176268" w:rsidRDefault="00964265" w:rsidP="0095721E">
      <w:pPr>
        <w:pStyle w:val="Pargrafdellista"/>
        <w:numPr>
          <w:ilvl w:val="0"/>
          <w:numId w:val="2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Quina és la franja horària més habitual d’entrada?</w:t>
      </w:r>
    </w:p>
    <w:p w14:paraId="27BEA82B" w14:textId="2665A06F" w:rsidR="00964265" w:rsidRPr="00176268" w:rsidRDefault="00964265" w:rsidP="0095721E">
      <w:pPr>
        <w:pStyle w:val="Pargrafdellista"/>
        <w:numPr>
          <w:ilvl w:val="0"/>
          <w:numId w:val="2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Alguna targeta ha accedit més de X vegades?</w:t>
      </w:r>
    </w:p>
    <w:p w14:paraId="584642D3" w14:textId="77777777" w:rsidR="00964265" w:rsidRPr="00176268" w:rsidRDefault="00964265" w:rsidP="0095721E">
      <w:pPr>
        <w:pStyle w:val="Pargrafdellista"/>
        <w:numPr>
          <w:ilvl w:val="0"/>
          <w:numId w:val="21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Documentar les proves</w:t>
      </w:r>
    </w:p>
    <w:p w14:paraId="1A7E8441" w14:textId="77777777" w:rsidR="00964265" w:rsidRPr="00176268" w:rsidRDefault="00964265" w:rsidP="0095721E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Captures de pantalla o sortida de les consultes.</w:t>
      </w:r>
    </w:p>
    <w:p w14:paraId="02A45ECD" w14:textId="77777777" w:rsidR="00964265" w:rsidRPr="00176268" w:rsidRDefault="00964265" w:rsidP="0095721E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Descripció de com s’ha fet la simulació.</w:t>
      </w:r>
    </w:p>
    <w:p w14:paraId="76D57FE3" w14:textId="77777777" w:rsidR="00964265" w:rsidRPr="00176268" w:rsidRDefault="00964265" w:rsidP="0095721E">
      <w:pPr>
        <w:pStyle w:val="Pargrafdellista"/>
        <w:numPr>
          <w:ilvl w:val="0"/>
          <w:numId w:val="21"/>
        </w:numPr>
        <w:spacing w:before="240" w:after="240" w:line="279" w:lineRule="auto"/>
        <w:rPr>
          <w:rFonts w:asciiTheme="majorHAnsi" w:eastAsia="Aptos" w:hAnsiTheme="majorHAnsi" w:cstheme="majorHAnsi"/>
          <w:b/>
          <w:bCs/>
        </w:rPr>
      </w:pPr>
      <w:r w:rsidRPr="00176268">
        <w:rPr>
          <w:rFonts w:asciiTheme="majorHAnsi" w:eastAsia="Aptos" w:hAnsiTheme="majorHAnsi" w:cstheme="majorHAnsi"/>
          <w:b/>
          <w:bCs/>
        </w:rPr>
        <w:t>Reflexionar sobre l’eficàcia del sistema</w:t>
      </w:r>
    </w:p>
    <w:p w14:paraId="7798281E" w14:textId="77777777" w:rsidR="00964265" w:rsidRPr="00176268" w:rsidRDefault="00964265" w:rsidP="0095721E">
      <w:pPr>
        <w:pStyle w:val="Pargrafdellista"/>
        <w:numPr>
          <w:ilvl w:val="0"/>
          <w:numId w:val="25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És útil la base de dades? Quina informació rellevant proporciona?</w:t>
      </w:r>
    </w:p>
    <w:p w14:paraId="2347F306" w14:textId="77777777" w:rsidR="00964265" w:rsidRPr="00176268" w:rsidRDefault="00964265" w:rsidP="0095721E">
      <w:pPr>
        <w:pStyle w:val="Pargrafdellista"/>
        <w:numPr>
          <w:ilvl w:val="0"/>
          <w:numId w:val="25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En quines situacions ajuda el sistema al negoci?</w:t>
      </w:r>
    </w:p>
    <w:p w14:paraId="6C7DE373" w14:textId="7B1E0EE9" w:rsidR="00216069" w:rsidRPr="00176268" w:rsidRDefault="00964265" w:rsidP="00216069">
      <w:pPr>
        <w:pStyle w:val="Pargrafdellista"/>
        <w:numPr>
          <w:ilvl w:val="0"/>
          <w:numId w:val="25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Propostes de millora (versions futures, funcionalitats addicionals).</w:t>
      </w:r>
    </w:p>
    <w:p w14:paraId="348B9A8E" w14:textId="755AD965" w:rsidR="00216069" w:rsidRPr="00176268" w:rsidRDefault="006B4EF6" w:rsidP="00216069">
      <w:pPr>
        <w:pStyle w:val="Ttol5"/>
        <w:rPr>
          <w:b/>
          <w:bCs/>
        </w:rPr>
      </w:pPr>
      <w:r>
        <w:rPr>
          <w:b/>
          <w:bCs/>
        </w:rPr>
        <w:t>3</w:t>
      </w:r>
      <w:r w:rsidR="003E04D9" w:rsidRPr="00176268">
        <w:rPr>
          <w:b/>
          <w:bCs/>
        </w:rPr>
        <w:t xml:space="preserve">.5.3. </w:t>
      </w:r>
      <w:r w:rsidR="00216069" w:rsidRPr="00176268">
        <w:rPr>
          <w:b/>
          <w:bCs/>
        </w:rPr>
        <w:t xml:space="preserve">Producte final del </w:t>
      </w:r>
      <w:proofErr w:type="spellStart"/>
      <w:r w:rsidR="00216069" w:rsidRPr="00176268">
        <w:rPr>
          <w:b/>
          <w:bCs/>
        </w:rPr>
        <w:t>sprint</w:t>
      </w:r>
      <w:proofErr w:type="spellEnd"/>
    </w:p>
    <w:p w14:paraId="78C65D57" w14:textId="73629BC6" w:rsidR="00F45EA9" w:rsidRPr="00176268" w:rsidRDefault="00F45EA9" w:rsidP="00E837E9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Els alumnes han de lliurar</w:t>
      </w:r>
      <w:r w:rsidR="00F43979" w:rsidRPr="00176268">
        <w:rPr>
          <w:rFonts w:asciiTheme="majorHAnsi" w:hAnsiTheme="majorHAnsi" w:cstheme="majorHAnsi"/>
        </w:rPr>
        <w:t xml:space="preserve"> la memòria final del projecte amb</w:t>
      </w:r>
      <w:r w:rsidRPr="00176268">
        <w:rPr>
          <w:rFonts w:asciiTheme="majorHAnsi" w:hAnsiTheme="majorHAnsi" w:cstheme="majorHAnsi"/>
        </w:rPr>
        <w:t>:</w:t>
      </w:r>
    </w:p>
    <w:p w14:paraId="6CF7CD8F" w14:textId="77777777" w:rsidR="00F45EA9" w:rsidRPr="00176268" w:rsidRDefault="00F45EA9" w:rsidP="00F45EA9">
      <w:pPr>
        <w:pStyle w:val="Pargrafdellista"/>
        <w:numPr>
          <w:ilvl w:val="0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Un informe amb:</w:t>
      </w:r>
    </w:p>
    <w:p w14:paraId="7995E9FF" w14:textId="77777777" w:rsidR="00F45EA9" w:rsidRPr="00176268" w:rsidRDefault="00F45EA9" w:rsidP="00F45EA9">
      <w:pPr>
        <w:pStyle w:val="Pargrafdellista"/>
        <w:numPr>
          <w:ilvl w:val="1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Captura de les proves (pantalles, resultats, codi executat...).</w:t>
      </w:r>
    </w:p>
    <w:p w14:paraId="073ED001" w14:textId="77777777" w:rsidR="00F45EA9" w:rsidRPr="00176268" w:rsidRDefault="00F45EA9" w:rsidP="00F45EA9">
      <w:pPr>
        <w:pStyle w:val="Pargrafdellista"/>
        <w:numPr>
          <w:ilvl w:val="1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Consultes SQL realitzades i interpretació dels resultats.</w:t>
      </w:r>
    </w:p>
    <w:p w14:paraId="0FBE6D4A" w14:textId="77777777" w:rsidR="00F45EA9" w:rsidRPr="00176268" w:rsidRDefault="00F45EA9" w:rsidP="00F45EA9">
      <w:pPr>
        <w:pStyle w:val="Pargrafdellista"/>
        <w:numPr>
          <w:ilvl w:val="1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Reflexió personal o en grup sobre com la base de dades ajuda al negoci.</w:t>
      </w:r>
    </w:p>
    <w:p w14:paraId="177368D5" w14:textId="77777777" w:rsidR="00F45EA9" w:rsidRPr="00176268" w:rsidRDefault="00F45EA9" w:rsidP="00F45EA9">
      <w:pPr>
        <w:pStyle w:val="Pargrafdellista"/>
        <w:numPr>
          <w:ilvl w:val="1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Propostes de millora o manteniment (errors trobats, com prevenir-los, etc.)</w:t>
      </w:r>
    </w:p>
    <w:p w14:paraId="2817A7FD" w14:textId="0665651E" w:rsidR="00116364" w:rsidRPr="006B4EF6" w:rsidRDefault="00F45EA9" w:rsidP="006B4EF6">
      <w:pPr>
        <w:pStyle w:val="Pargrafdellista"/>
        <w:numPr>
          <w:ilvl w:val="0"/>
          <w:numId w:val="33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Si és possible, vídeo breu mostrant el sistema funcionant en una situació real o simulada (opcional però molt recomanat).</w:t>
      </w:r>
    </w:p>
    <w:sectPr w:rsidR="00116364" w:rsidRPr="006B4EF6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5EED"/>
    <w:multiLevelType w:val="hybridMultilevel"/>
    <w:tmpl w:val="DCCC1FC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1024"/>
    <w:multiLevelType w:val="hybridMultilevel"/>
    <w:tmpl w:val="E610AC7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A52FD"/>
    <w:multiLevelType w:val="hybridMultilevel"/>
    <w:tmpl w:val="0EF62E0C"/>
    <w:lvl w:ilvl="0" w:tplc="08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FDD1718"/>
    <w:multiLevelType w:val="hybridMultilevel"/>
    <w:tmpl w:val="535EB4D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31"/>
  </w:num>
  <w:num w:numId="13" w16cid:durableId="1402288239">
    <w:abstractNumId w:val="26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4"/>
  </w:num>
  <w:num w:numId="17" w16cid:durableId="412356917">
    <w:abstractNumId w:val="16"/>
  </w:num>
  <w:num w:numId="18" w16cid:durableId="1634021588">
    <w:abstractNumId w:val="32"/>
  </w:num>
  <w:num w:numId="19" w16cid:durableId="547107919">
    <w:abstractNumId w:val="34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5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7"/>
  </w:num>
  <w:num w:numId="30" w16cid:durableId="2109158576">
    <w:abstractNumId w:val="33"/>
  </w:num>
  <w:num w:numId="31" w16cid:durableId="130438229">
    <w:abstractNumId w:val="30"/>
  </w:num>
  <w:num w:numId="32" w16cid:durableId="939802954">
    <w:abstractNumId w:val="29"/>
  </w:num>
  <w:num w:numId="33" w16cid:durableId="72164693">
    <w:abstractNumId w:val="9"/>
  </w:num>
  <w:num w:numId="34" w16cid:durableId="827404200">
    <w:abstractNumId w:val="35"/>
  </w:num>
  <w:num w:numId="35" w16cid:durableId="2138645662">
    <w:abstractNumId w:val="28"/>
  </w:num>
  <w:num w:numId="36" w16cid:durableId="816074124">
    <w:abstractNumId w:val="23"/>
  </w:num>
  <w:num w:numId="37" w16cid:durableId="1624842421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9"/>
    <w:rsid w:val="00021CE8"/>
    <w:rsid w:val="000311AA"/>
    <w:rsid w:val="00034616"/>
    <w:rsid w:val="00035334"/>
    <w:rsid w:val="00035A36"/>
    <w:rsid w:val="00051483"/>
    <w:rsid w:val="00051F8B"/>
    <w:rsid w:val="0006063C"/>
    <w:rsid w:val="0006300A"/>
    <w:rsid w:val="000649BE"/>
    <w:rsid w:val="000710C9"/>
    <w:rsid w:val="00071700"/>
    <w:rsid w:val="0007231E"/>
    <w:rsid w:val="0007599F"/>
    <w:rsid w:val="00084EC9"/>
    <w:rsid w:val="00087EB4"/>
    <w:rsid w:val="00096364"/>
    <w:rsid w:val="00097C88"/>
    <w:rsid w:val="000A2042"/>
    <w:rsid w:val="000A41E6"/>
    <w:rsid w:val="000A5940"/>
    <w:rsid w:val="000B1E89"/>
    <w:rsid w:val="000B5CDE"/>
    <w:rsid w:val="000B729C"/>
    <w:rsid w:val="000D0817"/>
    <w:rsid w:val="000D6BFD"/>
    <w:rsid w:val="000E4463"/>
    <w:rsid w:val="000E788D"/>
    <w:rsid w:val="000F1E6D"/>
    <w:rsid w:val="000F392E"/>
    <w:rsid w:val="000F6DF6"/>
    <w:rsid w:val="00106B28"/>
    <w:rsid w:val="001071A5"/>
    <w:rsid w:val="00110796"/>
    <w:rsid w:val="00111087"/>
    <w:rsid w:val="00116364"/>
    <w:rsid w:val="00121125"/>
    <w:rsid w:val="00122507"/>
    <w:rsid w:val="0012258F"/>
    <w:rsid w:val="00123E24"/>
    <w:rsid w:val="001350BC"/>
    <w:rsid w:val="0013534F"/>
    <w:rsid w:val="001362CB"/>
    <w:rsid w:val="001460C6"/>
    <w:rsid w:val="0015074B"/>
    <w:rsid w:val="00154FE3"/>
    <w:rsid w:val="00155D06"/>
    <w:rsid w:val="00157077"/>
    <w:rsid w:val="00163817"/>
    <w:rsid w:val="001656D2"/>
    <w:rsid w:val="001677F4"/>
    <w:rsid w:val="00171994"/>
    <w:rsid w:val="00173068"/>
    <w:rsid w:val="00173386"/>
    <w:rsid w:val="00174BF0"/>
    <w:rsid w:val="00176268"/>
    <w:rsid w:val="001924C6"/>
    <w:rsid w:val="001A133D"/>
    <w:rsid w:val="001A49C9"/>
    <w:rsid w:val="001B01B6"/>
    <w:rsid w:val="001B3B13"/>
    <w:rsid w:val="001B3F81"/>
    <w:rsid w:val="001B6F79"/>
    <w:rsid w:val="001C0516"/>
    <w:rsid w:val="001D28EC"/>
    <w:rsid w:val="001D6FCD"/>
    <w:rsid w:val="001E30FA"/>
    <w:rsid w:val="001F4AF2"/>
    <w:rsid w:val="001F6362"/>
    <w:rsid w:val="00204322"/>
    <w:rsid w:val="002054A1"/>
    <w:rsid w:val="00210A7F"/>
    <w:rsid w:val="002138AA"/>
    <w:rsid w:val="00216069"/>
    <w:rsid w:val="00222E38"/>
    <w:rsid w:val="002500B0"/>
    <w:rsid w:val="00257759"/>
    <w:rsid w:val="0027230D"/>
    <w:rsid w:val="002743E7"/>
    <w:rsid w:val="002868CC"/>
    <w:rsid w:val="0029242F"/>
    <w:rsid w:val="00294094"/>
    <w:rsid w:val="0029639D"/>
    <w:rsid w:val="00297078"/>
    <w:rsid w:val="002A733C"/>
    <w:rsid w:val="002B1E77"/>
    <w:rsid w:val="002C26D5"/>
    <w:rsid w:val="002C754B"/>
    <w:rsid w:val="002D6639"/>
    <w:rsid w:val="002E13F3"/>
    <w:rsid w:val="002E33DF"/>
    <w:rsid w:val="002F3405"/>
    <w:rsid w:val="002F384A"/>
    <w:rsid w:val="00304815"/>
    <w:rsid w:val="00307B08"/>
    <w:rsid w:val="0031563D"/>
    <w:rsid w:val="00316202"/>
    <w:rsid w:val="00320FCC"/>
    <w:rsid w:val="00321321"/>
    <w:rsid w:val="00326698"/>
    <w:rsid w:val="00326F90"/>
    <w:rsid w:val="00337C00"/>
    <w:rsid w:val="0034470E"/>
    <w:rsid w:val="00344A5C"/>
    <w:rsid w:val="00344F1F"/>
    <w:rsid w:val="003503B8"/>
    <w:rsid w:val="00352D87"/>
    <w:rsid w:val="003601EC"/>
    <w:rsid w:val="00362739"/>
    <w:rsid w:val="00362F30"/>
    <w:rsid w:val="00363C6F"/>
    <w:rsid w:val="0036529F"/>
    <w:rsid w:val="0037026F"/>
    <w:rsid w:val="0037689E"/>
    <w:rsid w:val="0038525B"/>
    <w:rsid w:val="003A4F0B"/>
    <w:rsid w:val="003B3824"/>
    <w:rsid w:val="003B5DF5"/>
    <w:rsid w:val="003D1731"/>
    <w:rsid w:val="003D36C6"/>
    <w:rsid w:val="003E04D9"/>
    <w:rsid w:val="003F74E1"/>
    <w:rsid w:val="00400701"/>
    <w:rsid w:val="0040190E"/>
    <w:rsid w:val="0041133C"/>
    <w:rsid w:val="0044097B"/>
    <w:rsid w:val="00441452"/>
    <w:rsid w:val="004565F5"/>
    <w:rsid w:val="00461C0E"/>
    <w:rsid w:val="00484881"/>
    <w:rsid w:val="00484C8F"/>
    <w:rsid w:val="004872D1"/>
    <w:rsid w:val="00493BCD"/>
    <w:rsid w:val="00493E6E"/>
    <w:rsid w:val="00494B9F"/>
    <w:rsid w:val="00494D61"/>
    <w:rsid w:val="00495B2B"/>
    <w:rsid w:val="00495D71"/>
    <w:rsid w:val="004A3901"/>
    <w:rsid w:val="004B3D3C"/>
    <w:rsid w:val="004B44B2"/>
    <w:rsid w:val="004C0051"/>
    <w:rsid w:val="004C67E0"/>
    <w:rsid w:val="004C78EA"/>
    <w:rsid w:val="004D47E1"/>
    <w:rsid w:val="004D5E79"/>
    <w:rsid w:val="004F439F"/>
    <w:rsid w:val="004F5313"/>
    <w:rsid w:val="004F574A"/>
    <w:rsid w:val="004F7656"/>
    <w:rsid w:val="00505DAC"/>
    <w:rsid w:val="00505FAE"/>
    <w:rsid w:val="00506F0D"/>
    <w:rsid w:val="005252C6"/>
    <w:rsid w:val="00527914"/>
    <w:rsid w:val="0053012B"/>
    <w:rsid w:val="00532C43"/>
    <w:rsid w:val="005458D6"/>
    <w:rsid w:val="0055168E"/>
    <w:rsid w:val="00551921"/>
    <w:rsid w:val="00553724"/>
    <w:rsid w:val="005608DC"/>
    <w:rsid w:val="00560D9D"/>
    <w:rsid w:val="00563AC9"/>
    <w:rsid w:val="00565DFF"/>
    <w:rsid w:val="00596274"/>
    <w:rsid w:val="005B0ACA"/>
    <w:rsid w:val="005B6BC9"/>
    <w:rsid w:val="005C4670"/>
    <w:rsid w:val="005C59B6"/>
    <w:rsid w:val="005D0579"/>
    <w:rsid w:val="005D3BCA"/>
    <w:rsid w:val="005D4357"/>
    <w:rsid w:val="005D4EA8"/>
    <w:rsid w:val="005E00E0"/>
    <w:rsid w:val="005E7EDA"/>
    <w:rsid w:val="005F3F72"/>
    <w:rsid w:val="006008B3"/>
    <w:rsid w:val="00600D18"/>
    <w:rsid w:val="00601395"/>
    <w:rsid w:val="00607553"/>
    <w:rsid w:val="00620121"/>
    <w:rsid w:val="00627D7A"/>
    <w:rsid w:val="006306B6"/>
    <w:rsid w:val="00633968"/>
    <w:rsid w:val="00634A19"/>
    <w:rsid w:val="006354FC"/>
    <w:rsid w:val="006414E7"/>
    <w:rsid w:val="00642A2C"/>
    <w:rsid w:val="00645192"/>
    <w:rsid w:val="00651CFC"/>
    <w:rsid w:val="00663017"/>
    <w:rsid w:val="00681D52"/>
    <w:rsid w:val="00681E51"/>
    <w:rsid w:val="00682587"/>
    <w:rsid w:val="006A7C4F"/>
    <w:rsid w:val="006B1EFA"/>
    <w:rsid w:val="006B3A0E"/>
    <w:rsid w:val="006B4C05"/>
    <w:rsid w:val="006B4EF6"/>
    <w:rsid w:val="006B6760"/>
    <w:rsid w:val="006B687D"/>
    <w:rsid w:val="006C5F83"/>
    <w:rsid w:val="006D2B1B"/>
    <w:rsid w:val="006D4CBB"/>
    <w:rsid w:val="006E177F"/>
    <w:rsid w:val="006E65D9"/>
    <w:rsid w:val="00701AC0"/>
    <w:rsid w:val="00710D41"/>
    <w:rsid w:val="00717AE3"/>
    <w:rsid w:val="0072646D"/>
    <w:rsid w:val="00731F7E"/>
    <w:rsid w:val="00733E8C"/>
    <w:rsid w:val="00741626"/>
    <w:rsid w:val="00753E26"/>
    <w:rsid w:val="00757053"/>
    <w:rsid w:val="0076340B"/>
    <w:rsid w:val="00775003"/>
    <w:rsid w:val="00782686"/>
    <w:rsid w:val="00783B61"/>
    <w:rsid w:val="00784F0C"/>
    <w:rsid w:val="00786B9D"/>
    <w:rsid w:val="00787181"/>
    <w:rsid w:val="00791A92"/>
    <w:rsid w:val="007932F6"/>
    <w:rsid w:val="007960E7"/>
    <w:rsid w:val="007A4EAA"/>
    <w:rsid w:val="007B1399"/>
    <w:rsid w:val="007B3739"/>
    <w:rsid w:val="007B4E8C"/>
    <w:rsid w:val="007D032F"/>
    <w:rsid w:val="007E1718"/>
    <w:rsid w:val="007E4A69"/>
    <w:rsid w:val="007E68AC"/>
    <w:rsid w:val="007E741A"/>
    <w:rsid w:val="00803513"/>
    <w:rsid w:val="008157D2"/>
    <w:rsid w:val="00817911"/>
    <w:rsid w:val="00824ED1"/>
    <w:rsid w:val="008255E3"/>
    <w:rsid w:val="00825755"/>
    <w:rsid w:val="008272A8"/>
    <w:rsid w:val="008311A4"/>
    <w:rsid w:val="00847CC1"/>
    <w:rsid w:val="00850B8B"/>
    <w:rsid w:val="00856B13"/>
    <w:rsid w:val="008571DD"/>
    <w:rsid w:val="00865CE9"/>
    <w:rsid w:val="00872E8D"/>
    <w:rsid w:val="00882433"/>
    <w:rsid w:val="00886304"/>
    <w:rsid w:val="00891005"/>
    <w:rsid w:val="00892BD7"/>
    <w:rsid w:val="008946BA"/>
    <w:rsid w:val="008A1845"/>
    <w:rsid w:val="008A3A73"/>
    <w:rsid w:val="008A56E7"/>
    <w:rsid w:val="008A6787"/>
    <w:rsid w:val="008B10DD"/>
    <w:rsid w:val="008B1C1B"/>
    <w:rsid w:val="008B7C50"/>
    <w:rsid w:val="008D5F4D"/>
    <w:rsid w:val="008E0BE3"/>
    <w:rsid w:val="008F2A4C"/>
    <w:rsid w:val="008F30A6"/>
    <w:rsid w:val="008F6CC8"/>
    <w:rsid w:val="009009B5"/>
    <w:rsid w:val="009048B5"/>
    <w:rsid w:val="0092561B"/>
    <w:rsid w:val="00932DD9"/>
    <w:rsid w:val="009348C3"/>
    <w:rsid w:val="00942498"/>
    <w:rsid w:val="00942979"/>
    <w:rsid w:val="009536BF"/>
    <w:rsid w:val="009545C1"/>
    <w:rsid w:val="00955DC2"/>
    <w:rsid w:val="0095721E"/>
    <w:rsid w:val="009630BC"/>
    <w:rsid w:val="00964265"/>
    <w:rsid w:val="00965245"/>
    <w:rsid w:val="00965345"/>
    <w:rsid w:val="0097640E"/>
    <w:rsid w:val="00977F67"/>
    <w:rsid w:val="00981587"/>
    <w:rsid w:val="00983C3B"/>
    <w:rsid w:val="0098715B"/>
    <w:rsid w:val="00994EF4"/>
    <w:rsid w:val="0099553C"/>
    <w:rsid w:val="009964C4"/>
    <w:rsid w:val="009A26E8"/>
    <w:rsid w:val="009A32D1"/>
    <w:rsid w:val="009B1B2E"/>
    <w:rsid w:val="009B2643"/>
    <w:rsid w:val="009B43DF"/>
    <w:rsid w:val="009C5092"/>
    <w:rsid w:val="009C5B70"/>
    <w:rsid w:val="009D69CD"/>
    <w:rsid w:val="009F0093"/>
    <w:rsid w:val="009F02B5"/>
    <w:rsid w:val="009F33EA"/>
    <w:rsid w:val="00A00282"/>
    <w:rsid w:val="00A050C9"/>
    <w:rsid w:val="00A05439"/>
    <w:rsid w:val="00A100CB"/>
    <w:rsid w:val="00A12584"/>
    <w:rsid w:val="00A156FA"/>
    <w:rsid w:val="00A1594F"/>
    <w:rsid w:val="00A254D3"/>
    <w:rsid w:val="00A365CB"/>
    <w:rsid w:val="00A4281F"/>
    <w:rsid w:val="00A43F87"/>
    <w:rsid w:val="00A52E76"/>
    <w:rsid w:val="00A52EF3"/>
    <w:rsid w:val="00A53CC6"/>
    <w:rsid w:val="00A566C5"/>
    <w:rsid w:val="00A64CC7"/>
    <w:rsid w:val="00A66D93"/>
    <w:rsid w:val="00A76E6B"/>
    <w:rsid w:val="00A86AE3"/>
    <w:rsid w:val="00A94EE1"/>
    <w:rsid w:val="00A95060"/>
    <w:rsid w:val="00A958C8"/>
    <w:rsid w:val="00AA1D8D"/>
    <w:rsid w:val="00AA58DD"/>
    <w:rsid w:val="00AB24AF"/>
    <w:rsid w:val="00AB2DDC"/>
    <w:rsid w:val="00AB47CD"/>
    <w:rsid w:val="00AB6683"/>
    <w:rsid w:val="00AB7021"/>
    <w:rsid w:val="00AC0BC9"/>
    <w:rsid w:val="00AC3FC8"/>
    <w:rsid w:val="00AC7EBE"/>
    <w:rsid w:val="00AE0CE3"/>
    <w:rsid w:val="00AE4ED6"/>
    <w:rsid w:val="00AE7851"/>
    <w:rsid w:val="00AF7777"/>
    <w:rsid w:val="00B061D0"/>
    <w:rsid w:val="00B065D9"/>
    <w:rsid w:val="00B13F71"/>
    <w:rsid w:val="00B1431F"/>
    <w:rsid w:val="00B147AD"/>
    <w:rsid w:val="00B14DC4"/>
    <w:rsid w:val="00B21727"/>
    <w:rsid w:val="00B22C25"/>
    <w:rsid w:val="00B309C3"/>
    <w:rsid w:val="00B436ED"/>
    <w:rsid w:val="00B46401"/>
    <w:rsid w:val="00B47730"/>
    <w:rsid w:val="00B53EA7"/>
    <w:rsid w:val="00B65C9F"/>
    <w:rsid w:val="00B73550"/>
    <w:rsid w:val="00B81492"/>
    <w:rsid w:val="00B84174"/>
    <w:rsid w:val="00B847A4"/>
    <w:rsid w:val="00B87018"/>
    <w:rsid w:val="00B90E1F"/>
    <w:rsid w:val="00B910F5"/>
    <w:rsid w:val="00BA1578"/>
    <w:rsid w:val="00BB27E2"/>
    <w:rsid w:val="00BB437F"/>
    <w:rsid w:val="00BB75EB"/>
    <w:rsid w:val="00BD307F"/>
    <w:rsid w:val="00BE6628"/>
    <w:rsid w:val="00BF194A"/>
    <w:rsid w:val="00BF7CEB"/>
    <w:rsid w:val="00C01CE2"/>
    <w:rsid w:val="00C04028"/>
    <w:rsid w:val="00C107D1"/>
    <w:rsid w:val="00C16102"/>
    <w:rsid w:val="00C34251"/>
    <w:rsid w:val="00C35378"/>
    <w:rsid w:val="00C37BEF"/>
    <w:rsid w:val="00C41516"/>
    <w:rsid w:val="00C47682"/>
    <w:rsid w:val="00C478EE"/>
    <w:rsid w:val="00C50AD1"/>
    <w:rsid w:val="00C55AD3"/>
    <w:rsid w:val="00C7249E"/>
    <w:rsid w:val="00C76E84"/>
    <w:rsid w:val="00C81630"/>
    <w:rsid w:val="00C85971"/>
    <w:rsid w:val="00CA652A"/>
    <w:rsid w:val="00CB0664"/>
    <w:rsid w:val="00CB1FFC"/>
    <w:rsid w:val="00CC2408"/>
    <w:rsid w:val="00CC4634"/>
    <w:rsid w:val="00CC5E61"/>
    <w:rsid w:val="00CC6443"/>
    <w:rsid w:val="00CD681C"/>
    <w:rsid w:val="00CE41C4"/>
    <w:rsid w:val="00CF476B"/>
    <w:rsid w:val="00CF4F54"/>
    <w:rsid w:val="00CF7918"/>
    <w:rsid w:val="00D016AA"/>
    <w:rsid w:val="00D05B46"/>
    <w:rsid w:val="00D11397"/>
    <w:rsid w:val="00D2505B"/>
    <w:rsid w:val="00D32380"/>
    <w:rsid w:val="00D52696"/>
    <w:rsid w:val="00D62D4B"/>
    <w:rsid w:val="00D67D6F"/>
    <w:rsid w:val="00D720A8"/>
    <w:rsid w:val="00D75CA7"/>
    <w:rsid w:val="00D76194"/>
    <w:rsid w:val="00D82D2F"/>
    <w:rsid w:val="00D92DEE"/>
    <w:rsid w:val="00D93174"/>
    <w:rsid w:val="00D94FB6"/>
    <w:rsid w:val="00DA49F9"/>
    <w:rsid w:val="00DA4A22"/>
    <w:rsid w:val="00DA6A89"/>
    <w:rsid w:val="00DB5CB4"/>
    <w:rsid w:val="00DC2631"/>
    <w:rsid w:val="00DC483E"/>
    <w:rsid w:val="00DD1A1C"/>
    <w:rsid w:val="00DD31E5"/>
    <w:rsid w:val="00DD54D1"/>
    <w:rsid w:val="00DD77CC"/>
    <w:rsid w:val="00DE215D"/>
    <w:rsid w:val="00DE41BF"/>
    <w:rsid w:val="00DF166B"/>
    <w:rsid w:val="00E00A26"/>
    <w:rsid w:val="00E01790"/>
    <w:rsid w:val="00E02D72"/>
    <w:rsid w:val="00E053AE"/>
    <w:rsid w:val="00E11D9B"/>
    <w:rsid w:val="00E13040"/>
    <w:rsid w:val="00E13CA8"/>
    <w:rsid w:val="00E16E71"/>
    <w:rsid w:val="00E2302B"/>
    <w:rsid w:val="00E25421"/>
    <w:rsid w:val="00E50A2D"/>
    <w:rsid w:val="00E523A9"/>
    <w:rsid w:val="00E5352F"/>
    <w:rsid w:val="00E558C3"/>
    <w:rsid w:val="00E8140E"/>
    <w:rsid w:val="00E825B7"/>
    <w:rsid w:val="00E829FA"/>
    <w:rsid w:val="00E837E9"/>
    <w:rsid w:val="00E86A92"/>
    <w:rsid w:val="00E8759B"/>
    <w:rsid w:val="00E9315D"/>
    <w:rsid w:val="00E9713F"/>
    <w:rsid w:val="00E9740A"/>
    <w:rsid w:val="00EA1D35"/>
    <w:rsid w:val="00EA2E4C"/>
    <w:rsid w:val="00EB2AFA"/>
    <w:rsid w:val="00EB565D"/>
    <w:rsid w:val="00EB759E"/>
    <w:rsid w:val="00EC215E"/>
    <w:rsid w:val="00EE0151"/>
    <w:rsid w:val="00EE5F69"/>
    <w:rsid w:val="00EE6C81"/>
    <w:rsid w:val="00EF27EC"/>
    <w:rsid w:val="00F001CC"/>
    <w:rsid w:val="00F00DC9"/>
    <w:rsid w:val="00F0177F"/>
    <w:rsid w:val="00F03931"/>
    <w:rsid w:val="00F12131"/>
    <w:rsid w:val="00F129BB"/>
    <w:rsid w:val="00F13FD0"/>
    <w:rsid w:val="00F155A7"/>
    <w:rsid w:val="00F15F3B"/>
    <w:rsid w:val="00F209E1"/>
    <w:rsid w:val="00F20A39"/>
    <w:rsid w:val="00F20EEC"/>
    <w:rsid w:val="00F2126F"/>
    <w:rsid w:val="00F22DAB"/>
    <w:rsid w:val="00F243C6"/>
    <w:rsid w:val="00F30090"/>
    <w:rsid w:val="00F3085B"/>
    <w:rsid w:val="00F377AA"/>
    <w:rsid w:val="00F402F6"/>
    <w:rsid w:val="00F421B6"/>
    <w:rsid w:val="00F43979"/>
    <w:rsid w:val="00F457AB"/>
    <w:rsid w:val="00F45EA9"/>
    <w:rsid w:val="00F55510"/>
    <w:rsid w:val="00F610E1"/>
    <w:rsid w:val="00F67341"/>
    <w:rsid w:val="00F675BA"/>
    <w:rsid w:val="00F6785A"/>
    <w:rsid w:val="00F70CF5"/>
    <w:rsid w:val="00F87FB8"/>
    <w:rsid w:val="00F90F10"/>
    <w:rsid w:val="00FA414F"/>
    <w:rsid w:val="00FB7E22"/>
    <w:rsid w:val="00FC1E71"/>
    <w:rsid w:val="00FC4882"/>
    <w:rsid w:val="00FC693F"/>
    <w:rsid w:val="00FD7026"/>
    <w:rsid w:val="00FE366D"/>
    <w:rsid w:val="00FF11B5"/>
    <w:rsid w:val="00FF340C"/>
    <w:rsid w:val="00FF6673"/>
    <w:rsid w:val="00FF7039"/>
    <w:rsid w:val="0208899B"/>
    <w:rsid w:val="026DA288"/>
    <w:rsid w:val="03B4D0EC"/>
    <w:rsid w:val="05EFB649"/>
    <w:rsid w:val="0784C3E9"/>
    <w:rsid w:val="0C8BF822"/>
    <w:rsid w:val="0D124C47"/>
    <w:rsid w:val="0ED753D7"/>
    <w:rsid w:val="0FC7408F"/>
    <w:rsid w:val="1A869C3E"/>
    <w:rsid w:val="1F1E79BD"/>
    <w:rsid w:val="1F6472E4"/>
    <w:rsid w:val="1F9A9BEC"/>
    <w:rsid w:val="20083750"/>
    <w:rsid w:val="21CA752B"/>
    <w:rsid w:val="2256C5E4"/>
    <w:rsid w:val="247595B1"/>
    <w:rsid w:val="24A9E5BF"/>
    <w:rsid w:val="274FB702"/>
    <w:rsid w:val="28D596B6"/>
    <w:rsid w:val="2A238EF3"/>
    <w:rsid w:val="2C3C4805"/>
    <w:rsid w:val="2C83D4D9"/>
    <w:rsid w:val="2D48DED2"/>
    <w:rsid w:val="2D7D3AC8"/>
    <w:rsid w:val="2DBCB21B"/>
    <w:rsid w:val="34CB2B8E"/>
    <w:rsid w:val="3704A96A"/>
    <w:rsid w:val="37CD8EDA"/>
    <w:rsid w:val="381A6BE0"/>
    <w:rsid w:val="39C2D25E"/>
    <w:rsid w:val="3A29F709"/>
    <w:rsid w:val="413C422F"/>
    <w:rsid w:val="4A78ABEE"/>
    <w:rsid w:val="4A7A1503"/>
    <w:rsid w:val="50C55084"/>
    <w:rsid w:val="563FA294"/>
    <w:rsid w:val="57548AF1"/>
    <w:rsid w:val="5A7E471A"/>
    <w:rsid w:val="5CFB5DC4"/>
    <w:rsid w:val="630EF983"/>
    <w:rsid w:val="6DE6078B"/>
    <w:rsid w:val="6F2F2393"/>
    <w:rsid w:val="6F914EB4"/>
    <w:rsid w:val="6FB87EB4"/>
    <w:rsid w:val="74F569AB"/>
    <w:rsid w:val="796D13A8"/>
    <w:rsid w:val="7AC8F8B1"/>
    <w:rsid w:val="7D32A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23CB855B-A795-4ED3-B87C-FCBF5F9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  <w:style w:type="paragraph" w:styleId="IDC4">
    <w:name w:val="toc 4"/>
    <w:basedOn w:val="Normal"/>
    <w:next w:val="Normal"/>
    <w:autoRedefine/>
    <w:uiPriority w:val="39"/>
    <w:unhideWhenUsed/>
    <w:rsid w:val="0006300A"/>
    <w:pPr>
      <w:spacing w:after="100"/>
      <w:ind w:left="660"/>
    </w:pPr>
  </w:style>
  <w:style w:type="paragraph" w:styleId="IDC5">
    <w:name w:val="toc 5"/>
    <w:basedOn w:val="Normal"/>
    <w:next w:val="Normal"/>
    <w:autoRedefine/>
    <w:uiPriority w:val="39"/>
    <w:unhideWhenUsed/>
    <w:rsid w:val="0006300A"/>
    <w:pPr>
      <w:spacing w:after="100"/>
      <w:ind w:left="880"/>
    </w:pPr>
  </w:style>
  <w:style w:type="paragraph" w:styleId="IDC6">
    <w:name w:val="toc 6"/>
    <w:basedOn w:val="Normal"/>
    <w:next w:val="Normal"/>
    <w:autoRedefine/>
    <w:uiPriority w:val="39"/>
    <w:unhideWhenUsed/>
    <w:rsid w:val="0006300A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F6DA53-983E-4D01-82E6-E712BC4BE49B}">
  <ds:schemaRefs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cf2c21e-7c8c-4aa1-a238-b3a814444400"/>
    <ds:schemaRef ds:uri="http://schemas.microsoft.com/office/2006/metadata/properties"/>
    <ds:schemaRef ds:uri="http://schemas.openxmlformats.org/package/2006/metadata/core-properties"/>
    <ds:schemaRef ds:uri="ed9a2fb8-b6b8-49e0-9782-a1be223650a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3725</Words>
  <Characters>21239</Characters>
  <Application>Microsoft Office Word</Application>
  <DocSecurity>0</DocSecurity>
  <Lines>176</Lines>
  <Paragraphs>49</Paragraphs>
  <ScaleCrop>false</ScaleCrop>
  <Manager/>
  <Company/>
  <LinksUpToDate>false</LinksUpToDate>
  <CharactersWithSpaces>24915</CharactersWithSpaces>
  <SharedDoc>false</SharedDoc>
  <HyperlinkBase/>
  <HLinks>
    <vt:vector size="156" baseType="variant"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_Toc199343104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_Toc199343103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_Toc199343102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_Toc199343101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_Toc199343100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_Toc199343099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_Toc199343098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_Toc199343097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_Toc199343096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_Toc199343095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_Toc199343094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_Toc199343093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_Toc199343092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_Toc199343091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_Toc199343090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_Toc199343089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_Toc199343088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_Toc199343087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_Toc199343086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_Toc199343085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_Toc199343084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_Toc199343083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_Toc199343082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_Toc199343081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_Toc199343080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_Toc199343079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296</cp:revision>
  <cp:lastPrinted>2025-05-15T15:43:00Z</cp:lastPrinted>
  <dcterms:created xsi:type="dcterms:W3CDTF">2025-05-12T14:38:00Z</dcterms:created>
  <dcterms:modified xsi:type="dcterms:W3CDTF">2025-06-01T16:50:00Z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