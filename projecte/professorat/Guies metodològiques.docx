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675142204"/>
        <w:docPartObj>
          <w:docPartGallery w:val="Cover Pages"/>
          <w:docPartUnique/>
        </w:docPartObj>
      </w:sdtPr>
      <w:sdtEndPr/>
      <w:sdtContent>
        <w:p w14:paraId="7B543C12" w14:textId="217573E8" w:rsidR="005D4357" w:rsidRPr="00176268" w:rsidRDefault="005D4357">
          <w:r w:rsidRPr="0017626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699175AC" wp14:editId="0C5C40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8C2363C" id="Grup 149" o:spid="_x0000_s1026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17626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A230906" wp14:editId="3D1E108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Quadre de text 15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ca-ES-valencia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4B1D9E6" w14:textId="384F669B" w:rsidR="005D4357" w:rsidRPr="00176268" w:rsidRDefault="005D4357">
                                    <w:pPr>
                                      <w:pStyle w:val="Senseespaiat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ca-ES-valencia"/>
                                      </w:rPr>
                                    </w:pPr>
                                    <w:r w:rsidRPr="0017626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ca-ES-valencia"/>
                                      </w:rPr>
                                      <w:t>Javier Alcañiz Pérez i Amparo Frígola Olaso</w:t>
                                    </w:r>
                                  </w:p>
                                </w:sdtContent>
                              </w:sdt>
                              <w:p w14:paraId="5601014E" w14:textId="3CE9BA1F" w:rsidR="005D4357" w:rsidRPr="00176268" w:rsidRDefault="00C50F2C">
                                <w:pPr>
                                  <w:pStyle w:val="Senseespaiat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ca-ES-valencia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ca-ES-valencia"/>
                                    </w:rPr>
                                    <w:alias w:val="Correu electrònic"/>
                                    <w:tag w:val="Correu electrònic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D4357" w:rsidRPr="0017626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ca-ES-valencia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A230906" id="_x0000_t202" coordsize="21600,21600" o:spt="202" path="m,l,21600r21600,l21600,xe">
                    <v:stroke joinstyle="miter"/>
                    <v:path gradientshapeok="t" o:connecttype="rect"/>
                  </v:shapetype>
                  <v:shape id="Quadre de text 158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ca-ES-valencia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4B1D9E6" w14:textId="384F669B" w:rsidR="005D4357" w:rsidRPr="00176268" w:rsidRDefault="005D4357">
                              <w:pPr>
                                <w:pStyle w:val="Senseespaiat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ca-ES-valencia"/>
                                </w:rPr>
                              </w:pPr>
                              <w:r w:rsidRPr="0017626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ca-ES-valencia"/>
                                </w:rPr>
                                <w:t xml:space="preserve">Javier </w:t>
                              </w:r>
                              <w:proofErr w:type="spellStart"/>
                              <w:r w:rsidRPr="0017626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ca-ES-valencia"/>
                                </w:rPr>
                                <w:t>Alcañiz</w:t>
                              </w:r>
                              <w:proofErr w:type="spellEnd"/>
                              <w:r w:rsidRPr="0017626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ca-ES-valencia"/>
                                </w:rPr>
                                <w:t xml:space="preserve"> Pérez i Amparo Frígola Olaso</w:t>
                              </w:r>
                            </w:p>
                          </w:sdtContent>
                        </w:sdt>
                        <w:p w14:paraId="5601014E" w14:textId="3CE9BA1F" w:rsidR="005D4357" w:rsidRPr="00176268" w:rsidRDefault="00CE5E92">
                          <w:pPr>
                            <w:pStyle w:val="Senseespaiat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ca-ES-valencia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ca-ES-valencia"/>
                              </w:rPr>
                              <w:alias w:val="Correu electrònic"/>
                              <w:tag w:val="Correu electrònic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D4357" w:rsidRPr="0017626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ca-ES-valencia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7626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56E0E92" wp14:editId="2A31E1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Quadre de text 1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E1CF5A" w14:textId="640EEB3C" w:rsidR="005D4357" w:rsidRPr="00176268" w:rsidRDefault="005D4357">
                                <w:pPr>
                                  <w:pStyle w:val="Senseespaiat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ca-ES-valenci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56E0E92" id="Quadre de text 160" o:spid="_x0000_s1027" type="#_x0000_t202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AE1CF5A" w14:textId="640EEB3C" w:rsidR="005D4357" w:rsidRPr="00176268" w:rsidRDefault="005D4357">
                          <w:pPr>
                            <w:pStyle w:val="Senseespaiat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ca-ES-valencia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7626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6B67BEC" wp14:editId="31BCF99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Quadre de text 1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1621C0" w14:textId="29C959A0" w:rsidR="005D4357" w:rsidRPr="00176268" w:rsidRDefault="00C50F2C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íto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D4357" w:rsidRPr="00176268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Control d’assistència per nfc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o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19ABDF" w14:textId="4ABC0865" w:rsidR="005D4357" w:rsidRPr="00176268" w:rsidRDefault="005D435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17626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6B67BEC" id="Quadre de text 162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711621C0" w14:textId="29C959A0" w:rsidR="005D4357" w:rsidRPr="00176268" w:rsidRDefault="00CE5E92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íto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D4357" w:rsidRPr="00176268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Control d’assistència per nfc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o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919ABDF" w14:textId="4ABC0865" w:rsidR="005D4357" w:rsidRPr="00176268" w:rsidRDefault="005D435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17626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1FF0ECD" w14:textId="790B057C" w:rsidR="005D4357" w:rsidRPr="00176268" w:rsidRDefault="005D435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</w:rPr>
          </w:pPr>
          <w:r w:rsidRPr="00176268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654733321"/>
        <w:docPartObj>
          <w:docPartGallery w:val="Table of Contents"/>
          <w:docPartUnique/>
        </w:docPartObj>
      </w:sdtPr>
      <w:sdtEndPr/>
      <w:sdtContent>
        <w:p w14:paraId="3CFE0FB7" w14:textId="04BE4C58" w:rsidR="002743E7" w:rsidRPr="00176268" w:rsidRDefault="002743E7">
          <w:pPr>
            <w:pStyle w:val="TtoldelIDC"/>
          </w:pPr>
          <w:r w:rsidRPr="00176268">
            <w:t>Índex de continguts</w:t>
          </w:r>
        </w:p>
        <w:p w14:paraId="181C7B67" w14:textId="72EA313E" w:rsidR="00CE5E92" w:rsidRDefault="00173386">
          <w:pPr>
            <w:pStyle w:val="I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ca-ES-valencia"/>
              <w14:ligatures w14:val="standardContextual"/>
            </w:rPr>
          </w:pPr>
          <w:r w:rsidRPr="00176268">
            <w:fldChar w:fldCharType="begin"/>
          </w:r>
          <w:r w:rsidRPr="00176268">
            <w:instrText xml:space="preserve"> TOC \o "1-4" \h \z \u </w:instrText>
          </w:r>
          <w:r w:rsidRPr="00176268">
            <w:fldChar w:fldCharType="separate"/>
          </w:r>
          <w:hyperlink w:anchor="_Toc199692766" w:history="1">
            <w:r w:rsidR="00CE5E92" w:rsidRPr="000F27F7">
              <w:rPr>
                <w:rStyle w:val="Enlla"/>
                <w:noProof/>
              </w:rPr>
              <w:t>Control d’assitència per NFC</w:t>
            </w:r>
            <w:r w:rsidR="00CE5E92">
              <w:rPr>
                <w:noProof/>
                <w:webHidden/>
              </w:rPr>
              <w:tab/>
            </w:r>
            <w:r w:rsidR="00CE5E92">
              <w:rPr>
                <w:noProof/>
                <w:webHidden/>
              </w:rPr>
              <w:fldChar w:fldCharType="begin"/>
            </w:r>
            <w:r w:rsidR="00CE5E92">
              <w:rPr>
                <w:noProof/>
                <w:webHidden/>
              </w:rPr>
              <w:instrText xml:space="preserve"> PAGEREF _Toc199692766 \h </w:instrText>
            </w:r>
            <w:r w:rsidR="00CE5E92">
              <w:rPr>
                <w:noProof/>
                <w:webHidden/>
              </w:rPr>
            </w:r>
            <w:r w:rsidR="00CE5E92">
              <w:rPr>
                <w:noProof/>
                <w:webHidden/>
              </w:rPr>
              <w:fldChar w:fldCharType="separate"/>
            </w:r>
            <w:r w:rsidR="00CE5E92">
              <w:rPr>
                <w:noProof/>
                <w:webHidden/>
              </w:rPr>
              <w:t>2</w:t>
            </w:r>
            <w:r w:rsidR="00CE5E92">
              <w:rPr>
                <w:noProof/>
                <w:webHidden/>
              </w:rPr>
              <w:fldChar w:fldCharType="end"/>
            </w:r>
          </w:hyperlink>
        </w:p>
        <w:p w14:paraId="17B6D3E2" w14:textId="4930EDC0" w:rsidR="00CE5E92" w:rsidRDefault="00CE5E92">
          <w:pPr>
            <w:pStyle w:val="I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anchor="_Toc199692767" w:history="1">
            <w:r w:rsidRPr="000F27F7">
              <w:rPr>
                <w:rStyle w:val="Enlla"/>
                <w:noProof/>
              </w:rPr>
              <w:t>Continguts per al Professorat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B3C6F" w14:textId="396AA767" w:rsidR="00CE5E92" w:rsidRDefault="00CE5E92">
          <w:pPr>
            <w:pStyle w:val="ID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anchor="_Toc199692768" w:history="1">
            <w:r w:rsidRPr="000F27F7">
              <w:rPr>
                <w:rStyle w:val="Enlla"/>
                <w:noProof/>
              </w:rPr>
              <w:t>1. Introducció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A60C6" w14:textId="6658C55E" w:rsidR="00CE5E92" w:rsidRDefault="00CE5E92">
          <w:pPr>
            <w:pStyle w:val="ID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anchor="_Toc199692769" w:history="1">
            <w:r w:rsidRPr="000F27F7">
              <w:rPr>
                <w:rStyle w:val="Enlla"/>
                <w:noProof/>
              </w:rPr>
              <w:t>2. Estratègies Metodològiques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F8A68" w14:textId="421210FD" w:rsidR="00CE5E92" w:rsidRDefault="00CE5E92">
          <w:pPr>
            <w:pStyle w:val="IDC4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anchor="_Toc199692770" w:history="1">
            <w:r w:rsidRPr="000F27F7">
              <w:rPr>
                <w:rStyle w:val="Enlla"/>
                <w:noProof/>
              </w:rPr>
              <w:t>2.1. Metodologia: Descripció de les tècniques d’ensenyament-aprenentatge utilitzades.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DA8FF" w14:textId="7EBAD6CA" w:rsidR="00CE5E92" w:rsidRDefault="00CE5E92">
          <w:pPr>
            <w:pStyle w:val="IDC4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anchor="_Toc199692771" w:history="1">
            <w:r w:rsidRPr="000F27F7">
              <w:rPr>
                <w:rStyle w:val="Enlla"/>
                <w:noProof/>
              </w:rPr>
              <w:t>2.2. Adaptacions: Propostes per a adaptar el projecte a diferents contextos o necessitats educatives (DUA).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DB80B" w14:textId="29D92A29" w:rsidR="002743E7" w:rsidRPr="00176268" w:rsidRDefault="00173386">
          <w:r w:rsidRPr="00176268">
            <w:fldChar w:fldCharType="end"/>
          </w:r>
        </w:p>
      </w:sdtContent>
    </w:sdt>
    <w:p w14:paraId="312C2358" w14:textId="77777777" w:rsidR="005D4357" w:rsidRPr="00176268" w:rsidRDefault="005D4357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176268">
        <w:br w:type="page"/>
      </w:r>
    </w:p>
    <w:p w14:paraId="54FECB3F" w14:textId="4FCE373F" w:rsidR="00116364" w:rsidRPr="00176268" w:rsidRDefault="00FC1E71" w:rsidP="000649BE">
      <w:pPr>
        <w:pStyle w:val="Ttol1"/>
        <w:rPr>
          <w:color w:val="auto"/>
        </w:rPr>
      </w:pPr>
      <w:bookmarkStart w:id="0" w:name="_Toc199692766"/>
      <w:r w:rsidRPr="00176268">
        <w:rPr>
          <w:color w:val="auto"/>
        </w:rPr>
        <w:lastRenderedPageBreak/>
        <w:t>Control d’assitència per NFC</w:t>
      </w:r>
      <w:bookmarkEnd w:id="0"/>
    </w:p>
    <w:p w14:paraId="4DC7FFFC" w14:textId="4208AFD1" w:rsidR="00116364" w:rsidRPr="00176268" w:rsidRDefault="00E16E71" w:rsidP="000649BE">
      <w:pPr>
        <w:pStyle w:val="Ttol2"/>
        <w:rPr>
          <w:color w:val="0F243E" w:themeColor="text2" w:themeShade="80"/>
        </w:rPr>
      </w:pPr>
      <w:bookmarkStart w:id="1" w:name="_Toc199692767"/>
      <w:r w:rsidRPr="00176268">
        <w:rPr>
          <w:color w:val="0F243E" w:themeColor="text2" w:themeShade="80"/>
        </w:rPr>
        <w:t>Continguts per al Professorat</w:t>
      </w:r>
      <w:bookmarkEnd w:id="1"/>
    </w:p>
    <w:p w14:paraId="4E71EADC" w14:textId="5D2BC4E6" w:rsidR="00C81630" w:rsidRPr="00176268" w:rsidRDefault="00D67D6F" w:rsidP="00C81630">
      <w:pPr>
        <w:pStyle w:val="Ttol3"/>
        <w:rPr>
          <w:color w:val="1F497D" w:themeColor="text2"/>
        </w:rPr>
      </w:pPr>
      <w:bookmarkStart w:id="2" w:name="_Toc199692768"/>
      <w:r w:rsidRPr="00176268">
        <w:rPr>
          <w:color w:val="1F497D" w:themeColor="text2"/>
        </w:rPr>
        <w:t xml:space="preserve">1. </w:t>
      </w:r>
      <w:r w:rsidR="00C81630" w:rsidRPr="00176268">
        <w:rPr>
          <w:color w:val="1F497D" w:themeColor="text2"/>
        </w:rPr>
        <w:t>Introducció</w:t>
      </w:r>
      <w:bookmarkEnd w:id="2"/>
    </w:p>
    <w:p w14:paraId="1FCF37DE" w14:textId="6852083C" w:rsidR="00E8140E" w:rsidRPr="00176268" w:rsidRDefault="00E8140E" w:rsidP="00E8140E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 xml:space="preserve">En l'assignatura de Programació, xarxes i sistemes </w:t>
      </w:r>
      <w:r w:rsidR="004C67E0" w:rsidRPr="00176268">
        <w:rPr>
          <w:rFonts w:asciiTheme="majorHAnsi" w:hAnsiTheme="majorHAnsi" w:cstheme="majorHAnsi"/>
        </w:rPr>
        <w:t xml:space="preserve">informàtics </w:t>
      </w:r>
      <w:r w:rsidRPr="00176268">
        <w:rPr>
          <w:rFonts w:asciiTheme="majorHAnsi" w:hAnsiTheme="majorHAnsi" w:cstheme="majorHAnsi"/>
        </w:rPr>
        <w:t xml:space="preserve">de 1r de Batxillerat es proposa un projecte d'Aprenentatge-Servici  (APS) que té com a finalitat aplicar els coneixements adquirits en programació per a donar resposta a una necessitat social concreta: millorar </w:t>
      </w:r>
      <w:r w:rsidR="00EE6C81" w:rsidRPr="00176268">
        <w:rPr>
          <w:rFonts w:asciiTheme="majorHAnsi" w:hAnsiTheme="majorHAnsi" w:cstheme="majorHAnsi"/>
        </w:rPr>
        <w:t>l’accessibilitat</w:t>
      </w:r>
      <w:r w:rsidRPr="00176268">
        <w:rPr>
          <w:rFonts w:asciiTheme="majorHAnsi" w:hAnsiTheme="majorHAnsi" w:cstheme="majorHAnsi"/>
        </w:rPr>
        <w:t xml:space="preserve"> de dades digitals a sistemes de control. A través d'este projecte, l'alumnat desenvoluparà les habilitats necessàries per a crear un sistema de gestió centrada en l’anàlisi de bases de dades i la comunicació entre sistemes.</w:t>
      </w:r>
    </w:p>
    <w:p w14:paraId="6B9F0721" w14:textId="0B57BE8D" w:rsidR="00E8140E" w:rsidRPr="00176268" w:rsidRDefault="00E8140E" w:rsidP="00E8140E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El projecte no sols permet afermar els continguts curriculars de la matèria com a estructures de control, disseny de bases de dades o l’ús de llenguatges de programació, sinó que també fomenta valors com l'empatia, el treball en equip, la responsabilitat i el compromís social. A més, es treballarà de manera transversal amb competències clau com la digital, la social i cívica, i la d'aprendre a aprendre, en línia amb l'enfocament competencial de la LOMLOE.</w:t>
      </w:r>
    </w:p>
    <w:p w14:paraId="437AB113" w14:textId="41E5362B" w:rsidR="00645192" w:rsidRPr="00CE5E92" w:rsidRDefault="00E8140E" w:rsidP="001071A5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 xml:space="preserve">A través d'una metodologia activa basada en l'aprenentatge per projectes, els estudiants s'enfrontaran a reptes reals, planificant, desenvolupant i avaluant la seua pròpia solució tecnològica. </w:t>
      </w:r>
    </w:p>
    <w:p w14:paraId="22E09B7E" w14:textId="586419DF" w:rsidR="00116364" w:rsidRPr="00176268" w:rsidRDefault="00CE5E92">
      <w:pPr>
        <w:pStyle w:val="Ttol3"/>
        <w:rPr>
          <w:color w:val="1F497D" w:themeColor="text2"/>
        </w:rPr>
      </w:pPr>
      <w:bookmarkStart w:id="3" w:name="_Toc199692769"/>
      <w:r>
        <w:rPr>
          <w:color w:val="1F497D" w:themeColor="text2"/>
        </w:rPr>
        <w:t xml:space="preserve">2. </w:t>
      </w:r>
      <w:r w:rsidR="00E16E71" w:rsidRPr="00176268">
        <w:rPr>
          <w:color w:val="1F497D" w:themeColor="text2"/>
        </w:rPr>
        <w:t>Estratègies Metodològiques</w:t>
      </w:r>
      <w:bookmarkEnd w:id="3"/>
    </w:p>
    <w:p w14:paraId="1DBA06F2" w14:textId="4D4ECFCC" w:rsidR="00116364" w:rsidRPr="00176268" w:rsidRDefault="00CE5E92" w:rsidP="001071A5">
      <w:pPr>
        <w:pStyle w:val="Ttol4"/>
      </w:pPr>
      <w:bookmarkStart w:id="4" w:name="_Toc199692770"/>
      <w:r>
        <w:t>2</w:t>
      </w:r>
      <w:r w:rsidR="003E04D9" w:rsidRPr="00176268">
        <w:t xml:space="preserve">.1. </w:t>
      </w:r>
      <w:r w:rsidR="00E16E71" w:rsidRPr="00176268">
        <w:t>Metodologia: Descripció de les tècniques d’ensenyament-aprenentatge utilitzades.</w:t>
      </w:r>
      <w:bookmarkEnd w:id="4"/>
    </w:p>
    <w:p w14:paraId="13BBEDDE" w14:textId="400D83CD" w:rsidR="00733E8C" w:rsidRPr="00176268" w:rsidRDefault="00733E8C" w:rsidP="00733E8C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La Situació d’Aprenentatge està basada en un conjunt de metodologies actives que afavoreixen un aprenentatge significatiu i competencial de l’alumnat. Les principals metodologies que s’empren són:</w:t>
      </w:r>
    </w:p>
    <w:p w14:paraId="6FCF778E" w14:textId="08E26DC4" w:rsidR="00733E8C" w:rsidRPr="00176268" w:rsidRDefault="00733E8C" w:rsidP="0095721E">
      <w:pPr>
        <w:pStyle w:val="Pargrafdellista"/>
        <w:numPr>
          <w:ilvl w:val="0"/>
          <w:numId w:val="15"/>
        </w:num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  <w:b/>
          <w:bCs/>
        </w:rPr>
        <w:t>Aprenentatge basat en Serveis (APS).</w:t>
      </w:r>
      <w:r w:rsidRPr="00176268">
        <w:rPr>
          <w:rFonts w:asciiTheme="majorHAnsi" w:hAnsiTheme="majorHAnsi" w:cstheme="majorHAnsi"/>
        </w:rPr>
        <w:t xml:space="preserve"> La proposta pedagògica integra l’ús de programari com a eina de transformació social, ja que planteja la creació d’un sistema útil per a qualsevol tipus de comunitat (escola, biblioteca, empresa, etc). Així, es vincula l’aprenentatge tècnic après amb el desenvolupament de valors com el compromís i la responsabilitat ciutadana.</w:t>
      </w:r>
    </w:p>
    <w:p w14:paraId="2F6D431C" w14:textId="6C6B6F16" w:rsidR="00733E8C" w:rsidRPr="00176268" w:rsidRDefault="00733E8C" w:rsidP="0095721E">
      <w:pPr>
        <w:pStyle w:val="Pargrafdellista"/>
        <w:numPr>
          <w:ilvl w:val="0"/>
          <w:numId w:val="15"/>
        </w:num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  <w:b/>
          <w:bCs/>
        </w:rPr>
        <w:t>Aprenentatge basat en Projectes (ABP).</w:t>
      </w:r>
      <w:r w:rsidRPr="00176268">
        <w:rPr>
          <w:rFonts w:asciiTheme="majorHAnsi" w:hAnsiTheme="majorHAnsi" w:cstheme="majorHAnsi"/>
        </w:rPr>
        <w:t xml:space="preserve"> L’alumnat participa en el desenvolupament complet d’un projecte real: dissenyar i implementar un control d’assitència mitjançant una Raspberry Pi, NFC i bases de dades. Aquest enfocament fomenta l’aprenentatge dins d’un context a l’aula partint d’un problema social.</w:t>
      </w:r>
    </w:p>
    <w:p w14:paraId="19D21E2A" w14:textId="3042A052" w:rsidR="00733E8C" w:rsidRPr="00176268" w:rsidRDefault="00733E8C" w:rsidP="0095721E">
      <w:pPr>
        <w:pStyle w:val="Pargrafdellista"/>
        <w:numPr>
          <w:ilvl w:val="0"/>
          <w:numId w:val="15"/>
        </w:num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  <w:b/>
          <w:bCs/>
        </w:rPr>
        <w:t>Treball cooperatiu.</w:t>
      </w:r>
      <w:r w:rsidRPr="00176268">
        <w:rPr>
          <w:rFonts w:asciiTheme="majorHAnsi" w:hAnsiTheme="majorHAnsi" w:cstheme="majorHAnsi"/>
        </w:rPr>
        <w:t xml:space="preserve"> </w:t>
      </w:r>
      <w:r w:rsidR="00084EC9" w:rsidRPr="00176268">
        <w:rPr>
          <w:rFonts w:asciiTheme="majorHAnsi" w:hAnsiTheme="majorHAnsi" w:cstheme="majorHAnsi"/>
        </w:rPr>
        <w:t>Els alumnes treballen per grups</w:t>
      </w:r>
      <w:r w:rsidR="00C50F2C">
        <w:rPr>
          <w:rFonts w:asciiTheme="majorHAnsi" w:hAnsiTheme="majorHAnsi" w:cstheme="majorHAnsi"/>
        </w:rPr>
        <w:t xml:space="preserve"> de 3 persones</w:t>
      </w:r>
      <w:r w:rsidR="00084EC9" w:rsidRPr="00176268">
        <w:rPr>
          <w:rFonts w:asciiTheme="majorHAnsi" w:hAnsiTheme="majorHAnsi" w:cstheme="majorHAnsi"/>
        </w:rPr>
        <w:t>, compartint tasques i responsabilitats en cada fase partint de l’elecció d’un Scrum Master o portaveu de l’equip a més de responsabilitats com ara la ideació, disseny, implementació, proves i presentació final. Aquesta metodologia fomenta la interdependència positiva, desenvolupament d’habilitats socials.</w:t>
      </w:r>
    </w:p>
    <w:p w14:paraId="7469EE93" w14:textId="74F2AB89" w:rsidR="00E50A2D" w:rsidRPr="00176268" w:rsidRDefault="00E50A2D" w:rsidP="0095721E">
      <w:pPr>
        <w:pStyle w:val="Pargrafdellista"/>
        <w:numPr>
          <w:ilvl w:val="0"/>
          <w:numId w:val="15"/>
        </w:num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  <w:b/>
          <w:bCs/>
        </w:rPr>
        <w:lastRenderedPageBreak/>
        <w:t>Feedback formatiu.</w:t>
      </w:r>
      <w:r w:rsidRPr="00176268">
        <w:rPr>
          <w:rFonts w:asciiTheme="majorHAnsi" w:hAnsiTheme="majorHAnsi" w:cstheme="majorHAnsi"/>
        </w:rPr>
        <w:t xml:space="preserve"> Mitjançant la entrega de productes intermedis al final de cada sprint, el professor pot actuar com a guia i facilitador, acompanyant els alumnes amb les revisions i orientant-los tant de forma individual o col·lectiva cap a l’èxit del projecte.</w:t>
      </w:r>
    </w:p>
    <w:p w14:paraId="04A9210C" w14:textId="4019501A" w:rsidR="00116364" w:rsidRPr="00176268" w:rsidRDefault="00CE5E92" w:rsidP="001071A5">
      <w:pPr>
        <w:pStyle w:val="Ttol4"/>
      </w:pPr>
      <w:bookmarkStart w:id="5" w:name="_Toc199692771"/>
      <w:r>
        <w:t>2</w:t>
      </w:r>
      <w:r w:rsidR="003E04D9" w:rsidRPr="00176268">
        <w:t xml:space="preserve">.2. </w:t>
      </w:r>
      <w:r w:rsidR="00E16E71" w:rsidRPr="00176268">
        <w:t>Adaptacions: Propostes per a adaptar el projecte a diferents contextos o necessitats educatives</w:t>
      </w:r>
      <w:r w:rsidR="001E30FA" w:rsidRPr="00176268">
        <w:t xml:space="preserve"> </w:t>
      </w:r>
      <w:r w:rsidR="00B84174" w:rsidRPr="00176268">
        <w:t>(DUA)</w:t>
      </w:r>
      <w:r w:rsidR="00E16E71" w:rsidRPr="00176268">
        <w:t>.</w:t>
      </w:r>
      <w:bookmarkEnd w:id="5"/>
    </w:p>
    <w:p w14:paraId="544715FF" w14:textId="1B9247AB" w:rsidR="00642A2C" w:rsidRPr="00176268" w:rsidRDefault="00642A2C" w:rsidP="001071A5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 xml:space="preserve">En aquesta Situació d’Aprenentatge es tenen en compte mesures específiques per atendre estudiants NEAE, com ara dificultats </w:t>
      </w:r>
      <w:r w:rsidR="008F6CC8" w:rsidRPr="00176268">
        <w:rPr>
          <w:rFonts w:asciiTheme="majorHAnsi" w:hAnsiTheme="majorHAnsi" w:cstheme="majorHAnsi"/>
        </w:rPr>
        <w:t>d’aprenentatge, trastorns de l’espectre autista (TEA) i discapacitat</w:t>
      </w:r>
      <w:r w:rsidR="00A86AE3" w:rsidRPr="00176268">
        <w:rPr>
          <w:rFonts w:asciiTheme="majorHAnsi" w:hAnsiTheme="majorHAnsi" w:cstheme="majorHAnsi"/>
        </w:rPr>
        <w:t xml:space="preserve"> visual, auditiv</w:t>
      </w:r>
      <w:r w:rsidR="00C55AD3" w:rsidRPr="00176268">
        <w:rPr>
          <w:rFonts w:asciiTheme="majorHAnsi" w:hAnsiTheme="majorHAnsi" w:cstheme="majorHAnsi"/>
        </w:rPr>
        <w:t>a</w:t>
      </w:r>
      <w:r w:rsidR="00A86AE3" w:rsidRPr="00176268">
        <w:rPr>
          <w:rFonts w:asciiTheme="majorHAnsi" w:hAnsiTheme="majorHAnsi" w:cstheme="majorHAnsi"/>
        </w:rPr>
        <w:t xml:space="preserve"> o motriu.</w:t>
      </w:r>
      <w:r w:rsidR="004A3901" w:rsidRPr="00176268">
        <w:rPr>
          <w:rFonts w:asciiTheme="majorHAnsi" w:hAnsiTheme="majorHAnsi" w:cstheme="majorHAnsi"/>
        </w:rPr>
        <w:t xml:space="preserve"> </w:t>
      </w:r>
    </w:p>
    <w:p w14:paraId="539E024E" w14:textId="250C2D25" w:rsidR="004A3901" w:rsidRPr="00176268" w:rsidRDefault="004A3901" w:rsidP="001071A5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Aquestes adaptacions s’han plantejat de manera proactiv</w:t>
      </w:r>
      <w:r w:rsidR="00FF49A6">
        <w:rPr>
          <w:rFonts w:asciiTheme="majorHAnsi" w:hAnsiTheme="majorHAnsi" w:cstheme="majorHAnsi"/>
        </w:rPr>
        <w:t>a</w:t>
      </w:r>
      <w:r w:rsidRPr="00176268">
        <w:rPr>
          <w:rFonts w:asciiTheme="majorHAnsi" w:hAnsiTheme="majorHAnsi" w:cstheme="majorHAnsi"/>
        </w:rPr>
        <w:t xml:space="preserve"> i es distribueixen al llarg dels diferents sprints del projecte, facilitant un entorn d’aprenentatge flexible i equitatiu.</w:t>
      </w:r>
    </w:p>
    <w:p w14:paraId="416ACA7A" w14:textId="21686A55" w:rsidR="004A3901" w:rsidRPr="00176268" w:rsidRDefault="00CE5E92" w:rsidP="00BD307F">
      <w:pPr>
        <w:pStyle w:val="Ttol5"/>
        <w:rPr>
          <w:b/>
          <w:bCs/>
        </w:rPr>
      </w:pPr>
      <w:r>
        <w:rPr>
          <w:b/>
          <w:bCs/>
        </w:rPr>
        <w:t>2</w:t>
      </w:r>
      <w:r w:rsidR="00BD307F" w:rsidRPr="00176268">
        <w:rPr>
          <w:b/>
          <w:bCs/>
        </w:rPr>
        <w:t>.2.1. Dificultats d’aprenentatge</w:t>
      </w:r>
    </w:p>
    <w:p w14:paraId="42552D8E" w14:textId="0EB55BBF" w:rsidR="00321321" w:rsidRPr="00176268" w:rsidRDefault="002A733C" w:rsidP="002A733C">
      <w:pPr>
        <w:pStyle w:val="Pargrafdellista"/>
        <w:numPr>
          <w:ilvl w:val="0"/>
          <w:numId w:val="35"/>
        </w:num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Documents amb tipus de lletra sans serif</w:t>
      </w:r>
      <w:r w:rsidR="00AB2DDC" w:rsidRPr="00176268">
        <w:rPr>
          <w:rFonts w:asciiTheme="majorHAnsi" w:hAnsiTheme="majorHAnsi" w:cstheme="majorHAnsi"/>
        </w:rPr>
        <w:t>.</w:t>
      </w:r>
    </w:p>
    <w:p w14:paraId="734EB1AB" w14:textId="0F8660BE" w:rsidR="00AB2DDC" w:rsidRPr="00176268" w:rsidRDefault="00AB2DDC" w:rsidP="002A733C">
      <w:pPr>
        <w:pStyle w:val="Pargrafdellista"/>
        <w:numPr>
          <w:ilvl w:val="0"/>
          <w:numId w:val="35"/>
        </w:num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Frases clares, vocabulari sezill i amb pictogram</w:t>
      </w:r>
      <w:r w:rsidR="00FF49A6">
        <w:rPr>
          <w:rFonts w:asciiTheme="majorHAnsi" w:hAnsiTheme="majorHAnsi" w:cstheme="majorHAnsi"/>
        </w:rPr>
        <w:t>e</w:t>
      </w:r>
      <w:r w:rsidRPr="00176268">
        <w:rPr>
          <w:rFonts w:asciiTheme="majorHAnsi" w:hAnsiTheme="majorHAnsi" w:cstheme="majorHAnsi"/>
        </w:rPr>
        <w:t>s quan calga.</w:t>
      </w:r>
    </w:p>
    <w:p w14:paraId="27193663" w14:textId="1B297A3C" w:rsidR="00AB2DDC" w:rsidRPr="00176268" w:rsidRDefault="008A3A73" w:rsidP="002A733C">
      <w:pPr>
        <w:pStyle w:val="Pargrafdellista"/>
        <w:numPr>
          <w:ilvl w:val="0"/>
          <w:numId w:val="35"/>
        </w:num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Plantilla guia per a defin</w:t>
      </w:r>
      <w:r w:rsidR="00FF49A6">
        <w:rPr>
          <w:rFonts w:asciiTheme="majorHAnsi" w:hAnsiTheme="majorHAnsi" w:cstheme="majorHAnsi"/>
        </w:rPr>
        <w:t>i</w:t>
      </w:r>
      <w:r w:rsidRPr="00176268">
        <w:rPr>
          <w:rFonts w:asciiTheme="majorHAnsi" w:hAnsiTheme="majorHAnsi" w:cstheme="majorHAnsi"/>
        </w:rPr>
        <w:t>r els projectes (</w:t>
      </w:r>
      <w:r w:rsidR="005D0579" w:rsidRPr="00176268">
        <w:rPr>
          <w:rFonts w:asciiTheme="majorHAnsi" w:hAnsiTheme="majorHAnsi" w:cstheme="majorHAnsi"/>
        </w:rPr>
        <w:t>índex dels continguts requerits als sprints, preguntes guia per a fer reflexionar a l’alumne, etc.)</w:t>
      </w:r>
    </w:p>
    <w:p w14:paraId="7F637FFF" w14:textId="3BB930F6" w:rsidR="005D0579" w:rsidRPr="00176268" w:rsidRDefault="00344A5C" w:rsidP="002A733C">
      <w:pPr>
        <w:pStyle w:val="Pargrafdellista"/>
        <w:numPr>
          <w:ilvl w:val="0"/>
          <w:numId w:val="35"/>
        </w:num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 xml:space="preserve">Explicació amb infografia i vídeo </w:t>
      </w:r>
      <w:r w:rsidR="00F90F10" w:rsidRPr="00176268">
        <w:rPr>
          <w:rFonts w:asciiTheme="majorHAnsi" w:hAnsiTheme="majorHAnsi" w:cstheme="majorHAnsi"/>
        </w:rPr>
        <w:t>de l’estructura física del sistema</w:t>
      </w:r>
      <w:r w:rsidR="00171994" w:rsidRPr="00176268">
        <w:rPr>
          <w:rFonts w:asciiTheme="majorHAnsi" w:hAnsiTheme="majorHAnsi" w:cstheme="majorHAnsi"/>
        </w:rPr>
        <w:t xml:space="preserve"> de la Raspberry Pi.</w:t>
      </w:r>
    </w:p>
    <w:p w14:paraId="4A83C9A8" w14:textId="7F681EC1" w:rsidR="00171994" w:rsidRPr="00176268" w:rsidRDefault="00171994" w:rsidP="002A733C">
      <w:pPr>
        <w:pStyle w:val="Pargrafdellista"/>
        <w:numPr>
          <w:ilvl w:val="0"/>
          <w:numId w:val="35"/>
        </w:num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Temps extra per al lliurament d’activitats.</w:t>
      </w:r>
    </w:p>
    <w:p w14:paraId="7A38CB11" w14:textId="2101A10F" w:rsidR="00171994" w:rsidRPr="00176268" w:rsidRDefault="00CE5E92" w:rsidP="00171994">
      <w:pPr>
        <w:pStyle w:val="Ttol5"/>
        <w:rPr>
          <w:b/>
          <w:bCs/>
        </w:rPr>
      </w:pPr>
      <w:r>
        <w:rPr>
          <w:b/>
          <w:bCs/>
        </w:rPr>
        <w:t>2</w:t>
      </w:r>
      <w:r w:rsidR="00171994" w:rsidRPr="00176268">
        <w:rPr>
          <w:b/>
          <w:bCs/>
        </w:rPr>
        <w:t>.2.2. Trastorn de l’espectre autista (TEA)</w:t>
      </w:r>
    </w:p>
    <w:p w14:paraId="62468A48" w14:textId="7F142B97" w:rsidR="00171994" w:rsidRPr="00176268" w:rsidRDefault="00B061D0" w:rsidP="00171994">
      <w:pPr>
        <w:pStyle w:val="Pargrafdellista"/>
        <w:numPr>
          <w:ilvl w:val="0"/>
          <w:numId w:val="36"/>
        </w:num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Estructura clara, horaris previsibles i rutines visuals.</w:t>
      </w:r>
    </w:p>
    <w:p w14:paraId="000B362B" w14:textId="22BDDAAC" w:rsidR="00B061D0" w:rsidRPr="00176268" w:rsidRDefault="00B061D0" w:rsidP="00171994">
      <w:pPr>
        <w:pStyle w:val="Pargrafdellista"/>
        <w:numPr>
          <w:ilvl w:val="0"/>
          <w:numId w:val="36"/>
        </w:num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Documents amb pictogram</w:t>
      </w:r>
      <w:r w:rsidR="00C478EE">
        <w:rPr>
          <w:rFonts w:asciiTheme="majorHAnsi" w:hAnsiTheme="majorHAnsi" w:cstheme="majorHAnsi"/>
        </w:rPr>
        <w:t>e</w:t>
      </w:r>
      <w:r w:rsidRPr="00176268">
        <w:rPr>
          <w:rFonts w:asciiTheme="majorHAnsi" w:hAnsiTheme="majorHAnsi" w:cstheme="majorHAnsi"/>
        </w:rPr>
        <w:t>s o icones contextualitzades de forma visual.</w:t>
      </w:r>
    </w:p>
    <w:p w14:paraId="15F7F5E4" w14:textId="381FCBEC" w:rsidR="00B061D0" w:rsidRPr="00176268" w:rsidRDefault="00B061D0" w:rsidP="00171994">
      <w:pPr>
        <w:pStyle w:val="Pargrafdellista"/>
        <w:numPr>
          <w:ilvl w:val="0"/>
          <w:numId w:val="36"/>
        </w:num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Assignació de rols clars dins el grup per reduir les incerteses.</w:t>
      </w:r>
    </w:p>
    <w:p w14:paraId="20C06CEF" w14:textId="2C0B88F5" w:rsidR="00B061D0" w:rsidRPr="00176268" w:rsidRDefault="00825755" w:rsidP="00171994">
      <w:pPr>
        <w:pStyle w:val="Pargrafdellista"/>
        <w:numPr>
          <w:ilvl w:val="0"/>
          <w:numId w:val="36"/>
        </w:num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Fer servir exemples ja fets sobre els quals es puguen basar.</w:t>
      </w:r>
    </w:p>
    <w:p w14:paraId="65CB21BF" w14:textId="33A9E07A" w:rsidR="00825755" w:rsidRPr="00176268" w:rsidRDefault="00825755" w:rsidP="00171994">
      <w:pPr>
        <w:pStyle w:val="Pargrafdellista"/>
        <w:numPr>
          <w:ilvl w:val="0"/>
          <w:numId w:val="36"/>
        </w:num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 xml:space="preserve">Reforçar seqüències </w:t>
      </w:r>
      <w:r w:rsidR="00741626" w:rsidRPr="00176268">
        <w:rPr>
          <w:rFonts w:asciiTheme="majorHAnsi" w:hAnsiTheme="majorHAnsi" w:cstheme="majorHAnsi"/>
        </w:rPr>
        <w:t>de programació amb checklist</w:t>
      </w:r>
      <w:r w:rsidR="00461C0E" w:rsidRPr="00176268">
        <w:rPr>
          <w:rFonts w:asciiTheme="majorHAnsi" w:hAnsiTheme="majorHAnsi" w:cstheme="majorHAnsi"/>
        </w:rPr>
        <w:t xml:space="preserve"> pas per pas.</w:t>
      </w:r>
    </w:p>
    <w:p w14:paraId="2D21283C" w14:textId="69FB6BBA" w:rsidR="00461C0E" w:rsidRPr="00176268" w:rsidRDefault="00CE5E92" w:rsidP="000F6DF6">
      <w:pPr>
        <w:pStyle w:val="Ttol5"/>
        <w:rPr>
          <w:b/>
          <w:bCs/>
        </w:rPr>
      </w:pPr>
      <w:r>
        <w:rPr>
          <w:b/>
          <w:bCs/>
        </w:rPr>
        <w:t>2</w:t>
      </w:r>
      <w:r w:rsidR="00461C0E" w:rsidRPr="00176268">
        <w:rPr>
          <w:b/>
          <w:bCs/>
        </w:rPr>
        <w:t>.2.3. Discapacitat auditiv</w:t>
      </w:r>
      <w:r w:rsidR="000F6DF6" w:rsidRPr="00176268">
        <w:rPr>
          <w:b/>
          <w:bCs/>
        </w:rPr>
        <w:t>a</w:t>
      </w:r>
      <w:r w:rsidR="00461C0E" w:rsidRPr="00176268">
        <w:rPr>
          <w:b/>
          <w:bCs/>
        </w:rPr>
        <w:t>, visual o motora</w:t>
      </w:r>
    </w:p>
    <w:p w14:paraId="0069BD14" w14:textId="3A244738" w:rsidR="00461C0E" w:rsidRPr="00176268" w:rsidRDefault="000E4463" w:rsidP="00461C0E">
      <w:pPr>
        <w:pStyle w:val="Pargrafdellista"/>
        <w:numPr>
          <w:ilvl w:val="0"/>
          <w:numId w:val="37"/>
        </w:num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 xml:space="preserve">Presentacions en classe i documentació </w:t>
      </w:r>
      <w:r w:rsidR="00A254D3" w:rsidRPr="00176268">
        <w:rPr>
          <w:rFonts w:asciiTheme="majorHAnsi" w:hAnsiTheme="majorHAnsi" w:cstheme="majorHAnsi"/>
        </w:rPr>
        <w:t>amb suport visual i textual de forma paral·lela.</w:t>
      </w:r>
    </w:p>
    <w:p w14:paraId="7F64F312" w14:textId="0F9C3479" w:rsidR="00A254D3" w:rsidRPr="00176268" w:rsidRDefault="00A254D3" w:rsidP="00461C0E">
      <w:pPr>
        <w:pStyle w:val="Pargrafdellista"/>
        <w:numPr>
          <w:ilvl w:val="0"/>
          <w:numId w:val="37"/>
        </w:num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Documents clau accessibles amb lectura senzilla.</w:t>
      </w:r>
    </w:p>
    <w:p w14:paraId="6B7B8C06" w14:textId="49CC7326" w:rsidR="00A254D3" w:rsidRPr="00176268" w:rsidRDefault="00A1594F" w:rsidP="00461C0E">
      <w:pPr>
        <w:pStyle w:val="Pargrafdellista"/>
        <w:numPr>
          <w:ilvl w:val="0"/>
          <w:numId w:val="37"/>
        </w:num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Documents digitals compatibles amb lectors de pantalla en format .docx.</w:t>
      </w:r>
    </w:p>
    <w:p w14:paraId="6210C8AE" w14:textId="42EE0BDC" w:rsidR="00A1594F" w:rsidRPr="00176268" w:rsidRDefault="00856B13" w:rsidP="00461C0E">
      <w:pPr>
        <w:pStyle w:val="Pargrafdellista"/>
        <w:numPr>
          <w:ilvl w:val="0"/>
          <w:numId w:val="37"/>
        </w:num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Contrast alt i grandària de la lletra configurable.</w:t>
      </w:r>
    </w:p>
    <w:p w14:paraId="481417ED" w14:textId="21945CEE" w:rsidR="00856B13" w:rsidRPr="00176268" w:rsidRDefault="00856B13" w:rsidP="00461C0E">
      <w:pPr>
        <w:pStyle w:val="Pargrafdellista"/>
        <w:numPr>
          <w:ilvl w:val="0"/>
          <w:numId w:val="37"/>
        </w:num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Permetre fer</w:t>
      </w:r>
      <w:r w:rsidR="00B81492" w:rsidRPr="00176268">
        <w:rPr>
          <w:rFonts w:asciiTheme="majorHAnsi" w:hAnsiTheme="majorHAnsi" w:cstheme="majorHAnsi"/>
        </w:rPr>
        <w:t xml:space="preserve"> els continguts dels sprints en un entorn amb lectura per veu o suport </w:t>
      </w:r>
      <w:r w:rsidR="00E11D9B" w:rsidRPr="00176268">
        <w:rPr>
          <w:rFonts w:asciiTheme="majorHAnsi" w:hAnsiTheme="majorHAnsi" w:cstheme="majorHAnsi"/>
        </w:rPr>
        <w:t>d’un company.</w:t>
      </w:r>
    </w:p>
    <w:p w14:paraId="33F8A25A" w14:textId="22F8BD7A" w:rsidR="00E11D9B" w:rsidRPr="00176268" w:rsidRDefault="00E11D9B" w:rsidP="00461C0E">
      <w:pPr>
        <w:pStyle w:val="Pargrafdellista"/>
        <w:numPr>
          <w:ilvl w:val="0"/>
          <w:numId w:val="37"/>
        </w:num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Eines digitals adaptables com teclats virtuals o dictat per veu.</w:t>
      </w:r>
    </w:p>
    <w:p w14:paraId="2817A7FD" w14:textId="25AC2A3C" w:rsidR="00116364" w:rsidRDefault="00506F0D" w:rsidP="00CE5E92">
      <w:pPr>
        <w:pStyle w:val="Pargrafdellista"/>
        <w:numPr>
          <w:ilvl w:val="0"/>
          <w:numId w:val="37"/>
        </w:numPr>
        <w:rPr>
          <w:rFonts w:asciiTheme="majorHAnsi" w:eastAsia="Aptos" w:hAnsiTheme="majorHAnsi" w:cstheme="majorBidi"/>
        </w:rPr>
      </w:pPr>
      <w:r w:rsidRPr="00176268">
        <w:rPr>
          <w:rFonts w:asciiTheme="majorHAnsi" w:hAnsiTheme="majorHAnsi" w:cstheme="majorHAnsi"/>
        </w:rPr>
        <w:t>Assignació del rol de dissenyador de base de dades evitant la manipulació de maquinària si no és viable.</w:t>
      </w:r>
    </w:p>
    <w:sectPr w:rsidR="00116364" w:rsidSect="005D4357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listaambpic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listaambpic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listaambpic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3ED4AC1"/>
    <w:multiLevelType w:val="hybridMultilevel"/>
    <w:tmpl w:val="20629778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2B0243"/>
    <w:multiLevelType w:val="hybridMultilevel"/>
    <w:tmpl w:val="E46A627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67C216"/>
    <w:multiLevelType w:val="hybridMultilevel"/>
    <w:tmpl w:val="FFFFFFFF"/>
    <w:lvl w:ilvl="0" w:tplc="8826B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708E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486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451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725D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601F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666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FC31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B07E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BFC916"/>
    <w:multiLevelType w:val="hybridMultilevel"/>
    <w:tmpl w:val="FFFFFFFF"/>
    <w:lvl w:ilvl="0" w:tplc="6E9E1C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B45F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5262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B42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2CD4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A08C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1485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ACEE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82D9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6B35FB"/>
    <w:multiLevelType w:val="hybridMultilevel"/>
    <w:tmpl w:val="62E46228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831A"/>
    <w:multiLevelType w:val="hybridMultilevel"/>
    <w:tmpl w:val="FFFFFFFF"/>
    <w:lvl w:ilvl="0" w:tplc="554A74BE">
      <w:start w:val="1"/>
      <w:numFmt w:val="decimal"/>
      <w:lvlText w:val="%1."/>
      <w:lvlJc w:val="left"/>
      <w:pPr>
        <w:ind w:left="720" w:hanging="360"/>
      </w:pPr>
    </w:lvl>
    <w:lvl w:ilvl="1" w:tplc="2870DB7C">
      <w:start w:val="1"/>
      <w:numFmt w:val="lowerLetter"/>
      <w:lvlText w:val="%2."/>
      <w:lvlJc w:val="left"/>
      <w:pPr>
        <w:ind w:left="1440" w:hanging="360"/>
      </w:pPr>
    </w:lvl>
    <w:lvl w:ilvl="2" w:tplc="B740BBAA">
      <w:start w:val="1"/>
      <w:numFmt w:val="lowerRoman"/>
      <w:lvlText w:val="%3."/>
      <w:lvlJc w:val="right"/>
      <w:pPr>
        <w:ind w:left="2160" w:hanging="180"/>
      </w:pPr>
    </w:lvl>
    <w:lvl w:ilvl="3" w:tplc="0EBA4AC6">
      <w:start w:val="1"/>
      <w:numFmt w:val="decimal"/>
      <w:lvlText w:val="%4."/>
      <w:lvlJc w:val="left"/>
      <w:pPr>
        <w:ind w:left="2880" w:hanging="360"/>
      </w:pPr>
    </w:lvl>
    <w:lvl w:ilvl="4" w:tplc="119CE4C8">
      <w:start w:val="1"/>
      <w:numFmt w:val="lowerLetter"/>
      <w:lvlText w:val="%5."/>
      <w:lvlJc w:val="left"/>
      <w:pPr>
        <w:ind w:left="3600" w:hanging="360"/>
      </w:pPr>
    </w:lvl>
    <w:lvl w:ilvl="5" w:tplc="580C3CBE">
      <w:start w:val="1"/>
      <w:numFmt w:val="lowerRoman"/>
      <w:lvlText w:val="%6."/>
      <w:lvlJc w:val="right"/>
      <w:pPr>
        <w:ind w:left="4320" w:hanging="180"/>
      </w:pPr>
    </w:lvl>
    <w:lvl w:ilvl="6" w:tplc="A5D0B706">
      <w:start w:val="1"/>
      <w:numFmt w:val="decimal"/>
      <w:lvlText w:val="%7."/>
      <w:lvlJc w:val="left"/>
      <w:pPr>
        <w:ind w:left="5040" w:hanging="360"/>
      </w:pPr>
    </w:lvl>
    <w:lvl w:ilvl="7" w:tplc="EEDE5128">
      <w:start w:val="1"/>
      <w:numFmt w:val="lowerLetter"/>
      <w:lvlText w:val="%8."/>
      <w:lvlJc w:val="left"/>
      <w:pPr>
        <w:ind w:left="5760" w:hanging="360"/>
      </w:pPr>
    </w:lvl>
    <w:lvl w:ilvl="8" w:tplc="D63AFD3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C68F3"/>
    <w:multiLevelType w:val="hybridMultilevel"/>
    <w:tmpl w:val="228A5458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A4F03"/>
    <w:multiLevelType w:val="hybridMultilevel"/>
    <w:tmpl w:val="F0DCB2B6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E9368D"/>
    <w:multiLevelType w:val="hybridMultilevel"/>
    <w:tmpl w:val="151AD02A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AE504F"/>
    <w:multiLevelType w:val="hybridMultilevel"/>
    <w:tmpl w:val="E14E2284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9C2AD5"/>
    <w:multiLevelType w:val="hybridMultilevel"/>
    <w:tmpl w:val="FFFFFFFF"/>
    <w:lvl w:ilvl="0" w:tplc="32E25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900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F0D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90F8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B4E0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CE9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A89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2CE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4C8F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DE4442"/>
    <w:multiLevelType w:val="hybridMultilevel"/>
    <w:tmpl w:val="9E76A728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7A0C54"/>
    <w:multiLevelType w:val="hybridMultilevel"/>
    <w:tmpl w:val="F55C4F78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3D3FBD"/>
    <w:multiLevelType w:val="hybridMultilevel"/>
    <w:tmpl w:val="478AD77C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2A32F5"/>
    <w:multiLevelType w:val="hybridMultilevel"/>
    <w:tmpl w:val="2FCC361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DA620D"/>
    <w:multiLevelType w:val="hybridMultilevel"/>
    <w:tmpl w:val="A08C9FC2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E20107"/>
    <w:multiLevelType w:val="hybridMultilevel"/>
    <w:tmpl w:val="271E1F18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515EED"/>
    <w:multiLevelType w:val="hybridMultilevel"/>
    <w:tmpl w:val="DCCC1FCC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85C6BE"/>
    <w:multiLevelType w:val="hybridMultilevel"/>
    <w:tmpl w:val="FFFFFFFF"/>
    <w:lvl w:ilvl="0" w:tplc="0CF44072">
      <w:start w:val="1"/>
      <w:numFmt w:val="decimal"/>
      <w:lvlText w:val="%1."/>
      <w:lvlJc w:val="left"/>
      <w:pPr>
        <w:ind w:left="720" w:hanging="360"/>
      </w:pPr>
    </w:lvl>
    <w:lvl w:ilvl="1" w:tplc="C8AE6496">
      <w:start w:val="1"/>
      <w:numFmt w:val="lowerLetter"/>
      <w:lvlText w:val="%2."/>
      <w:lvlJc w:val="left"/>
      <w:pPr>
        <w:ind w:left="1440" w:hanging="360"/>
      </w:pPr>
    </w:lvl>
    <w:lvl w:ilvl="2" w:tplc="6A6C0E8E">
      <w:start w:val="1"/>
      <w:numFmt w:val="lowerRoman"/>
      <w:lvlText w:val="%3."/>
      <w:lvlJc w:val="right"/>
      <w:pPr>
        <w:ind w:left="2160" w:hanging="180"/>
      </w:pPr>
    </w:lvl>
    <w:lvl w:ilvl="3" w:tplc="DF100BE8">
      <w:start w:val="1"/>
      <w:numFmt w:val="decimal"/>
      <w:lvlText w:val="%4."/>
      <w:lvlJc w:val="left"/>
      <w:pPr>
        <w:ind w:left="2880" w:hanging="360"/>
      </w:pPr>
    </w:lvl>
    <w:lvl w:ilvl="4" w:tplc="16C846EE">
      <w:start w:val="1"/>
      <w:numFmt w:val="lowerLetter"/>
      <w:lvlText w:val="%5."/>
      <w:lvlJc w:val="left"/>
      <w:pPr>
        <w:ind w:left="3600" w:hanging="360"/>
      </w:pPr>
    </w:lvl>
    <w:lvl w:ilvl="5" w:tplc="69B2449C">
      <w:start w:val="1"/>
      <w:numFmt w:val="lowerRoman"/>
      <w:lvlText w:val="%6."/>
      <w:lvlJc w:val="right"/>
      <w:pPr>
        <w:ind w:left="4320" w:hanging="180"/>
      </w:pPr>
    </w:lvl>
    <w:lvl w:ilvl="6" w:tplc="8CEEF21C">
      <w:start w:val="1"/>
      <w:numFmt w:val="decimal"/>
      <w:lvlText w:val="%7."/>
      <w:lvlJc w:val="left"/>
      <w:pPr>
        <w:ind w:left="5040" w:hanging="360"/>
      </w:pPr>
    </w:lvl>
    <w:lvl w:ilvl="7" w:tplc="BFF6ED40">
      <w:start w:val="1"/>
      <w:numFmt w:val="lowerLetter"/>
      <w:lvlText w:val="%8."/>
      <w:lvlJc w:val="left"/>
      <w:pPr>
        <w:ind w:left="5760" w:hanging="360"/>
      </w:pPr>
    </w:lvl>
    <w:lvl w:ilvl="8" w:tplc="56E055E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18352B"/>
    <w:multiLevelType w:val="hybridMultilevel"/>
    <w:tmpl w:val="11F2CEFA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2C0350"/>
    <w:multiLevelType w:val="multilevel"/>
    <w:tmpl w:val="6B5E7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CF5FF1"/>
    <w:multiLevelType w:val="hybridMultilevel"/>
    <w:tmpl w:val="C2E459FE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B51024"/>
    <w:multiLevelType w:val="hybridMultilevel"/>
    <w:tmpl w:val="E610AC70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C85C5C"/>
    <w:multiLevelType w:val="hybridMultilevel"/>
    <w:tmpl w:val="DF98575C"/>
    <w:lvl w:ilvl="0" w:tplc="08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30019" w:tentative="1">
      <w:start w:val="1"/>
      <w:numFmt w:val="lowerLetter"/>
      <w:lvlText w:val="%2."/>
      <w:lvlJc w:val="left"/>
      <w:pPr>
        <w:ind w:left="1440" w:hanging="360"/>
      </w:pPr>
    </w:lvl>
    <w:lvl w:ilvl="2" w:tplc="0803001B" w:tentative="1">
      <w:start w:val="1"/>
      <w:numFmt w:val="lowerRoman"/>
      <w:lvlText w:val="%3."/>
      <w:lvlJc w:val="right"/>
      <w:pPr>
        <w:ind w:left="2160" w:hanging="180"/>
      </w:pPr>
    </w:lvl>
    <w:lvl w:ilvl="3" w:tplc="0803000F" w:tentative="1">
      <w:start w:val="1"/>
      <w:numFmt w:val="decimal"/>
      <w:lvlText w:val="%4."/>
      <w:lvlJc w:val="left"/>
      <w:pPr>
        <w:ind w:left="2880" w:hanging="360"/>
      </w:pPr>
    </w:lvl>
    <w:lvl w:ilvl="4" w:tplc="08030019" w:tentative="1">
      <w:start w:val="1"/>
      <w:numFmt w:val="lowerLetter"/>
      <w:lvlText w:val="%5."/>
      <w:lvlJc w:val="left"/>
      <w:pPr>
        <w:ind w:left="3600" w:hanging="360"/>
      </w:pPr>
    </w:lvl>
    <w:lvl w:ilvl="5" w:tplc="0803001B" w:tentative="1">
      <w:start w:val="1"/>
      <w:numFmt w:val="lowerRoman"/>
      <w:lvlText w:val="%6."/>
      <w:lvlJc w:val="right"/>
      <w:pPr>
        <w:ind w:left="4320" w:hanging="180"/>
      </w:pPr>
    </w:lvl>
    <w:lvl w:ilvl="6" w:tplc="0803000F" w:tentative="1">
      <w:start w:val="1"/>
      <w:numFmt w:val="decimal"/>
      <w:lvlText w:val="%7."/>
      <w:lvlJc w:val="left"/>
      <w:pPr>
        <w:ind w:left="5040" w:hanging="360"/>
      </w:pPr>
    </w:lvl>
    <w:lvl w:ilvl="7" w:tplc="08030019" w:tentative="1">
      <w:start w:val="1"/>
      <w:numFmt w:val="lowerLetter"/>
      <w:lvlText w:val="%8."/>
      <w:lvlJc w:val="left"/>
      <w:pPr>
        <w:ind w:left="5760" w:hanging="360"/>
      </w:pPr>
    </w:lvl>
    <w:lvl w:ilvl="8" w:tplc="08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08303C"/>
    <w:multiLevelType w:val="hybridMultilevel"/>
    <w:tmpl w:val="32E04B56"/>
    <w:lvl w:ilvl="0" w:tplc="08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30019">
      <w:start w:val="1"/>
      <w:numFmt w:val="lowerLetter"/>
      <w:lvlText w:val="%2."/>
      <w:lvlJc w:val="left"/>
      <w:pPr>
        <w:ind w:left="1440" w:hanging="360"/>
      </w:pPr>
    </w:lvl>
    <w:lvl w:ilvl="2" w:tplc="0803001B" w:tentative="1">
      <w:start w:val="1"/>
      <w:numFmt w:val="lowerRoman"/>
      <w:lvlText w:val="%3."/>
      <w:lvlJc w:val="right"/>
      <w:pPr>
        <w:ind w:left="2160" w:hanging="180"/>
      </w:pPr>
    </w:lvl>
    <w:lvl w:ilvl="3" w:tplc="0803000F" w:tentative="1">
      <w:start w:val="1"/>
      <w:numFmt w:val="decimal"/>
      <w:lvlText w:val="%4."/>
      <w:lvlJc w:val="left"/>
      <w:pPr>
        <w:ind w:left="2880" w:hanging="360"/>
      </w:pPr>
    </w:lvl>
    <w:lvl w:ilvl="4" w:tplc="08030019" w:tentative="1">
      <w:start w:val="1"/>
      <w:numFmt w:val="lowerLetter"/>
      <w:lvlText w:val="%5."/>
      <w:lvlJc w:val="left"/>
      <w:pPr>
        <w:ind w:left="3600" w:hanging="360"/>
      </w:pPr>
    </w:lvl>
    <w:lvl w:ilvl="5" w:tplc="0803001B" w:tentative="1">
      <w:start w:val="1"/>
      <w:numFmt w:val="lowerRoman"/>
      <w:lvlText w:val="%6."/>
      <w:lvlJc w:val="right"/>
      <w:pPr>
        <w:ind w:left="4320" w:hanging="180"/>
      </w:pPr>
    </w:lvl>
    <w:lvl w:ilvl="6" w:tplc="0803000F" w:tentative="1">
      <w:start w:val="1"/>
      <w:numFmt w:val="decimal"/>
      <w:lvlText w:val="%7."/>
      <w:lvlJc w:val="left"/>
      <w:pPr>
        <w:ind w:left="5040" w:hanging="360"/>
      </w:pPr>
    </w:lvl>
    <w:lvl w:ilvl="7" w:tplc="08030019" w:tentative="1">
      <w:start w:val="1"/>
      <w:numFmt w:val="lowerLetter"/>
      <w:lvlText w:val="%8."/>
      <w:lvlJc w:val="left"/>
      <w:pPr>
        <w:ind w:left="5760" w:hanging="360"/>
      </w:pPr>
    </w:lvl>
    <w:lvl w:ilvl="8" w:tplc="08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237C3E"/>
    <w:multiLevelType w:val="hybridMultilevel"/>
    <w:tmpl w:val="FFFFFFFF"/>
    <w:lvl w:ilvl="0" w:tplc="2B2ED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AAD8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96E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80F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5A29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5EA9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58D4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5619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F8DF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460F37"/>
    <w:multiLevelType w:val="hybridMultilevel"/>
    <w:tmpl w:val="EAF69140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DF18FA"/>
    <w:multiLevelType w:val="hybridMultilevel"/>
    <w:tmpl w:val="BCFCC9A0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1D5CC8"/>
    <w:multiLevelType w:val="hybridMultilevel"/>
    <w:tmpl w:val="6AC43EE8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AA52FD"/>
    <w:multiLevelType w:val="hybridMultilevel"/>
    <w:tmpl w:val="0EF62E0C"/>
    <w:lvl w:ilvl="0" w:tplc="080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 w15:restartNumberingAfterBreak="0">
    <w:nsid w:val="7FDD1718"/>
    <w:multiLevelType w:val="hybridMultilevel"/>
    <w:tmpl w:val="535EB4DE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477311">
    <w:abstractNumId w:val="5"/>
  </w:num>
  <w:num w:numId="2" w16cid:durableId="574248182">
    <w:abstractNumId w:val="3"/>
  </w:num>
  <w:num w:numId="3" w16cid:durableId="288896627">
    <w:abstractNumId w:val="2"/>
  </w:num>
  <w:num w:numId="4" w16cid:durableId="1342855765">
    <w:abstractNumId w:val="4"/>
  </w:num>
  <w:num w:numId="5" w16cid:durableId="791897212">
    <w:abstractNumId w:val="1"/>
  </w:num>
  <w:num w:numId="6" w16cid:durableId="36393805">
    <w:abstractNumId w:val="0"/>
  </w:num>
  <w:num w:numId="7" w16cid:durableId="2130053474">
    <w:abstractNumId w:val="13"/>
  </w:num>
  <w:num w:numId="8" w16cid:durableId="608121148">
    <w:abstractNumId w:val="7"/>
  </w:num>
  <w:num w:numId="9" w16cid:durableId="1370570039">
    <w:abstractNumId w:val="20"/>
  </w:num>
  <w:num w:numId="10" w16cid:durableId="769085004">
    <w:abstractNumId w:val="6"/>
  </w:num>
  <w:num w:numId="11" w16cid:durableId="639457583">
    <w:abstractNumId w:val="14"/>
  </w:num>
  <w:num w:numId="12" w16cid:durableId="1795755482">
    <w:abstractNumId w:val="31"/>
  </w:num>
  <w:num w:numId="13" w16cid:durableId="1402288239">
    <w:abstractNumId w:val="26"/>
  </w:num>
  <w:num w:numId="14" w16cid:durableId="1632201452">
    <w:abstractNumId w:val="8"/>
  </w:num>
  <w:num w:numId="15" w16cid:durableId="1471242928">
    <w:abstractNumId w:val="21"/>
  </w:num>
  <w:num w:numId="16" w16cid:durableId="1446846416">
    <w:abstractNumId w:val="24"/>
  </w:num>
  <w:num w:numId="17" w16cid:durableId="412356917">
    <w:abstractNumId w:val="16"/>
  </w:num>
  <w:num w:numId="18" w16cid:durableId="1634021588">
    <w:abstractNumId w:val="32"/>
  </w:num>
  <w:num w:numId="19" w16cid:durableId="547107919">
    <w:abstractNumId w:val="34"/>
  </w:num>
  <w:num w:numId="20" w16cid:durableId="192886501">
    <w:abstractNumId w:val="17"/>
  </w:num>
  <w:num w:numId="21" w16cid:durableId="824932677">
    <w:abstractNumId w:val="11"/>
  </w:num>
  <w:num w:numId="22" w16cid:durableId="164561810">
    <w:abstractNumId w:val="12"/>
  </w:num>
  <w:num w:numId="23" w16cid:durableId="607663737">
    <w:abstractNumId w:val="10"/>
  </w:num>
  <w:num w:numId="24" w16cid:durableId="1615289077">
    <w:abstractNumId w:val="22"/>
  </w:num>
  <w:num w:numId="25" w16cid:durableId="184053911">
    <w:abstractNumId w:val="15"/>
  </w:num>
  <w:num w:numId="26" w16cid:durableId="1628122914">
    <w:abstractNumId w:val="25"/>
  </w:num>
  <w:num w:numId="27" w16cid:durableId="1193764381">
    <w:abstractNumId w:val="19"/>
  </w:num>
  <w:num w:numId="28" w16cid:durableId="519054646">
    <w:abstractNumId w:val="18"/>
  </w:num>
  <w:num w:numId="29" w16cid:durableId="1921015095">
    <w:abstractNumId w:val="27"/>
  </w:num>
  <w:num w:numId="30" w16cid:durableId="2109158576">
    <w:abstractNumId w:val="33"/>
  </w:num>
  <w:num w:numId="31" w16cid:durableId="130438229">
    <w:abstractNumId w:val="30"/>
  </w:num>
  <w:num w:numId="32" w16cid:durableId="939802954">
    <w:abstractNumId w:val="29"/>
  </w:num>
  <w:num w:numId="33" w16cid:durableId="72164693">
    <w:abstractNumId w:val="9"/>
  </w:num>
  <w:num w:numId="34" w16cid:durableId="827404200">
    <w:abstractNumId w:val="35"/>
  </w:num>
  <w:num w:numId="35" w16cid:durableId="2138645662">
    <w:abstractNumId w:val="28"/>
  </w:num>
  <w:num w:numId="36" w16cid:durableId="816074124">
    <w:abstractNumId w:val="23"/>
  </w:num>
  <w:num w:numId="37" w16cid:durableId="1624842421">
    <w:abstractNumId w:val="3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3B59"/>
    <w:rsid w:val="00021CE8"/>
    <w:rsid w:val="000311AA"/>
    <w:rsid w:val="000330C7"/>
    <w:rsid w:val="00034616"/>
    <w:rsid w:val="00035334"/>
    <w:rsid w:val="00035A36"/>
    <w:rsid w:val="00051483"/>
    <w:rsid w:val="00051F8B"/>
    <w:rsid w:val="0006063C"/>
    <w:rsid w:val="0006300A"/>
    <w:rsid w:val="000649BE"/>
    <w:rsid w:val="000710C9"/>
    <w:rsid w:val="00071700"/>
    <w:rsid w:val="0007231E"/>
    <w:rsid w:val="0007599F"/>
    <w:rsid w:val="00084EC9"/>
    <w:rsid w:val="00096364"/>
    <w:rsid w:val="00097C88"/>
    <w:rsid w:val="000A2042"/>
    <w:rsid w:val="000A41E6"/>
    <w:rsid w:val="000A5940"/>
    <w:rsid w:val="000B1E89"/>
    <w:rsid w:val="000B5CDE"/>
    <w:rsid w:val="000B729C"/>
    <w:rsid w:val="000D0817"/>
    <w:rsid w:val="000D6BFD"/>
    <w:rsid w:val="000E4463"/>
    <w:rsid w:val="000E788D"/>
    <w:rsid w:val="000F1E6D"/>
    <w:rsid w:val="000F6DF6"/>
    <w:rsid w:val="00106B28"/>
    <w:rsid w:val="001071A5"/>
    <w:rsid w:val="00110796"/>
    <w:rsid w:val="00116364"/>
    <w:rsid w:val="00121125"/>
    <w:rsid w:val="00122507"/>
    <w:rsid w:val="0012258F"/>
    <w:rsid w:val="00123E24"/>
    <w:rsid w:val="001350BC"/>
    <w:rsid w:val="0013534F"/>
    <w:rsid w:val="001362CB"/>
    <w:rsid w:val="001460C6"/>
    <w:rsid w:val="0015074B"/>
    <w:rsid w:val="00154FE3"/>
    <w:rsid w:val="00157077"/>
    <w:rsid w:val="001656D2"/>
    <w:rsid w:val="001677F4"/>
    <w:rsid w:val="00171994"/>
    <w:rsid w:val="00173068"/>
    <w:rsid w:val="00173386"/>
    <w:rsid w:val="00174BF0"/>
    <w:rsid w:val="00176268"/>
    <w:rsid w:val="001924C6"/>
    <w:rsid w:val="001A133D"/>
    <w:rsid w:val="001A49C9"/>
    <w:rsid w:val="001B01B6"/>
    <w:rsid w:val="001B3B13"/>
    <w:rsid w:val="001B3F81"/>
    <w:rsid w:val="001B6F79"/>
    <w:rsid w:val="001C0516"/>
    <w:rsid w:val="001D28EC"/>
    <w:rsid w:val="001D6FCD"/>
    <w:rsid w:val="001E30FA"/>
    <w:rsid w:val="001F4AF2"/>
    <w:rsid w:val="001F6362"/>
    <w:rsid w:val="001F656D"/>
    <w:rsid w:val="00204322"/>
    <w:rsid w:val="002054A1"/>
    <w:rsid w:val="00210A7F"/>
    <w:rsid w:val="002138AA"/>
    <w:rsid w:val="00216069"/>
    <w:rsid w:val="00222E38"/>
    <w:rsid w:val="002500B0"/>
    <w:rsid w:val="00257759"/>
    <w:rsid w:val="0027230D"/>
    <w:rsid w:val="002743E7"/>
    <w:rsid w:val="002868CC"/>
    <w:rsid w:val="0029242F"/>
    <w:rsid w:val="00294094"/>
    <w:rsid w:val="0029639D"/>
    <w:rsid w:val="00297078"/>
    <w:rsid w:val="002A733C"/>
    <w:rsid w:val="002B1E77"/>
    <w:rsid w:val="002C26D5"/>
    <w:rsid w:val="002C754B"/>
    <w:rsid w:val="002D6639"/>
    <w:rsid w:val="002E13F3"/>
    <w:rsid w:val="002E33DF"/>
    <w:rsid w:val="002F3405"/>
    <w:rsid w:val="00304815"/>
    <w:rsid w:val="0031563D"/>
    <w:rsid w:val="00316202"/>
    <w:rsid w:val="00320FCC"/>
    <w:rsid w:val="00321321"/>
    <w:rsid w:val="00326698"/>
    <w:rsid w:val="00326F90"/>
    <w:rsid w:val="00337C00"/>
    <w:rsid w:val="00344A5C"/>
    <w:rsid w:val="00344F1F"/>
    <w:rsid w:val="003503B8"/>
    <w:rsid w:val="00352D87"/>
    <w:rsid w:val="003601EC"/>
    <w:rsid w:val="00362F30"/>
    <w:rsid w:val="00363C6F"/>
    <w:rsid w:val="0036529F"/>
    <w:rsid w:val="0038525B"/>
    <w:rsid w:val="003A4F0B"/>
    <w:rsid w:val="003B3824"/>
    <w:rsid w:val="003D1731"/>
    <w:rsid w:val="003D36C6"/>
    <w:rsid w:val="003E04D9"/>
    <w:rsid w:val="003F74E1"/>
    <w:rsid w:val="00400701"/>
    <w:rsid w:val="0041133C"/>
    <w:rsid w:val="0044097B"/>
    <w:rsid w:val="00441452"/>
    <w:rsid w:val="004565F5"/>
    <w:rsid w:val="00461C0E"/>
    <w:rsid w:val="00484C8F"/>
    <w:rsid w:val="004872D1"/>
    <w:rsid w:val="00493E6E"/>
    <w:rsid w:val="00494B9F"/>
    <w:rsid w:val="00494D61"/>
    <w:rsid w:val="00495B2B"/>
    <w:rsid w:val="00495D71"/>
    <w:rsid w:val="004A3901"/>
    <w:rsid w:val="004B3D3C"/>
    <w:rsid w:val="004B44B2"/>
    <w:rsid w:val="004C0051"/>
    <w:rsid w:val="004C67E0"/>
    <w:rsid w:val="004C78EA"/>
    <w:rsid w:val="004D47E1"/>
    <w:rsid w:val="004D5E79"/>
    <w:rsid w:val="004F439F"/>
    <w:rsid w:val="004F5313"/>
    <w:rsid w:val="004F574A"/>
    <w:rsid w:val="004F7656"/>
    <w:rsid w:val="00505DAC"/>
    <w:rsid w:val="00506F0D"/>
    <w:rsid w:val="005252C6"/>
    <w:rsid w:val="00527914"/>
    <w:rsid w:val="0053012B"/>
    <w:rsid w:val="00532C43"/>
    <w:rsid w:val="005458D6"/>
    <w:rsid w:val="0055168E"/>
    <w:rsid w:val="00551921"/>
    <w:rsid w:val="00553724"/>
    <w:rsid w:val="005608DC"/>
    <w:rsid w:val="00563AC9"/>
    <w:rsid w:val="00565DFF"/>
    <w:rsid w:val="00596274"/>
    <w:rsid w:val="005B6BC9"/>
    <w:rsid w:val="005C4670"/>
    <w:rsid w:val="005C59B6"/>
    <w:rsid w:val="005D0579"/>
    <w:rsid w:val="005D3BCA"/>
    <w:rsid w:val="005D4357"/>
    <w:rsid w:val="005D4EA8"/>
    <w:rsid w:val="005E00E0"/>
    <w:rsid w:val="005E7EDA"/>
    <w:rsid w:val="005F3F72"/>
    <w:rsid w:val="006008B3"/>
    <w:rsid w:val="00600D18"/>
    <w:rsid w:val="00601395"/>
    <w:rsid w:val="00607553"/>
    <w:rsid w:val="00620121"/>
    <w:rsid w:val="00627D7A"/>
    <w:rsid w:val="006306B6"/>
    <w:rsid w:val="00633968"/>
    <w:rsid w:val="00634A19"/>
    <w:rsid w:val="006354FC"/>
    <w:rsid w:val="006414E7"/>
    <w:rsid w:val="00642A2C"/>
    <w:rsid w:val="00645192"/>
    <w:rsid w:val="006639EA"/>
    <w:rsid w:val="00681D52"/>
    <w:rsid w:val="00681E51"/>
    <w:rsid w:val="00682587"/>
    <w:rsid w:val="006A7C4F"/>
    <w:rsid w:val="006B1EFA"/>
    <w:rsid w:val="006B4C05"/>
    <w:rsid w:val="006B6760"/>
    <w:rsid w:val="006B687D"/>
    <w:rsid w:val="006C5F83"/>
    <w:rsid w:val="006D2B1B"/>
    <w:rsid w:val="006D4CBB"/>
    <w:rsid w:val="006E177F"/>
    <w:rsid w:val="006E65D9"/>
    <w:rsid w:val="00710D41"/>
    <w:rsid w:val="00717AE3"/>
    <w:rsid w:val="0072646D"/>
    <w:rsid w:val="00731F7E"/>
    <w:rsid w:val="00733E8C"/>
    <w:rsid w:val="00741626"/>
    <w:rsid w:val="00757053"/>
    <w:rsid w:val="0076340B"/>
    <w:rsid w:val="00775003"/>
    <w:rsid w:val="00782686"/>
    <w:rsid w:val="00784F0C"/>
    <w:rsid w:val="00786B9D"/>
    <w:rsid w:val="00787181"/>
    <w:rsid w:val="00791A92"/>
    <w:rsid w:val="007960E7"/>
    <w:rsid w:val="007A4EAA"/>
    <w:rsid w:val="007B1399"/>
    <w:rsid w:val="007B3739"/>
    <w:rsid w:val="007B4E8C"/>
    <w:rsid w:val="007D032F"/>
    <w:rsid w:val="007E1718"/>
    <w:rsid w:val="007E4A69"/>
    <w:rsid w:val="007E68AC"/>
    <w:rsid w:val="00803513"/>
    <w:rsid w:val="008157D2"/>
    <w:rsid w:val="00824ED1"/>
    <w:rsid w:val="008255E3"/>
    <w:rsid w:val="00825755"/>
    <w:rsid w:val="008272A8"/>
    <w:rsid w:val="008311A4"/>
    <w:rsid w:val="00847CC1"/>
    <w:rsid w:val="00850B8B"/>
    <w:rsid w:val="00856B13"/>
    <w:rsid w:val="008571DD"/>
    <w:rsid w:val="00865CE9"/>
    <w:rsid w:val="00882433"/>
    <w:rsid w:val="00886304"/>
    <w:rsid w:val="00891005"/>
    <w:rsid w:val="008A3A73"/>
    <w:rsid w:val="008A56E7"/>
    <w:rsid w:val="008A6787"/>
    <w:rsid w:val="008B10DD"/>
    <w:rsid w:val="008B1C1B"/>
    <w:rsid w:val="008B7C50"/>
    <w:rsid w:val="008D5F4D"/>
    <w:rsid w:val="008E0BE3"/>
    <w:rsid w:val="008F2A4C"/>
    <w:rsid w:val="008F6CC8"/>
    <w:rsid w:val="009009B5"/>
    <w:rsid w:val="009048B5"/>
    <w:rsid w:val="0092561B"/>
    <w:rsid w:val="00932DD9"/>
    <w:rsid w:val="009348C3"/>
    <w:rsid w:val="00942498"/>
    <w:rsid w:val="00942979"/>
    <w:rsid w:val="009536BF"/>
    <w:rsid w:val="009545C1"/>
    <w:rsid w:val="00955DC2"/>
    <w:rsid w:val="0095721E"/>
    <w:rsid w:val="009630BC"/>
    <w:rsid w:val="00964265"/>
    <w:rsid w:val="00965245"/>
    <w:rsid w:val="00965345"/>
    <w:rsid w:val="0097640E"/>
    <w:rsid w:val="00977F67"/>
    <w:rsid w:val="00981587"/>
    <w:rsid w:val="00994EF4"/>
    <w:rsid w:val="0099553C"/>
    <w:rsid w:val="009964C4"/>
    <w:rsid w:val="009A26E8"/>
    <w:rsid w:val="009A32D1"/>
    <w:rsid w:val="009B1B2E"/>
    <w:rsid w:val="009B2643"/>
    <w:rsid w:val="009B43DF"/>
    <w:rsid w:val="009C5B70"/>
    <w:rsid w:val="009D69CD"/>
    <w:rsid w:val="009F0093"/>
    <w:rsid w:val="009F02B5"/>
    <w:rsid w:val="009F33EA"/>
    <w:rsid w:val="00A00282"/>
    <w:rsid w:val="00A050C9"/>
    <w:rsid w:val="00A100CB"/>
    <w:rsid w:val="00A12584"/>
    <w:rsid w:val="00A1594F"/>
    <w:rsid w:val="00A254D3"/>
    <w:rsid w:val="00A365CB"/>
    <w:rsid w:val="00A4281F"/>
    <w:rsid w:val="00A43F87"/>
    <w:rsid w:val="00A52E76"/>
    <w:rsid w:val="00A52EF3"/>
    <w:rsid w:val="00A53CC6"/>
    <w:rsid w:val="00A566C5"/>
    <w:rsid w:val="00A64CC7"/>
    <w:rsid w:val="00A66D93"/>
    <w:rsid w:val="00A76E6B"/>
    <w:rsid w:val="00A86AE3"/>
    <w:rsid w:val="00A958C8"/>
    <w:rsid w:val="00AA1D8D"/>
    <w:rsid w:val="00AA58DD"/>
    <w:rsid w:val="00AB24AF"/>
    <w:rsid w:val="00AB2DDC"/>
    <w:rsid w:val="00AB47CD"/>
    <w:rsid w:val="00AB7021"/>
    <w:rsid w:val="00AC0BC9"/>
    <w:rsid w:val="00AC3FC8"/>
    <w:rsid w:val="00AC7EBE"/>
    <w:rsid w:val="00AE0CE3"/>
    <w:rsid w:val="00AE4ED6"/>
    <w:rsid w:val="00AE7851"/>
    <w:rsid w:val="00AF7777"/>
    <w:rsid w:val="00B061D0"/>
    <w:rsid w:val="00B065D9"/>
    <w:rsid w:val="00B13F71"/>
    <w:rsid w:val="00B1431F"/>
    <w:rsid w:val="00B147AD"/>
    <w:rsid w:val="00B14DC4"/>
    <w:rsid w:val="00B21727"/>
    <w:rsid w:val="00B22C25"/>
    <w:rsid w:val="00B309C3"/>
    <w:rsid w:val="00B436ED"/>
    <w:rsid w:val="00B46401"/>
    <w:rsid w:val="00B47730"/>
    <w:rsid w:val="00B53EA7"/>
    <w:rsid w:val="00B65C9F"/>
    <w:rsid w:val="00B73550"/>
    <w:rsid w:val="00B81492"/>
    <w:rsid w:val="00B84174"/>
    <w:rsid w:val="00B847A4"/>
    <w:rsid w:val="00B87018"/>
    <w:rsid w:val="00B90E1F"/>
    <w:rsid w:val="00B910F5"/>
    <w:rsid w:val="00BA1578"/>
    <w:rsid w:val="00BB27E2"/>
    <w:rsid w:val="00BB437F"/>
    <w:rsid w:val="00BB75EB"/>
    <w:rsid w:val="00BD307F"/>
    <w:rsid w:val="00BE6628"/>
    <w:rsid w:val="00BF7CEB"/>
    <w:rsid w:val="00C01CE2"/>
    <w:rsid w:val="00C04028"/>
    <w:rsid w:val="00C107D1"/>
    <w:rsid w:val="00C16102"/>
    <w:rsid w:val="00C34251"/>
    <w:rsid w:val="00C35378"/>
    <w:rsid w:val="00C37BEF"/>
    <w:rsid w:val="00C41516"/>
    <w:rsid w:val="00C47682"/>
    <w:rsid w:val="00C478EE"/>
    <w:rsid w:val="00C50AD1"/>
    <w:rsid w:val="00C50F2C"/>
    <w:rsid w:val="00C55AD3"/>
    <w:rsid w:val="00C6090A"/>
    <w:rsid w:val="00C7249E"/>
    <w:rsid w:val="00C76E84"/>
    <w:rsid w:val="00C81630"/>
    <w:rsid w:val="00C85971"/>
    <w:rsid w:val="00CA652A"/>
    <w:rsid w:val="00CB0664"/>
    <w:rsid w:val="00CC4634"/>
    <w:rsid w:val="00CC5E61"/>
    <w:rsid w:val="00CC6443"/>
    <w:rsid w:val="00CD681C"/>
    <w:rsid w:val="00CE41C4"/>
    <w:rsid w:val="00CE5E92"/>
    <w:rsid w:val="00CF476B"/>
    <w:rsid w:val="00CF4F54"/>
    <w:rsid w:val="00D016AA"/>
    <w:rsid w:val="00D05B46"/>
    <w:rsid w:val="00D11397"/>
    <w:rsid w:val="00D52696"/>
    <w:rsid w:val="00D62D4B"/>
    <w:rsid w:val="00D67D6F"/>
    <w:rsid w:val="00D720A8"/>
    <w:rsid w:val="00D75CA7"/>
    <w:rsid w:val="00D76194"/>
    <w:rsid w:val="00D82D2F"/>
    <w:rsid w:val="00D92DEE"/>
    <w:rsid w:val="00D93174"/>
    <w:rsid w:val="00D94FB6"/>
    <w:rsid w:val="00DA4A22"/>
    <w:rsid w:val="00DB5CB4"/>
    <w:rsid w:val="00DC2631"/>
    <w:rsid w:val="00DC483E"/>
    <w:rsid w:val="00DD1A1C"/>
    <w:rsid w:val="00DD31E5"/>
    <w:rsid w:val="00DD54D1"/>
    <w:rsid w:val="00DD77CC"/>
    <w:rsid w:val="00DE215D"/>
    <w:rsid w:val="00DE41BF"/>
    <w:rsid w:val="00DF166B"/>
    <w:rsid w:val="00E00A26"/>
    <w:rsid w:val="00E01790"/>
    <w:rsid w:val="00E053AE"/>
    <w:rsid w:val="00E11D9B"/>
    <w:rsid w:val="00E13040"/>
    <w:rsid w:val="00E13CA8"/>
    <w:rsid w:val="00E16E71"/>
    <w:rsid w:val="00E2302B"/>
    <w:rsid w:val="00E25421"/>
    <w:rsid w:val="00E50A2D"/>
    <w:rsid w:val="00E523A9"/>
    <w:rsid w:val="00E5352F"/>
    <w:rsid w:val="00E558C3"/>
    <w:rsid w:val="00E8140E"/>
    <w:rsid w:val="00E8231D"/>
    <w:rsid w:val="00E825B7"/>
    <w:rsid w:val="00E829FA"/>
    <w:rsid w:val="00E837E9"/>
    <w:rsid w:val="00E86A92"/>
    <w:rsid w:val="00E9315D"/>
    <w:rsid w:val="00E9713F"/>
    <w:rsid w:val="00E9740A"/>
    <w:rsid w:val="00EA1D35"/>
    <w:rsid w:val="00EA2E4C"/>
    <w:rsid w:val="00EB2AFA"/>
    <w:rsid w:val="00EB565D"/>
    <w:rsid w:val="00EB759E"/>
    <w:rsid w:val="00EC215E"/>
    <w:rsid w:val="00EE0151"/>
    <w:rsid w:val="00EE5F69"/>
    <w:rsid w:val="00EE6C81"/>
    <w:rsid w:val="00EF27EC"/>
    <w:rsid w:val="00F001CC"/>
    <w:rsid w:val="00F00DC9"/>
    <w:rsid w:val="00F0177F"/>
    <w:rsid w:val="00F03931"/>
    <w:rsid w:val="00F12131"/>
    <w:rsid w:val="00F129BB"/>
    <w:rsid w:val="00F13FD0"/>
    <w:rsid w:val="00F155A7"/>
    <w:rsid w:val="00F15F3B"/>
    <w:rsid w:val="00F209E1"/>
    <w:rsid w:val="00F20A39"/>
    <w:rsid w:val="00F20EEC"/>
    <w:rsid w:val="00F2126F"/>
    <w:rsid w:val="00F22DAB"/>
    <w:rsid w:val="00F243C6"/>
    <w:rsid w:val="00F30090"/>
    <w:rsid w:val="00F3085B"/>
    <w:rsid w:val="00F377AA"/>
    <w:rsid w:val="00F402F6"/>
    <w:rsid w:val="00F421B6"/>
    <w:rsid w:val="00F43979"/>
    <w:rsid w:val="00F457AB"/>
    <w:rsid w:val="00F45EA9"/>
    <w:rsid w:val="00F610E1"/>
    <w:rsid w:val="00F67341"/>
    <w:rsid w:val="00F675BA"/>
    <w:rsid w:val="00F6785A"/>
    <w:rsid w:val="00F70CF5"/>
    <w:rsid w:val="00F87FB8"/>
    <w:rsid w:val="00F90F10"/>
    <w:rsid w:val="00FA414F"/>
    <w:rsid w:val="00FC1E71"/>
    <w:rsid w:val="00FC4882"/>
    <w:rsid w:val="00FC693F"/>
    <w:rsid w:val="00FD7026"/>
    <w:rsid w:val="00FE366D"/>
    <w:rsid w:val="00FF11B5"/>
    <w:rsid w:val="00FF340C"/>
    <w:rsid w:val="00FF49A6"/>
    <w:rsid w:val="00FF6673"/>
    <w:rsid w:val="00FF7039"/>
    <w:rsid w:val="0208899B"/>
    <w:rsid w:val="026DA288"/>
    <w:rsid w:val="03B4D0EC"/>
    <w:rsid w:val="05EFB649"/>
    <w:rsid w:val="0784C3E9"/>
    <w:rsid w:val="0C8BF822"/>
    <w:rsid w:val="0D124C47"/>
    <w:rsid w:val="0ED753D7"/>
    <w:rsid w:val="0FC7408F"/>
    <w:rsid w:val="1A869C3E"/>
    <w:rsid w:val="1F1E79BD"/>
    <w:rsid w:val="1F6472E4"/>
    <w:rsid w:val="1F9A9BEC"/>
    <w:rsid w:val="20083750"/>
    <w:rsid w:val="21CA752B"/>
    <w:rsid w:val="2256C5E4"/>
    <w:rsid w:val="247595B1"/>
    <w:rsid w:val="24A9E5BF"/>
    <w:rsid w:val="274FB702"/>
    <w:rsid w:val="28D596B6"/>
    <w:rsid w:val="2A238EF3"/>
    <w:rsid w:val="2C3C4805"/>
    <w:rsid w:val="2C83D4D9"/>
    <w:rsid w:val="2D48DED2"/>
    <w:rsid w:val="2D7D3AC8"/>
    <w:rsid w:val="2DBCB21B"/>
    <w:rsid w:val="34CB2B8E"/>
    <w:rsid w:val="3704A96A"/>
    <w:rsid w:val="37CD8EDA"/>
    <w:rsid w:val="381A6BE0"/>
    <w:rsid w:val="39C2D25E"/>
    <w:rsid w:val="3A29F709"/>
    <w:rsid w:val="413C422F"/>
    <w:rsid w:val="4A78ABEE"/>
    <w:rsid w:val="4A7A1503"/>
    <w:rsid w:val="50C55084"/>
    <w:rsid w:val="563FA294"/>
    <w:rsid w:val="57548AF1"/>
    <w:rsid w:val="5A7E471A"/>
    <w:rsid w:val="5CFB5DC4"/>
    <w:rsid w:val="630EF983"/>
    <w:rsid w:val="6DE6078B"/>
    <w:rsid w:val="6F2F2393"/>
    <w:rsid w:val="6F914EB4"/>
    <w:rsid w:val="6FB87EB4"/>
    <w:rsid w:val="74F569AB"/>
    <w:rsid w:val="796D13A8"/>
    <w:rsid w:val="7AC8F8B1"/>
    <w:rsid w:val="7D32A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2CB7F8"/>
  <w14:defaultImageDpi w14:val="300"/>
  <w15:docId w15:val="{BC161EE2-D41A-46CF-9C97-0AE74A3B0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ca-ES-valencia"/>
    </w:rPr>
  </w:style>
  <w:style w:type="paragraph" w:styleId="Ttol1">
    <w:name w:val="heading 1"/>
    <w:basedOn w:val="Normal"/>
    <w:next w:val="Normal"/>
    <w:link w:val="Ttol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ol2">
    <w:name w:val="heading 2"/>
    <w:basedOn w:val="Normal"/>
    <w:next w:val="Normal"/>
    <w:link w:val="Ttol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ol3">
    <w:name w:val="heading 3"/>
    <w:basedOn w:val="Normal"/>
    <w:next w:val="Normal"/>
    <w:link w:val="Ttol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ol4">
    <w:name w:val="heading 4"/>
    <w:basedOn w:val="Normal"/>
    <w:next w:val="Normal"/>
    <w:link w:val="Ttol4C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ol5">
    <w:name w:val="heading 5"/>
    <w:basedOn w:val="Normal"/>
    <w:next w:val="Normal"/>
    <w:link w:val="Ttol5Car"/>
    <w:uiPriority w:val="9"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ol6">
    <w:name w:val="heading 6"/>
    <w:basedOn w:val="Normal"/>
    <w:next w:val="Normal"/>
    <w:link w:val="Ttol6Car"/>
    <w:uiPriority w:val="9"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link w:val="Capaler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E618BF"/>
  </w:style>
  <w:style w:type="paragraph" w:styleId="Peudepgina">
    <w:name w:val="footer"/>
    <w:basedOn w:val="Normal"/>
    <w:link w:val="Peu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eudepginaCar">
    <w:name w:val="Peu de pàgina Car"/>
    <w:basedOn w:val="Tipusdelletraperdefectedelpargraf"/>
    <w:link w:val="Peudepgina"/>
    <w:uiPriority w:val="99"/>
    <w:rsid w:val="00E618BF"/>
  </w:style>
  <w:style w:type="paragraph" w:styleId="Senseespaiat">
    <w:name w:val="No Spacing"/>
    <w:link w:val="SenseespaiatCar"/>
    <w:uiPriority w:val="1"/>
    <w:qFormat/>
    <w:rsid w:val="00FC693F"/>
    <w:pPr>
      <w:spacing w:after="0" w:line="240" w:lineRule="auto"/>
    </w:pPr>
  </w:style>
  <w:style w:type="character" w:customStyle="1" w:styleId="Ttol1Car">
    <w:name w:val="Títol 1 Car"/>
    <w:basedOn w:val="Tipusdelletraperdefectedelpargraf"/>
    <w:link w:val="Ttol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ol2Car">
    <w:name w:val="Títol 2 Car"/>
    <w:basedOn w:val="Tipusdelletraperdefectedelpargraf"/>
    <w:link w:val="Ttol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ol3Car">
    <w:name w:val="Títol 3 Car"/>
    <w:basedOn w:val="Tipusdelletraperdefectedelpargraf"/>
    <w:link w:val="Ttol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ol">
    <w:name w:val="Title"/>
    <w:basedOn w:val="Normal"/>
    <w:next w:val="Normal"/>
    <w:link w:val="Ttol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olCar">
    <w:name w:val="Títol Car"/>
    <w:basedOn w:val="Tipusdelletraperdefectedelpargraf"/>
    <w:link w:val="Tto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ol">
    <w:name w:val="Subtitle"/>
    <w:basedOn w:val="Normal"/>
    <w:next w:val="Normal"/>
    <w:link w:val="Subttol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olCar">
    <w:name w:val="Subtítol Car"/>
    <w:basedOn w:val="Tipusdelletraperdefectedelpargraf"/>
    <w:link w:val="Subtto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del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independent">
    <w:name w:val="Body Text"/>
    <w:basedOn w:val="Normal"/>
    <w:link w:val="TextindependentCar"/>
    <w:uiPriority w:val="99"/>
    <w:unhideWhenUsed/>
    <w:rsid w:val="00AA1D8D"/>
    <w:pPr>
      <w:spacing w:after="120"/>
    </w:pPr>
  </w:style>
  <w:style w:type="character" w:customStyle="1" w:styleId="TextindependentCar">
    <w:name w:val="Text independent Car"/>
    <w:basedOn w:val="Tipusdelletraperdefectedelpargraf"/>
    <w:link w:val="Textindependent"/>
    <w:uiPriority w:val="99"/>
    <w:rsid w:val="00AA1D8D"/>
  </w:style>
  <w:style w:type="paragraph" w:styleId="Textindependent2">
    <w:name w:val="Body Text 2"/>
    <w:basedOn w:val="Normal"/>
    <w:link w:val="Textindependent2Car"/>
    <w:uiPriority w:val="99"/>
    <w:unhideWhenUsed/>
    <w:rsid w:val="00AA1D8D"/>
    <w:pPr>
      <w:spacing w:after="120" w:line="480" w:lineRule="auto"/>
    </w:pPr>
  </w:style>
  <w:style w:type="character" w:customStyle="1" w:styleId="Textindependent2Car">
    <w:name w:val="Text independent 2 Car"/>
    <w:basedOn w:val="Tipusdelletraperdefectedelpargraf"/>
    <w:link w:val="Textindependent2"/>
    <w:uiPriority w:val="99"/>
    <w:rsid w:val="00AA1D8D"/>
  </w:style>
  <w:style w:type="paragraph" w:styleId="Textindependent3">
    <w:name w:val="Body Text 3"/>
    <w:basedOn w:val="Normal"/>
    <w:link w:val="Textindependent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independent3Car">
    <w:name w:val="Text independent 3 Car"/>
    <w:basedOn w:val="Tipusdelletraperdefectedelpargraf"/>
    <w:link w:val="Textindependent3"/>
    <w:uiPriority w:val="99"/>
    <w:rsid w:val="00AA1D8D"/>
    <w:rPr>
      <w:sz w:val="16"/>
      <w:szCs w:val="16"/>
    </w:rPr>
  </w:style>
  <w:style w:type="paragraph" w:styleId="L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listaambpic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listaambpic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listaambpic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listanumerada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listanumerada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listanumerada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Continuacidel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cidel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cidel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demacro">
    <w:name w:val="macro"/>
    <w:link w:val="Text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demacroCar">
    <w:name w:val="Text de macro Car"/>
    <w:basedOn w:val="Tipusdelletraperdefectedelpargraf"/>
    <w:link w:val="Textde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Tipusdelletraperdefectedelpargraf"/>
    <w:link w:val="Cita"/>
    <w:uiPriority w:val="29"/>
    <w:rsid w:val="00FC693F"/>
    <w:rPr>
      <w:i/>
      <w:iCs/>
      <w:color w:val="000000" w:themeColor="text1"/>
    </w:rPr>
  </w:style>
  <w:style w:type="character" w:customStyle="1" w:styleId="Ttol4Car">
    <w:name w:val="Títol 4 Car"/>
    <w:basedOn w:val="Tipusdelletraperdefectedelpargraf"/>
    <w:link w:val="Ttol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ol5Car">
    <w:name w:val="Títol 5 Car"/>
    <w:basedOn w:val="Tipusdelletraperdefectedelpargraf"/>
    <w:link w:val="Ttol5"/>
    <w:uiPriority w:val="9"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ol6Car">
    <w:name w:val="Títol 6 Car"/>
    <w:basedOn w:val="Tipusdelletraperdefectedelpargraf"/>
    <w:link w:val="Ttol6"/>
    <w:uiPriority w:val="9"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ol7Car">
    <w:name w:val="Títol 7 Car"/>
    <w:basedOn w:val="Tipusdelletraperdefectedelpargraf"/>
    <w:link w:val="Ttol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ol8Car">
    <w:name w:val="Títol 8 Car"/>
    <w:basedOn w:val="Tipusdelletraperdefectedelpargraf"/>
    <w:link w:val="Ttol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ol9Car">
    <w:name w:val="Títol 9 Car"/>
    <w:basedOn w:val="Tipusdelletraperdefectedelpargraf"/>
    <w:link w:val="Ttol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ennegreta">
    <w:name w:val="Strong"/>
    <w:basedOn w:val="Tipusdelletraperdefectedelpargraf"/>
    <w:uiPriority w:val="22"/>
    <w:qFormat/>
    <w:rsid w:val="00FC693F"/>
    <w:rPr>
      <w:b/>
      <w:bCs/>
    </w:rPr>
  </w:style>
  <w:style w:type="character" w:styleId="mfasi">
    <w:name w:val="Emphasis"/>
    <w:basedOn w:val="Tipusdelletraperdefectedelpargraf"/>
    <w:uiPriority w:val="20"/>
    <w:qFormat/>
    <w:rsid w:val="00FC693F"/>
    <w:rPr>
      <w:i/>
      <w:iCs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intensaCar">
    <w:name w:val="Cita intensa Car"/>
    <w:basedOn w:val="Tipusdelletraperdefectedelpargraf"/>
    <w:link w:val="Citaintensa"/>
    <w:uiPriority w:val="30"/>
    <w:rsid w:val="00FC693F"/>
    <w:rPr>
      <w:b/>
      <w:bCs/>
      <w:i/>
      <w:iCs/>
      <w:color w:val="4F81BD" w:themeColor="accent1"/>
    </w:rPr>
  </w:style>
  <w:style w:type="character" w:styleId="mfasisubtil">
    <w:name w:val="Subtle Emphasis"/>
    <w:basedOn w:val="Tipusdelletraperdefectedelpargraf"/>
    <w:uiPriority w:val="19"/>
    <w:qFormat/>
    <w:rsid w:val="00FC693F"/>
    <w:rPr>
      <w:i/>
      <w:iCs/>
      <w:color w:val="808080" w:themeColor="text1" w:themeTint="7F"/>
    </w:rPr>
  </w:style>
  <w:style w:type="character" w:styleId="mfasiintens">
    <w:name w:val="Intense Emphasis"/>
    <w:basedOn w:val="Tipusdelletraperdefectedelpargraf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btil">
    <w:name w:val="Subtle Reference"/>
    <w:basedOn w:val="Tipusdelletraperdefectedelpargraf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Tipusdelletraperdefectedelpargraf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oldelllibre">
    <w:name w:val="Book Title"/>
    <w:basedOn w:val="Tipusdelletraperdefectedelpargraf"/>
    <w:uiPriority w:val="33"/>
    <w:qFormat/>
    <w:rsid w:val="00FC693F"/>
    <w:rPr>
      <w:b/>
      <w:bCs/>
      <w:smallCaps/>
      <w:spacing w:val="5"/>
    </w:rPr>
  </w:style>
  <w:style w:type="paragraph" w:styleId="TtoldelIDC">
    <w:name w:val="TOC Heading"/>
    <w:basedOn w:val="Ttol1"/>
    <w:next w:val="Normal"/>
    <w:uiPriority w:val="39"/>
    <w:unhideWhenUsed/>
    <w:qFormat/>
    <w:rsid w:val="00FC693F"/>
    <w:pPr>
      <w:outlineLvl w:val="9"/>
    </w:pPr>
  </w:style>
  <w:style w:type="table" w:styleId="Taulaambquadrcula">
    <w:name w:val="Table Grid"/>
    <w:basedOn w:val="Tau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ejatsuau">
    <w:name w:val="Light Shading"/>
    <w:basedOn w:val="Tau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Ombrejatsuaumfasi1">
    <w:name w:val="Light Shading Accent 1"/>
    <w:basedOn w:val="Tau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Ombrejatsuaumfasi2">
    <w:name w:val="Light Shading Accent 2"/>
    <w:basedOn w:val="Tau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Ombrejatsuaumfasi3">
    <w:name w:val="Light Shading Accent 3"/>
    <w:basedOn w:val="Tau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Ombrejatsuaumfasi4">
    <w:name w:val="Light Shading Accent 4"/>
    <w:basedOn w:val="Tau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Ombrejatsuaumfasi5">
    <w:name w:val="Light Shading Accent 5"/>
    <w:basedOn w:val="Tau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Ombrejatsuaumfasi6">
    <w:name w:val="Light Shading Accent 6"/>
    <w:basedOn w:val="Tau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listaclara">
    <w:name w:val="Light List"/>
    <w:basedOn w:val="Tau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listaclaramfasi1">
    <w:name w:val="Light List Accent 1"/>
    <w:basedOn w:val="Tau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listaclaramfasi2">
    <w:name w:val="Light List Accent 2"/>
    <w:basedOn w:val="Tau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listaclaramfasi3">
    <w:name w:val="Light List Accent 3"/>
    <w:basedOn w:val="Tau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listaclaramfasi4">
    <w:name w:val="Light List Accent 4"/>
    <w:basedOn w:val="Tau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listaclaramfasi5">
    <w:name w:val="Light List Accent 5"/>
    <w:basedOn w:val="Tau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listaclaramfasi6">
    <w:name w:val="Light List Accent 6"/>
    <w:basedOn w:val="Tau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Quadrculaclara">
    <w:name w:val="Light Grid"/>
    <w:basedOn w:val="Tau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Quadrculaclaramfasi1">
    <w:name w:val="Light Grid Accent 1"/>
    <w:basedOn w:val="Tau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Quadrculaclaramfasi2">
    <w:name w:val="Light Grid Accent 2"/>
    <w:basedOn w:val="Tau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Quadrculaclaramfasi3">
    <w:name w:val="Light Grid Accent 3"/>
    <w:basedOn w:val="Tau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Quadrculaclaramfasi4">
    <w:name w:val="Light Grid Accent 4"/>
    <w:basedOn w:val="Tau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Quadrculaclaramfasi5">
    <w:name w:val="Light Grid Accent 5"/>
    <w:basedOn w:val="Tau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Quadrculaclaramfasi6">
    <w:name w:val="Light Grid Accent 6"/>
    <w:basedOn w:val="Tau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mbrejatmitj1">
    <w:name w:val="Medium Shading 1"/>
    <w:basedOn w:val="Tau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mbrejatmitj1mfasi1">
    <w:name w:val="Medium Shading 1 Accent 1"/>
    <w:basedOn w:val="Tau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mbrejatmitj1mfasi2">
    <w:name w:val="Medium Shading 1 Accent 2"/>
    <w:basedOn w:val="Tau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mbrejatmitj1mfasi3">
    <w:name w:val="Medium Shading 1 Accent 3"/>
    <w:basedOn w:val="Tau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mbrejatmitj1mfasi4">
    <w:name w:val="Medium Shading 1 Accent 4"/>
    <w:basedOn w:val="Tau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mbrejatmitj1mfasi5">
    <w:name w:val="Medium Shading 1 Accent 5"/>
    <w:basedOn w:val="Tau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mbrejatmitj1mfasi6">
    <w:name w:val="Medium Shading 1 Accent 6"/>
    <w:basedOn w:val="Tau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mbrejatmitj2">
    <w:name w:val="Medium Shading 2"/>
    <w:basedOn w:val="Tau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mbrejatmitj2mfasi1">
    <w:name w:val="Medium Shading 2 Accent 1"/>
    <w:basedOn w:val="Tau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mbrejatmitj2mfasi2">
    <w:name w:val="Medium Shading 2 Accent 2"/>
    <w:basedOn w:val="Tau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mbrejatmitj2mfasi3">
    <w:name w:val="Medium Shading 2 Accent 3"/>
    <w:basedOn w:val="Tau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mbrejatmitj2mfasi4">
    <w:name w:val="Medium Shading 2 Accent 4"/>
    <w:basedOn w:val="Tau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mbrejatmitj2mfasi5">
    <w:name w:val="Medium Shading 2 Accent 5"/>
    <w:basedOn w:val="Tau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mbrejatmitj2mfasi6">
    <w:name w:val="Medium Shading 2 Accent 6"/>
    <w:basedOn w:val="Tau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listamitjana1">
    <w:name w:val="Medium List 1"/>
    <w:basedOn w:val="Tau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listamitjana1mfasi1">
    <w:name w:val="Medium List 1 Accent 1"/>
    <w:basedOn w:val="Tau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listamitjana1mfasi2">
    <w:name w:val="Medium List 1 Accent 2"/>
    <w:basedOn w:val="Tau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listamitjana1mfasi3">
    <w:name w:val="Medium List 1 Accent 3"/>
    <w:basedOn w:val="Tau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listamitjana1mfasi4">
    <w:name w:val="Medium List 1 Accent 4"/>
    <w:basedOn w:val="Tau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listamitjana1mfasi5">
    <w:name w:val="Medium List 1 Accent 5"/>
    <w:basedOn w:val="Tau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listamitjana1mfasi6">
    <w:name w:val="Medium List 1 Accent 6"/>
    <w:basedOn w:val="Tau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listamitjana2">
    <w:name w:val="Medium List 2"/>
    <w:basedOn w:val="Tau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listamitjana2mfasi1">
    <w:name w:val="Medium List 2 Accent 1"/>
    <w:basedOn w:val="Tau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listamitjana2mfasi2">
    <w:name w:val="Medium List 2 Accent 2"/>
    <w:basedOn w:val="Tau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listamitjana2mfasi3">
    <w:name w:val="Medium List 2 Accent 3"/>
    <w:basedOn w:val="Tau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listamitjana2mfasi4">
    <w:name w:val="Medium List 2 Accent 4"/>
    <w:basedOn w:val="Tau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listamitjana2mfasi5">
    <w:name w:val="Medium List 2 Accent 5"/>
    <w:basedOn w:val="Tau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listamitjana2mfasi6">
    <w:name w:val="Medium List 2 Accent 6"/>
    <w:basedOn w:val="Tau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Quadrculamitjana1">
    <w:name w:val="Medium Grid 1"/>
    <w:basedOn w:val="Tau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Quadrculamitjana1mfasi1">
    <w:name w:val="Medium Grid 1 Accent 1"/>
    <w:basedOn w:val="Tau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Quadrculamitjana1mfasi2">
    <w:name w:val="Medium Grid 1 Accent 2"/>
    <w:basedOn w:val="Tau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Quadrculamitjana1mfasi3">
    <w:name w:val="Medium Grid 1 Accent 3"/>
    <w:basedOn w:val="Tau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Quadrculamitjana1mfasi4">
    <w:name w:val="Medium Grid 1 Accent 4"/>
    <w:basedOn w:val="Tau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Quadrculamitjana1mfasi5">
    <w:name w:val="Medium Grid 1 Accent 5"/>
    <w:basedOn w:val="Tau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Quadrculamitjana1mfasi6">
    <w:name w:val="Medium Grid 1 Accent 6"/>
    <w:basedOn w:val="Tau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Quadrculamitjana2">
    <w:name w:val="Medium Grid 2"/>
    <w:basedOn w:val="Tau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Quadrculamitjana2mfasi1">
    <w:name w:val="Medium Grid 2 Accent 1"/>
    <w:basedOn w:val="Tau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Quadrculamitjana2mfasi2">
    <w:name w:val="Medium Grid 2 Accent 2"/>
    <w:basedOn w:val="Tau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Quadrculamitjana2mfasi3">
    <w:name w:val="Medium Grid 2 Accent 3"/>
    <w:basedOn w:val="Tau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Quadrculamitjana2mfasi4">
    <w:name w:val="Medium Grid 2 Accent 4"/>
    <w:basedOn w:val="Tau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Quadrculamitjana2mfasi5">
    <w:name w:val="Medium Grid 2 Accent 5"/>
    <w:basedOn w:val="Tau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Quadrculamitjana2mfasi6">
    <w:name w:val="Medium Grid 2 Accent 6"/>
    <w:basedOn w:val="Tau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Quadrculamitjana3">
    <w:name w:val="Medium Grid 3"/>
    <w:basedOn w:val="Tau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Quadrculamitjana3mfasi1">
    <w:name w:val="Medium Grid 3 Accent 1"/>
    <w:basedOn w:val="Tau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Quadrculamitjana3mfasi2">
    <w:name w:val="Medium Grid 3 Accent 2"/>
    <w:basedOn w:val="Tau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Quadrculamitjana3mfasi3">
    <w:name w:val="Medium Grid 3 Accent 3"/>
    <w:basedOn w:val="Tau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Quadrculamitjana3mfasi4">
    <w:name w:val="Medium Grid 3 Accent 4"/>
    <w:basedOn w:val="Tau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Quadrculamitjana3mfasi5">
    <w:name w:val="Medium Grid 3 Accent 5"/>
    <w:basedOn w:val="Tau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Quadrculamitjana3mfasi6">
    <w:name w:val="Medium Grid 3 Accent 6"/>
    <w:basedOn w:val="Tau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listafosca">
    <w:name w:val="Dark List"/>
    <w:basedOn w:val="Tau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listafoscamfasi1">
    <w:name w:val="Dark List Accent 1"/>
    <w:basedOn w:val="Tau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listafoscamfasi2">
    <w:name w:val="Dark List Accent 2"/>
    <w:basedOn w:val="Tau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listafoscamfasi3">
    <w:name w:val="Dark List Accent 3"/>
    <w:basedOn w:val="Tau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listafoscamfasi4">
    <w:name w:val="Dark List Accent 4"/>
    <w:basedOn w:val="Tau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listafoscamfasi5">
    <w:name w:val="Dark List Accent 5"/>
    <w:basedOn w:val="Tau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listafoscamfasi6">
    <w:name w:val="Dark List Accent 6"/>
    <w:basedOn w:val="Tau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Ombrejatmulticolor">
    <w:name w:val="Colorful Shading"/>
    <w:basedOn w:val="Tau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mbrejatmulticolormfasi1">
    <w:name w:val="Colorful Shading Accent 1"/>
    <w:basedOn w:val="Tau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mbrejatmulticolormfasi2">
    <w:name w:val="Colorful Shading Accent 2"/>
    <w:basedOn w:val="Tau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mbrejatmulticolormfasi3">
    <w:name w:val="Colorful Shading Accent 3"/>
    <w:basedOn w:val="Tau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mbrejatmulticolormfasi4">
    <w:name w:val="Colorful Shading Accent 4"/>
    <w:basedOn w:val="Tau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mbrejatmulticolormfasi5">
    <w:name w:val="Colorful Shading Accent 5"/>
    <w:basedOn w:val="Tau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mbrejatmulticolormfasi6">
    <w:name w:val="Colorful Shading Accent 6"/>
    <w:basedOn w:val="Tau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listamulticolor">
    <w:name w:val="Colorful List"/>
    <w:basedOn w:val="Tau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listamulticolormfasi1">
    <w:name w:val="Colorful List Accent 1"/>
    <w:basedOn w:val="Tau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listamulticolormfasi2">
    <w:name w:val="Colorful List Accent 2"/>
    <w:basedOn w:val="Tau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listamulticolormfasi3">
    <w:name w:val="Colorful List Accent 3"/>
    <w:basedOn w:val="Tau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listamulticolormfasi4">
    <w:name w:val="Colorful List Accent 4"/>
    <w:basedOn w:val="Tau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listamulticolormfasi5">
    <w:name w:val="Colorful List Accent 5"/>
    <w:basedOn w:val="Tau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listamulticolormfasi6">
    <w:name w:val="Colorful List Accent 6"/>
    <w:basedOn w:val="Tau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Quadrculamulticolor">
    <w:name w:val="Colorful Grid"/>
    <w:basedOn w:val="Tau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Quadrculamulticolormfasi1">
    <w:name w:val="Colorful Grid Accent 1"/>
    <w:basedOn w:val="Tau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Quadrculamulticolormfasi2">
    <w:name w:val="Colorful Grid Accent 2"/>
    <w:basedOn w:val="Tau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Quadrculamulticolormfasi3">
    <w:name w:val="Colorful Grid Accent 3"/>
    <w:basedOn w:val="Tau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Quadrculamulticolormfasi4">
    <w:name w:val="Colorful Grid Accent 4"/>
    <w:basedOn w:val="Tau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Quadrculamulticolormfasi5">
    <w:name w:val="Colorful Grid Accent 5"/>
    <w:basedOn w:val="Tau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Quadrculamulticolormfasi6">
    <w:name w:val="Colorful Grid Accent 6"/>
    <w:basedOn w:val="Tau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enseespaiatCar">
    <w:name w:val="Sense espaiat Car"/>
    <w:basedOn w:val="Tipusdelletraperdefectedelpargraf"/>
    <w:link w:val="Senseespaiat"/>
    <w:uiPriority w:val="1"/>
    <w:rsid w:val="005D4357"/>
  </w:style>
  <w:style w:type="paragraph" w:styleId="IDC1">
    <w:name w:val="toc 1"/>
    <w:basedOn w:val="Normal"/>
    <w:next w:val="Normal"/>
    <w:autoRedefine/>
    <w:uiPriority w:val="39"/>
    <w:unhideWhenUsed/>
    <w:rsid w:val="005D4357"/>
    <w:pPr>
      <w:spacing w:after="100"/>
    </w:pPr>
  </w:style>
  <w:style w:type="paragraph" w:styleId="IDC2">
    <w:name w:val="toc 2"/>
    <w:basedOn w:val="Normal"/>
    <w:next w:val="Normal"/>
    <w:autoRedefine/>
    <w:uiPriority w:val="39"/>
    <w:unhideWhenUsed/>
    <w:rsid w:val="005D4357"/>
    <w:pPr>
      <w:spacing w:after="100"/>
      <w:ind w:left="220"/>
    </w:pPr>
  </w:style>
  <w:style w:type="paragraph" w:styleId="IDC3">
    <w:name w:val="toc 3"/>
    <w:basedOn w:val="Normal"/>
    <w:next w:val="Normal"/>
    <w:autoRedefine/>
    <w:uiPriority w:val="39"/>
    <w:unhideWhenUsed/>
    <w:rsid w:val="005D4357"/>
    <w:pPr>
      <w:spacing w:after="100"/>
      <w:ind w:left="440"/>
    </w:pPr>
  </w:style>
  <w:style w:type="character" w:styleId="Enlla">
    <w:name w:val="Hyperlink"/>
    <w:basedOn w:val="Tipusdelletraperdefectedelpargraf"/>
    <w:uiPriority w:val="99"/>
    <w:unhideWhenUsed/>
    <w:rsid w:val="005D4357"/>
    <w:rPr>
      <w:color w:val="0000FF" w:themeColor="hyperlink"/>
      <w:u w:val="single"/>
    </w:rPr>
  </w:style>
  <w:style w:type="paragraph" w:styleId="IDC4">
    <w:name w:val="toc 4"/>
    <w:basedOn w:val="Normal"/>
    <w:next w:val="Normal"/>
    <w:autoRedefine/>
    <w:uiPriority w:val="39"/>
    <w:unhideWhenUsed/>
    <w:rsid w:val="0006300A"/>
    <w:pPr>
      <w:spacing w:after="100"/>
      <w:ind w:left="660"/>
    </w:pPr>
  </w:style>
  <w:style w:type="paragraph" w:styleId="IDC5">
    <w:name w:val="toc 5"/>
    <w:basedOn w:val="Normal"/>
    <w:next w:val="Normal"/>
    <w:autoRedefine/>
    <w:uiPriority w:val="39"/>
    <w:unhideWhenUsed/>
    <w:rsid w:val="0006300A"/>
    <w:pPr>
      <w:spacing w:after="100"/>
      <w:ind w:left="880"/>
    </w:pPr>
  </w:style>
  <w:style w:type="paragraph" w:styleId="IDC6">
    <w:name w:val="toc 6"/>
    <w:basedOn w:val="Normal"/>
    <w:next w:val="Normal"/>
    <w:autoRedefine/>
    <w:uiPriority w:val="39"/>
    <w:unhideWhenUsed/>
    <w:rsid w:val="0006300A"/>
    <w:pPr>
      <w:spacing w:after="100"/>
      <w:ind w:left="1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d9a2fb8-b6b8-49e0-9782-a1be223650a2">
      <Terms xmlns="http://schemas.microsoft.com/office/infopath/2007/PartnerControls"/>
    </lcf76f155ced4ddcb4097134ff3c332f>
    <TaxCatchAll xmlns="bcf2c21e-7c8c-4aa1-a238-b3a81444440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84CF8FC968FA419D7090138A1C5306" ma:contentTypeVersion="11" ma:contentTypeDescription="Crear nuevo documento." ma:contentTypeScope="" ma:versionID="39eb63ef951cee5fc2d9dfe9464e3a65">
  <xsd:schema xmlns:xsd="http://www.w3.org/2001/XMLSchema" xmlns:xs="http://www.w3.org/2001/XMLSchema" xmlns:p="http://schemas.microsoft.com/office/2006/metadata/properties" xmlns:ns2="ed9a2fb8-b6b8-49e0-9782-a1be223650a2" xmlns:ns3="bcf2c21e-7c8c-4aa1-a238-b3a814444400" targetNamespace="http://schemas.microsoft.com/office/2006/metadata/properties" ma:root="true" ma:fieldsID="0c68340d71e68bd9d23afd1fda0793da" ns2:_="" ns3:_="">
    <xsd:import namespace="ed9a2fb8-b6b8-49e0-9782-a1be223650a2"/>
    <xsd:import namespace="bcf2c21e-7c8c-4aa1-a238-b3a8144444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a2fb8-b6b8-49e0-9782-a1be223650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02575e52-3e5f-4a4c-9122-9f0195bc6a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f2c21e-7c8c-4aa1-a238-b3a81444440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e70122-f54f-411a-8cb2-c4a02f53119f}" ma:internalName="TaxCatchAll" ma:showField="CatchAllData" ma:web="bcf2c21e-7c8c-4aa1-a238-b3a8144444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F6DA53-983E-4D01-82E6-E712BC4BE49B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  <ds:schemaRef ds:uri="http://purl.org/dc/elements/1.1/"/>
    <ds:schemaRef ds:uri="http://schemas.microsoft.com/office/infopath/2007/PartnerControls"/>
    <ds:schemaRef ds:uri="bcf2c21e-7c8c-4aa1-a238-b3a814444400"/>
    <ds:schemaRef ds:uri="http://schemas.openxmlformats.org/package/2006/metadata/core-properties"/>
    <ds:schemaRef ds:uri="ed9a2fb8-b6b8-49e0-9782-a1be223650a2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6392FE2-0E90-4E3D-81CA-F1578077C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9a2fb8-b6b8-49e0-9782-a1be223650a2"/>
    <ds:schemaRef ds:uri="bcf2c21e-7c8c-4aa1-a238-b3a8144444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905ED0-B4DF-4877-8F65-3AC661B22F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815</Words>
  <Characters>4650</Characters>
  <Application>Microsoft Office Word</Application>
  <DocSecurity>0</DocSecurity>
  <Lines>38</Lines>
  <Paragraphs>10</Paragraphs>
  <ScaleCrop>false</ScaleCrop>
  <Manager/>
  <Company/>
  <LinksUpToDate>false</LinksUpToDate>
  <CharactersWithSpaces>5455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d’assistència per nfc</dc:title>
  <dc:subject/>
  <dc:creator>Javier Alcañiz Pérez i Amparo Frígola Olaso</dc:creator>
  <cp:keywords/>
  <dc:description>generated by python-docx</dc:description>
  <cp:lastModifiedBy>Amparo Frigola Olaso</cp:lastModifiedBy>
  <cp:revision>5</cp:revision>
  <cp:lastPrinted>2025-05-16T00:43:00Z</cp:lastPrinted>
  <dcterms:created xsi:type="dcterms:W3CDTF">2025-06-01T15:50:00Z</dcterms:created>
  <dcterms:modified xsi:type="dcterms:W3CDTF">2025-06-01T17:01:00Z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0x010100E784CF8FC968FA419D7090138A1C5306</vt:lpwstr>
  </property>
  <property fmtid="{D5CDD505-2E9C-101B-9397-08002B2CF9AE}" pid="3" name="MediaServiceImageTags">
    <vt:lpwstr/>
  </property>
</Properties>
</file>