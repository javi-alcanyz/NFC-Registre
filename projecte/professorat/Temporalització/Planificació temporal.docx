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75142204"/>
        <w:docPartObj>
          <w:docPartGallery w:val="Cover Pages"/>
          <w:docPartUnique/>
        </w:docPartObj>
      </w:sdtPr>
      <w:sdtContent>
        <w:p w14:paraId="7B543C12" w14:textId="217573E8" w:rsidR="005D4357" w:rsidRPr="00176268" w:rsidRDefault="005D4357">
          <w:r w:rsidRPr="00176268">
            <w:rPr>
              <w:noProof/>
            </w:rPr>
            <mc:AlternateContent>
              <mc:Choice Requires="wpg">
                <w:drawing>
                  <wp:anchor distT="0" distB="0" distL="114300" distR="114300" simplePos="0" relativeHeight="251658243" behindDoc="0" locked="0" layoutInCell="1" allowOverlap="1" wp14:anchorId="699175AC" wp14:editId="0C5C40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E0EC9C" id="Gr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176268">
            <w:rPr>
              <w:noProof/>
            </w:rPr>
            <mc:AlternateContent>
              <mc:Choice Requires="wps">
                <w:drawing>
                  <wp:anchor distT="0" distB="0" distL="114300" distR="114300" simplePos="0" relativeHeight="251658241" behindDoc="0" locked="0" layoutInCell="1" allowOverlap="1" wp14:anchorId="4A230906" wp14:editId="3D1E108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Quadre de text 15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ca-ES-valencia"/>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B1D9E6" w14:textId="384F669B" w:rsidR="005D4357" w:rsidRPr="00176268" w:rsidRDefault="005D4357">
                                    <w:pPr>
                                      <w:pStyle w:val="Senseespaiat"/>
                                      <w:jc w:val="right"/>
                                      <w:rPr>
                                        <w:color w:val="595959" w:themeColor="text1" w:themeTint="A6"/>
                                        <w:sz w:val="28"/>
                                        <w:szCs w:val="28"/>
                                        <w:lang w:val="ca-ES-valencia"/>
                                      </w:rPr>
                                    </w:pPr>
                                    <w:r w:rsidRPr="00176268">
                                      <w:rPr>
                                        <w:color w:val="595959" w:themeColor="text1" w:themeTint="A6"/>
                                        <w:sz w:val="28"/>
                                        <w:szCs w:val="28"/>
                                        <w:lang w:val="ca-ES-valencia"/>
                                      </w:rPr>
                                      <w:t xml:space="preserve">Javier </w:t>
                                    </w:r>
                                    <w:proofErr w:type="spellStart"/>
                                    <w:r w:rsidRPr="00176268">
                                      <w:rPr>
                                        <w:color w:val="595959" w:themeColor="text1" w:themeTint="A6"/>
                                        <w:sz w:val="28"/>
                                        <w:szCs w:val="28"/>
                                        <w:lang w:val="ca-ES-valencia"/>
                                      </w:rPr>
                                      <w:t>Alcañiz</w:t>
                                    </w:r>
                                    <w:proofErr w:type="spellEnd"/>
                                    <w:r w:rsidRPr="00176268">
                                      <w:rPr>
                                        <w:color w:val="595959" w:themeColor="text1" w:themeTint="A6"/>
                                        <w:sz w:val="28"/>
                                        <w:szCs w:val="28"/>
                                        <w:lang w:val="ca-ES-valencia"/>
                                      </w:rPr>
                                      <w:t xml:space="preserve"> Pérez i Amparo Frígola Olaso</w:t>
                                    </w:r>
                                  </w:p>
                                </w:sdtContent>
                              </w:sdt>
                              <w:p w14:paraId="5601014E" w14:textId="3CE9BA1F" w:rsidR="005D4357" w:rsidRPr="00176268" w:rsidRDefault="00E8231D">
                                <w:pPr>
                                  <w:pStyle w:val="Senseespaiat"/>
                                  <w:jc w:val="right"/>
                                  <w:rPr>
                                    <w:color w:val="595959" w:themeColor="text1" w:themeTint="A6"/>
                                    <w:sz w:val="18"/>
                                    <w:szCs w:val="18"/>
                                    <w:lang w:val="ca-ES-valencia"/>
                                  </w:rPr>
                                </w:pPr>
                                <w:sdt>
                                  <w:sdtPr>
                                    <w:rPr>
                                      <w:color w:val="595959" w:themeColor="text1" w:themeTint="A6"/>
                                      <w:sz w:val="18"/>
                                      <w:szCs w:val="18"/>
                                      <w:lang w:val="ca-ES-valencia"/>
                                    </w:rPr>
                                    <w:alias w:val="Correu electrònic"/>
                                    <w:tag w:val="Correu electrònic"/>
                                    <w:id w:val="942260680"/>
                                    <w:showingPlcHdr/>
                                    <w:dataBinding w:prefixMappings="xmlns:ns0='http://schemas.microsoft.com/office/2006/coverPageProps' " w:xpath="/ns0:CoverPageProperties[1]/ns0:CompanyEmail[1]" w:storeItemID="{55AF091B-3C7A-41E3-B477-F2FDAA23CFDA}"/>
                                    <w:text/>
                                  </w:sdtPr>
                                  <w:sdtContent>
                                    <w:r w:rsidR="005D4357" w:rsidRPr="00176268">
                                      <w:rPr>
                                        <w:color w:val="595959" w:themeColor="text1" w:themeTint="A6"/>
                                        <w:sz w:val="18"/>
                                        <w:szCs w:val="18"/>
                                        <w:lang w:val="ca-ES-valencia"/>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230906" id="_x0000_t202" coordsize="21600,21600" o:spt="202" path="m,l,21600r21600,l21600,xe">
                    <v:stroke joinstyle="miter"/>
                    <v:path gradientshapeok="t" o:connecttype="rect"/>
                  </v:shapetype>
                  <v:shape id="Quadre de text 158"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ca-ES-valencia"/>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B1D9E6" w14:textId="384F669B" w:rsidR="005D4357" w:rsidRPr="00176268" w:rsidRDefault="005D4357">
                              <w:pPr>
                                <w:pStyle w:val="Senseespaiat"/>
                                <w:jc w:val="right"/>
                                <w:rPr>
                                  <w:color w:val="595959" w:themeColor="text1" w:themeTint="A6"/>
                                  <w:sz w:val="28"/>
                                  <w:szCs w:val="28"/>
                                  <w:lang w:val="ca-ES-valencia"/>
                                </w:rPr>
                              </w:pPr>
                              <w:r w:rsidRPr="00176268">
                                <w:rPr>
                                  <w:color w:val="595959" w:themeColor="text1" w:themeTint="A6"/>
                                  <w:sz w:val="28"/>
                                  <w:szCs w:val="28"/>
                                  <w:lang w:val="ca-ES-valencia"/>
                                </w:rPr>
                                <w:t xml:space="preserve">Javier </w:t>
                              </w:r>
                              <w:proofErr w:type="spellStart"/>
                              <w:r w:rsidRPr="00176268">
                                <w:rPr>
                                  <w:color w:val="595959" w:themeColor="text1" w:themeTint="A6"/>
                                  <w:sz w:val="28"/>
                                  <w:szCs w:val="28"/>
                                  <w:lang w:val="ca-ES-valencia"/>
                                </w:rPr>
                                <w:t>Alcañiz</w:t>
                              </w:r>
                              <w:proofErr w:type="spellEnd"/>
                              <w:r w:rsidRPr="00176268">
                                <w:rPr>
                                  <w:color w:val="595959" w:themeColor="text1" w:themeTint="A6"/>
                                  <w:sz w:val="28"/>
                                  <w:szCs w:val="28"/>
                                  <w:lang w:val="ca-ES-valencia"/>
                                </w:rPr>
                                <w:t xml:space="preserve"> Pérez i Amparo Frígola Olaso</w:t>
                              </w:r>
                            </w:p>
                          </w:sdtContent>
                        </w:sdt>
                        <w:p w14:paraId="5601014E" w14:textId="3CE9BA1F" w:rsidR="005D4357" w:rsidRPr="00176268" w:rsidRDefault="00E8231D">
                          <w:pPr>
                            <w:pStyle w:val="Senseespaiat"/>
                            <w:jc w:val="right"/>
                            <w:rPr>
                              <w:color w:val="595959" w:themeColor="text1" w:themeTint="A6"/>
                              <w:sz w:val="18"/>
                              <w:szCs w:val="18"/>
                              <w:lang w:val="ca-ES-valencia"/>
                            </w:rPr>
                          </w:pPr>
                          <w:sdt>
                            <w:sdtPr>
                              <w:rPr>
                                <w:color w:val="595959" w:themeColor="text1" w:themeTint="A6"/>
                                <w:sz w:val="18"/>
                                <w:szCs w:val="18"/>
                                <w:lang w:val="ca-ES-valencia"/>
                              </w:rPr>
                              <w:alias w:val="Correu electrònic"/>
                              <w:tag w:val="Correu electrònic"/>
                              <w:id w:val="942260680"/>
                              <w:showingPlcHdr/>
                              <w:dataBinding w:prefixMappings="xmlns:ns0='http://schemas.microsoft.com/office/2006/coverPageProps' " w:xpath="/ns0:CoverPageProperties[1]/ns0:CompanyEmail[1]" w:storeItemID="{55AF091B-3C7A-41E3-B477-F2FDAA23CFDA}"/>
                              <w:text/>
                            </w:sdtPr>
                            <w:sdtContent>
                              <w:r w:rsidR="005D4357" w:rsidRPr="00176268">
                                <w:rPr>
                                  <w:color w:val="595959" w:themeColor="text1" w:themeTint="A6"/>
                                  <w:sz w:val="18"/>
                                  <w:szCs w:val="18"/>
                                  <w:lang w:val="ca-ES-valencia"/>
                                </w:rPr>
                                <w:t xml:space="preserve">     </w:t>
                              </w:r>
                            </w:sdtContent>
                          </w:sdt>
                        </w:p>
                      </w:txbxContent>
                    </v:textbox>
                    <w10:wrap type="square" anchorx="page" anchory="page"/>
                  </v:shape>
                </w:pict>
              </mc:Fallback>
            </mc:AlternateContent>
          </w:r>
          <w:r w:rsidRPr="00176268">
            <w:rPr>
              <w:noProof/>
            </w:rPr>
            <mc:AlternateContent>
              <mc:Choice Requires="wps">
                <w:drawing>
                  <wp:anchor distT="0" distB="0" distL="114300" distR="114300" simplePos="0" relativeHeight="251658242" behindDoc="0" locked="0" layoutInCell="1" allowOverlap="1" wp14:anchorId="456E0E92" wp14:editId="2A31E1F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Quadre de text 16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1CF5A" w14:textId="640EEB3C" w:rsidR="005D4357" w:rsidRPr="00176268" w:rsidRDefault="005D4357">
                                <w:pPr>
                                  <w:pStyle w:val="Senseespaiat"/>
                                  <w:jc w:val="right"/>
                                  <w:rPr>
                                    <w:color w:val="595959" w:themeColor="text1" w:themeTint="A6"/>
                                    <w:sz w:val="20"/>
                                    <w:szCs w:val="20"/>
                                    <w:lang w:val="ca-ES-valencia"/>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6E0E92" id="Quadre de text 160"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AE1CF5A" w14:textId="640EEB3C" w:rsidR="005D4357" w:rsidRPr="00176268" w:rsidRDefault="005D4357">
                          <w:pPr>
                            <w:pStyle w:val="Senseespaiat"/>
                            <w:jc w:val="right"/>
                            <w:rPr>
                              <w:color w:val="595959" w:themeColor="text1" w:themeTint="A6"/>
                              <w:sz w:val="20"/>
                              <w:szCs w:val="20"/>
                              <w:lang w:val="ca-ES-valencia"/>
                            </w:rPr>
                          </w:pPr>
                        </w:p>
                      </w:txbxContent>
                    </v:textbox>
                    <w10:wrap type="square" anchorx="page" anchory="page"/>
                  </v:shape>
                </w:pict>
              </mc:Fallback>
            </mc:AlternateContent>
          </w:r>
          <w:r w:rsidRPr="00176268">
            <w:rPr>
              <w:noProof/>
            </w:rPr>
            <mc:AlternateContent>
              <mc:Choice Requires="wps">
                <w:drawing>
                  <wp:anchor distT="0" distB="0" distL="114300" distR="114300" simplePos="0" relativeHeight="251658240" behindDoc="0" locked="0" layoutInCell="1" allowOverlap="1" wp14:anchorId="56B67BEC" wp14:editId="31BCF99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Quadre de text 162"/>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621C0" w14:textId="29C959A0" w:rsidR="005D4357" w:rsidRPr="00176268" w:rsidRDefault="00E8231D">
                                <w:pPr>
                                  <w:jc w:val="right"/>
                                  <w:rPr>
                                    <w:color w:val="4F81BD" w:themeColor="accent1"/>
                                    <w:sz w:val="64"/>
                                    <w:szCs w:val="64"/>
                                  </w:rPr>
                                </w:pPr>
                                <w:sdt>
                                  <w:sdtPr>
                                    <w:rPr>
                                      <w:caps/>
                                      <w:color w:val="4F81BD" w:themeColor="accent1"/>
                                      <w:sz w:val="64"/>
                                      <w:szCs w:val="64"/>
                                    </w:rPr>
                                    <w:alias w:val="Títo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4357" w:rsidRPr="00176268">
                                      <w:rPr>
                                        <w:caps/>
                                        <w:color w:val="4F81BD" w:themeColor="accent1"/>
                                        <w:sz w:val="64"/>
                                        <w:szCs w:val="64"/>
                                      </w:rPr>
                                      <w:t>Control d’assistència per nfc</w:t>
                                    </w:r>
                                  </w:sdtContent>
                                </w:sdt>
                              </w:p>
                              <w:sdt>
                                <w:sdtPr>
                                  <w:rPr>
                                    <w:color w:val="404040" w:themeColor="text1" w:themeTint="BF"/>
                                    <w:sz w:val="36"/>
                                    <w:szCs w:val="36"/>
                                  </w:rPr>
                                  <w:alias w:val="Subtíto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19ABDF" w14:textId="4ABC0865" w:rsidR="005D4357" w:rsidRPr="00176268" w:rsidRDefault="005D4357">
                                    <w:pPr>
                                      <w:jc w:val="right"/>
                                      <w:rPr>
                                        <w:smallCaps/>
                                        <w:color w:val="404040" w:themeColor="text1" w:themeTint="BF"/>
                                        <w:sz w:val="36"/>
                                        <w:szCs w:val="36"/>
                                      </w:rPr>
                                    </w:pPr>
                                    <w:r w:rsidRPr="00176268">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B67BEC" id="Quadre de text 162"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11621C0" w14:textId="29C959A0" w:rsidR="005D4357" w:rsidRPr="00176268" w:rsidRDefault="00E8231D">
                          <w:pPr>
                            <w:jc w:val="right"/>
                            <w:rPr>
                              <w:color w:val="4F81BD" w:themeColor="accent1"/>
                              <w:sz w:val="64"/>
                              <w:szCs w:val="64"/>
                            </w:rPr>
                          </w:pPr>
                          <w:sdt>
                            <w:sdtPr>
                              <w:rPr>
                                <w:caps/>
                                <w:color w:val="4F81BD" w:themeColor="accent1"/>
                                <w:sz w:val="64"/>
                                <w:szCs w:val="64"/>
                              </w:rPr>
                              <w:alias w:val="Títo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4357" w:rsidRPr="00176268">
                                <w:rPr>
                                  <w:caps/>
                                  <w:color w:val="4F81BD" w:themeColor="accent1"/>
                                  <w:sz w:val="64"/>
                                  <w:szCs w:val="64"/>
                                </w:rPr>
                                <w:t>Control d’assistència per nfc</w:t>
                              </w:r>
                            </w:sdtContent>
                          </w:sdt>
                        </w:p>
                        <w:sdt>
                          <w:sdtPr>
                            <w:rPr>
                              <w:color w:val="404040" w:themeColor="text1" w:themeTint="BF"/>
                              <w:sz w:val="36"/>
                              <w:szCs w:val="36"/>
                            </w:rPr>
                            <w:alias w:val="Subtíto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19ABDF" w14:textId="4ABC0865" w:rsidR="005D4357" w:rsidRPr="00176268" w:rsidRDefault="005D4357">
                              <w:pPr>
                                <w:jc w:val="right"/>
                                <w:rPr>
                                  <w:smallCaps/>
                                  <w:color w:val="404040" w:themeColor="text1" w:themeTint="BF"/>
                                  <w:sz w:val="36"/>
                                  <w:szCs w:val="36"/>
                                </w:rPr>
                              </w:pPr>
                              <w:r w:rsidRPr="00176268">
                                <w:rPr>
                                  <w:color w:val="404040" w:themeColor="text1" w:themeTint="BF"/>
                                  <w:sz w:val="36"/>
                                  <w:szCs w:val="36"/>
                                </w:rPr>
                                <w:t xml:space="preserve">     </w:t>
                              </w:r>
                            </w:p>
                          </w:sdtContent>
                        </w:sdt>
                      </w:txbxContent>
                    </v:textbox>
                    <w10:wrap type="square" anchorx="page" anchory="page"/>
                  </v:shape>
                </w:pict>
              </mc:Fallback>
            </mc:AlternateContent>
          </w:r>
        </w:p>
        <w:p w14:paraId="61FF0ECD" w14:textId="790B057C" w:rsidR="005D4357" w:rsidRPr="00176268" w:rsidRDefault="005D4357">
          <w:pPr>
            <w:rPr>
              <w:rFonts w:asciiTheme="majorHAnsi" w:eastAsiaTheme="majorEastAsia" w:hAnsiTheme="majorHAnsi" w:cstheme="majorBidi"/>
              <w:b/>
              <w:bCs/>
              <w:sz w:val="28"/>
              <w:szCs w:val="28"/>
            </w:rPr>
          </w:pPr>
          <w:r w:rsidRPr="00176268">
            <w:br w:type="page"/>
          </w:r>
        </w:p>
      </w:sdtContent>
    </w:sdt>
    <w:sdt>
      <w:sdtPr>
        <w:rPr>
          <w:rFonts w:asciiTheme="minorHAnsi" w:eastAsiaTheme="minorEastAsia" w:hAnsiTheme="minorHAnsi" w:cstheme="minorBidi"/>
          <w:b w:val="0"/>
          <w:bCs w:val="0"/>
          <w:color w:val="auto"/>
          <w:sz w:val="22"/>
          <w:szCs w:val="22"/>
        </w:rPr>
        <w:id w:val="654733321"/>
        <w:docPartObj>
          <w:docPartGallery w:val="Table of Contents"/>
          <w:docPartUnique/>
        </w:docPartObj>
      </w:sdtPr>
      <w:sdtContent>
        <w:p w14:paraId="3CFE0FB7" w14:textId="04BE4C58" w:rsidR="002743E7" w:rsidRPr="00176268" w:rsidRDefault="002743E7">
          <w:pPr>
            <w:pStyle w:val="TtoldelIDC"/>
          </w:pPr>
          <w:r w:rsidRPr="00176268">
            <w:t>Índex de continguts</w:t>
          </w:r>
        </w:p>
        <w:p w14:paraId="25FC45DD" w14:textId="34D1ED19" w:rsidR="00BB6F5A" w:rsidRDefault="00173386">
          <w:pPr>
            <w:pStyle w:val="IDC1"/>
            <w:tabs>
              <w:tab w:val="right" w:leader="dot" w:pos="8630"/>
            </w:tabs>
            <w:rPr>
              <w:noProof/>
              <w:kern w:val="2"/>
              <w:sz w:val="24"/>
              <w:szCs w:val="24"/>
              <w:lang w:eastAsia="ca-ES-valencia"/>
              <w14:ligatures w14:val="standardContextual"/>
            </w:rPr>
          </w:pPr>
          <w:r w:rsidRPr="00176268">
            <w:fldChar w:fldCharType="begin"/>
          </w:r>
          <w:r w:rsidRPr="00176268">
            <w:instrText xml:space="preserve"> TOC \o "1-4" \h \z \u </w:instrText>
          </w:r>
          <w:r w:rsidRPr="00176268">
            <w:fldChar w:fldCharType="separate"/>
          </w:r>
          <w:hyperlink w:anchor="_Toc199692898" w:history="1">
            <w:r w:rsidR="00BB6F5A" w:rsidRPr="007D3EB7">
              <w:rPr>
                <w:rStyle w:val="Enlla"/>
                <w:noProof/>
              </w:rPr>
              <w:t>Control d’assitència per NFC</w:t>
            </w:r>
            <w:r w:rsidR="00BB6F5A">
              <w:rPr>
                <w:noProof/>
                <w:webHidden/>
              </w:rPr>
              <w:tab/>
            </w:r>
            <w:r w:rsidR="00BB6F5A">
              <w:rPr>
                <w:noProof/>
                <w:webHidden/>
              </w:rPr>
              <w:fldChar w:fldCharType="begin"/>
            </w:r>
            <w:r w:rsidR="00BB6F5A">
              <w:rPr>
                <w:noProof/>
                <w:webHidden/>
              </w:rPr>
              <w:instrText xml:space="preserve"> PAGEREF _Toc199692898 \h </w:instrText>
            </w:r>
            <w:r w:rsidR="00BB6F5A">
              <w:rPr>
                <w:noProof/>
                <w:webHidden/>
              </w:rPr>
            </w:r>
            <w:r w:rsidR="00BB6F5A">
              <w:rPr>
                <w:noProof/>
                <w:webHidden/>
              </w:rPr>
              <w:fldChar w:fldCharType="separate"/>
            </w:r>
            <w:r w:rsidR="00BB6F5A">
              <w:rPr>
                <w:noProof/>
                <w:webHidden/>
              </w:rPr>
              <w:t>2</w:t>
            </w:r>
            <w:r w:rsidR="00BB6F5A">
              <w:rPr>
                <w:noProof/>
                <w:webHidden/>
              </w:rPr>
              <w:fldChar w:fldCharType="end"/>
            </w:r>
          </w:hyperlink>
        </w:p>
        <w:p w14:paraId="5A10FF28" w14:textId="071EC2E9" w:rsidR="00BB6F5A" w:rsidRDefault="00BB6F5A">
          <w:pPr>
            <w:pStyle w:val="IDC2"/>
            <w:tabs>
              <w:tab w:val="right" w:leader="dot" w:pos="8630"/>
            </w:tabs>
            <w:rPr>
              <w:noProof/>
              <w:kern w:val="2"/>
              <w:sz w:val="24"/>
              <w:szCs w:val="24"/>
              <w:lang w:eastAsia="ca-ES-valencia"/>
              <w14:ligatures w14:val="standardContextual"/>
            </w:rPr>
          </w:pPr>
          <w:hyperlink w:anchor="_Toc199692899" w:history="1">
            <w:r w:rsidRPr="007D3EB7">
              <w:rPr>
                <w:rStyle w:val="Enlla"/>
                <w:noProof/>
              </w:rPr>
              <w:t>Continguts per al Professorat</w:t>
            </w:r>
            <w:r>
              <w:rPr>
                <w:noProof/>
                <w:webHidden/>
              </w:rPr>
              <w:tab/>
            </w:r>
            <w:r>
              <w:rPr>
                <w:noProof/>
                <w:webHidden/>
              </w:rPr>
              <w:fldChar w:fldCharType="begin"/>
            </w:r>
            <w:r>
              <w:rPr>
                <w:noProof/>
                <w:webHidden/>
              </w:rPr>
              <w:instrText xml:space="preserve"> PAGEREF _Toc199692899 \h </w:instrText>
            </w:r>
            <w:r>
              <w:rPr>
                <w:noProof/>
                <w:webHidden/>
              </w:rPr>
            </w:r>
            <w:r>
              <w:rPr>
                <w:noProof/>
                <w:webHidden/>
              </w:rPr>
              <w:fldChar w:fldCharType="separate"/>
            </w:r>
            <w:r>
              <w:rPr>
                <w:noProof/>
                <w:webHidden/>
              </w:rPr>
              <w:t>2</w:t>
            </w:r>
            <w:r>
              <w:rPr>
                <w:noProof/>
                <w:webHidden/>
              </w:rPr>
              <w:fldChar w:fldCharType="end"/>
            </w:r>
          </w:hyperlink>
        </w:p>
        <w:p w14:paraId="5919937F" w14:textId="3A2CD113" w:rsidR="00BB6F5A" w:rsidRDefault="00BB6F5A">
          <w:pPr>
            <w:pStyle w:val="IDC3"/>
            <w:tabs>
              <w:tab w:val="right" w:leader="dot" w:pos="8630"/>
            </w:tabs>
            <w:rPr>
              <w:noProof/>
              <w:kern w:val="2"/>
              <w:sz w:val="24"/>
              <w:szCs w:val="24"/>
              <w:lang w:eastAsia="ca-ES-valencia"/>
              <w14:ligatures w14:val="standardContextual"/>
            </w:rPr>
          </w:pPr>
          <w:hyperlink w:anchor="_Toc199692900" w:history="1">
            <w:r w:rsidRPr="007D3EB7">
              <w:rPr>
                <w:rStyle w:val="Enlla"/>
                <w:noProof/>
              </w:rPr>
              <w:t>1. Introducció</w:t>
            </w:r>
            <w:r>
              <w:rPr>
                <w:noProof/>
                <w:webHidden/>
              </w:rPr>
              <w:tab/>
            </w:r>
            <w:r>
              <w:rPr>
                <w:noProof/>
                <w:webHidden/>
              </w:rPr>
              <w:fldChar w:fldCharType="begin"/>
            </w:r>
            <w:r>
              <w:rPr>
                <w:noProof/>
                <w:webHidden/>
              </w:rPr>
              <w:instrText xml:space="preserve"> PAGEREF _Toc199692900 \h </w:instrText>
            </w:r>
            <w:r>
              <w:rPr>
                <w:noProof/>
                <w:webHidden/>
              </w:rPr>
            </w:r>
            <w:r>
              <w:rPr>
                <w:noProof/>
                <w:webHidden/>
              </w:rPr>
              <w:fldChar w:fldCharType="separate"/>
            </w:r>
            <w:r>
              <w:rPr>
                <w:noProof/>
                <w:webHidden/>
              </w:rPr>
              <w:t>2</w:t>
            </w:r>
            <w:r>
              <w:rPr>
                <w:noProof/>
                <w:webHidden/>
              </w:rPr>
              <w:fldChar w:fldCharType="end"/>
            </w:r>
          </w:hyperlink>
        </w:p>
        <w:p w14:paraId="453C538A" w14:textId="1D09564F" w:rsidR="00BB6F5A" w:rsidRDefault="00BB6F5A">
          <w:pPr>
            <w:pStyle w:val="IDC3"/>
            <w:tabs>
              <w:tab w:val="right" w:leader="dot" w:pos="8630"/>
            </w:tabs>
            <w:rPr>
              <w:noProof/>
              <w:kern w:val="2"/>
              <w:sz w:val="24"/>
              <w:szCs w:val="24"/>
              <w:lang w:eastAsia="ca-ES-valencia"/>
              <w14:ligatures w14:val="standardContextual"/>
            </w:rPr>
          </w:pPr>
          <w:hyperlink w:anchor="_Toc199692901" w:history="1">
            <w:r w:rsidRPr="007D3EB7">
              <w:rPr>
                <w:rStyle w:val="Enlla"/>
                <w:noProof/>
              </w:rPr>
              <w:t>2. Planificació Temporal</w:t>
            </w:r>
            <w:r>
              <w:rPr>
                <w:noProof/>
                <w:webHidden/>
              </w:rPr>
              <w:tab/>
            </w:r>
            <w:r>
              <w:rPr>
                <w:noProof/>
                <w:webHidden/>
              </w:rPr>
              <w:fldChar w:fldCharType="begin"/>
            </w:r>
            <w:r>
              <w:rPr>
                <w:noProof/>
                <w:webHidden/>
              </w:rPr>
              <w:instrText xml:space="preserve"> PAGEREF _Toc199692901 \h </w:instrText>
            </w:r>
            <w:r>
              <w:rPr>
                <w:noProof/>
                <w:webHidden/>
              </w:rPr>
            </w:r>
            <w:r>
              <w:rPr>
                <w:noProof/>
                <w:webHidden/>
              </w:rPr>
              <w:fldChar w:fldCharType="separate"/>
            </w:r>
            <w:r>
              <w:rPr>
                <w:noProof/>
                <w:webHidden/>
              </w:rPr>
              <w:t>2</w:t>
            </w:r>
            <w:r>
              <w:rPr>
                <w:noProof/>
                <w:webHidden/>
              </w:rPr>
              <w:fldChar w:fldCharType="end"/>
            </w:r>
          </w:hyperlink>
        </w:p>
        <w:p w14:paraId="365DBE42" w14:textId="68B7B24F" w:rsidR="00BB6F5A" w:rsidRDefault="00BB6F5A">
          <w:pPr>
            <w:pStyle w:val="IDC4"/>
            <w:tabs>
              <w:tab w:val="right" w:leader="dot" w:pos="8630"/>
            </w:tabs>
            <w:rPr>
              <w:noProof/>
              <w:kern w:val="2"/>
              <w:sz w:val="24"/>
              <w:szCs w:val="24"/>
              <w:lang w:eastAsia="ca-ES-valencia"/>
              <w14:ligatures w14:val="standardContextual"/>
            </w:rPr>
          </w:pPr>
          <w:hyperlink w:anchor="_Toc199692902" w:history="1">
            <w:r w:rsidRPr="007D3EB7">
              <w:rPr>
                <w:rStyle w:val="Enlla"/>
                <w:noProof/>
              </w:rPr>
              <w:t>2.1. Calendari: Distribució de les sessions amb les activitats corresponents.</w:t>
            </w:r>
            <w:r>
              <w:rPr>
                <w:noProof/>
                <w:webHidden/>
              </w:rPr>
              <w:tab/>
            </w:r>
            <w:r>
              <w:rPr>
                <w:noProof/>
                <w:webHidden/>
              </w:rPr>
              <w:fldChar w:fldCharType="begin"/>
            </w:r>
            <w:r>
              <w:rPr>
                <w:noProof/>
                <w:webHidden/>
              </w:rPr>
              <w:instrText xml:space="preserve"> PAGEREF _Toc199692902 \h </w:instrText>
            </w:r>
            <w:r>
              <w:rPr>
                <w:noProof/>
                <w:webHidden/>
              </w:rPr>
            </w:r>
            <w:r>
              <w:rPr>
                <w:noProof/>
                <w:webHidden/>
              </w:rPr>
              <w:fldChar w:fldCharType="separate"/>
            </w:r>
            <w:r>
              <w:rPr>
                <w:noProof/>
                <w:webHidden/>
              </w:rPr>
              <w:t>2</w:t>
            </w:r>
            <w:r>
              <w:rPr>
                <w:noProof/>
                <w:webHidden/>
              </w:rPr>
              <w:fldChar w:fldCharType="end"/>
            </w:r>
          </w:hyperlink>
        </w:p>
        <w:p w14:paraId="4558BDBF" w14:textId="6A77078A" w:rsidR="00BB6F5A" w:rsidRDefault="00BB6F5A">
          <w:pPr>
            <w:pStyle w:val="IDC4"/>
            <w:tabs>
              <w:tab w:val="right" w:leader="dot" w:pos="8630"/>
            </w:tabs>
            <w:rPr>
              <w:noProof/>
              <w:kern w:val="2"/>
              <w:sz w:val="24"/>
              <w:szCs w:val="24"/>
              <w:lang w:eastAsia="ca-ES-valencia"/>
              <w14:ligatures w14:val="standardContextual"/>
            </w:rPr>
          </w:pPr>
          <w:hyperlink w:anchor="_Toc199692903" w:history="1">
            <w:r w:rsidRPr="007D3EB7">
              <w:rPr>
                <w:rStyle w:val="Enlla"/>
                <w:noProof/>
              </w:rPr>
              <w:t>2.2. Fites i lliuraments: Dates clau per a l’entrega de tasques i avaluacions.</w:t>
            </w:r>
            <w:r>
              <w:rPr>
                <w:noProof/>
                <w:webHidden/>
              </w:rPr>
              <w:tab/>
            </w:r>
            <w:r>
              <w:rPr>
                <w:noProof/>
                <w:webHidden/>
              </w:rPr>
              <w:fldChar w:fldCharType="begin"/>
            </w:r>
            <w:r>
              <w:rPr>
                <w:noProof/>
                <w:webHidden/>
              </w:rPr>
              <w:instrText xml:space="preserve"> PAGEREF _Toc199692903 \h </w:instrText>
            </w:r>
            <w:r>
              <w:rPr>
                <w:noProof/>
                <w:webHidden/>
              </w:rPr>
            </w:r>
            <w:r>
              <w:rPr>
                <w:noProof/>
                <w:webHidden/>
              </w:rPr>
              <w:fldChar w:fldCharType="separate"/>
            </w:r>
            <w:r>
              <w:rPr>
                <w:noProof/>
                <w:webHidden/>
              </w:rPr>
              <w:t>5</w:t>
            </w:r>
            <w:r>
              <w:rPr>
                <w:noProof/>
                <w:webHidden/>
              </w:rPr>
              <w:fldChar w:fldCharType="end"/>
            </w:r>
          </w:hyperlink>
        </w:p>
        <w:p w14:paraId="79ADB80B" w14:textId="78742512" w:rsidR="002743E7" w:rsidRPr="00176268" w:rsidRDefault="00173386">
          <w:r w:rsidRPr="00176268">
            <w:fldChar w:fldCharType="end"/>
          </w:r>
        </w:p>
      </w:sdtContent>
    </w:sdt>
    <w:p w14:paraId="312C2358" w14:textId="77777777" w:rsidR="005D4357" w:rsidRPr="00176268" w:rsidRDefault="005D4357">
      <w:pPr>
        <w:rPr>
          <w:rFonts w:asciiTheme="majorHAnsi" w:eastAsiaTheme="majorEastAsia" w:hAnsiTheme="majorHAnsi" w:cstheme="majorBidi"/>
          <w:b/>
          <w:bCs/>
          <w:sz w:val="28"/>
          <w:szCs w:val="28"/>
        </w:rPr>
      </w:pPr>
      <w:r w:rsidRPr="00176268">
        <w:br w:type="page"/>
      </w:r>
    </w:p>
    <w:p w14:paraId="54FECB3F" w14:textId="4FCE373F" w:rsidR="00116364" w:rsidRPr="00176268" w:rsidRDefault="00FC1E71" w:rsidP="000649BE">
      <w:pPr>
        <w:pStyle w:val="Ttol1"/>
        <w:rPr>
          <w:color w:val="auto"/>
        </w:rPr>
      </w:pPr>
      <w:bookmarkStart w:id="0" w:name="_Toc199692898"/>
      <w:r w:rsidRPr="00176268">
        <w:rPr>
          <w:color w:val="auto"/>
        </w:rPr>
        <w:lastRenderedPageBreak/>
        <w:t xml:space="preserve">Control </w:t>
      </w:r>
      <w:proofErr w:type="spellStart"/>
      <w:r w:rsidRPr="00176268">
        <w:rPr>
          <w:color w:val="auto"/>
        </w:rPr>
        <w:t>d’assitència</w:t>
      </w:r>
      <w:proofErr w:type="spellEnd"/>
      <w:r w:rsidRPr="00176268">
        <w:rPr>
          <w:color w:val="auto"/>
        </w:rPr>
        <w:t xml:space="preserve"> per NFC</w:t>
      </w:r>
      <w:bookmarkEnd w:id="0"/>
    </w:p>
    <w:p w14:paraId="4DC7FFFC" w14:textId="4208AFD1" w:rsidR="00116364" w:rsidRPr="00176268" w:rsidRDefault="00E16E71" w:rsidP="000649BE">
      <w:pPr>
        <w:pStyle w:val="Ttol2"/>
        <w:rPr>
          <w:color w:val="0F243E" w:themeColor="text2" w:themeShade="80"/>
        </w:rPr>
      </w:pPr>
      <w:bookmarkStart w:id="1" w:name="_Toc199692899"/>
      <w:r w:rsidRPr="00176268">
        <w:rPr>
          <w:color w:val="0F243E" w:themeColor="text2" w:themeShade="80"/>
        </w:rPr>
        <w:t>Continguts per al Professorat</w:t>
      </w:r>
      <w:bookmarkEnd w:id="1"/>
    </w:p>
    <w:p w14:paraId="4E71EADC" w14:textId="5D2BC4E6" w:rsidR="00C81630" w:rsidRPr="00176268" w:rsidRDefault="00D67D6F" w:rsidP="00C81630">
      <w:pPr>
        <w:pStyle w:val="Ttol3"/>
        <w:rPr>
          <w:color w:val="1F497D" w:themeColor="text2"/>
        </w:rPr>
      </w:pPr>
      <w:bookmarkStart w:id="2" w:name="_Toc199692900"/>
      <w:r w:rsidRPr="00176268">
        <w:rPr>
          <w:color w:val="1F497D" w:themeColor="text2"/>
        </w:rPr>
        <w:t xml:space="preserve">1. </w:t>
      </w:r>
      <w:r w:rsidR="00C81630" w:rsidRPr="00176268">
        <w:rPr>
          <w:color w:val="1F497D" w:themeColor="text2"/>
        </w:rPr>
        <w:t>Introducció</w:t>
      </w:r>
      <w:bookmarkEnd w:id="2"/>
    </w:p>
    <w:p w14:paraId="1FCF37DE" w14:textId="6852083C" w:rsidR="00E8140E" w:rsidRPr="00176268" w:rsidRDefault="00E8140E" w:rsidP="00E8140E">
      <w:pPr>
        <w:rPr>
          <w:rFonts w:asciiTheme="majorHAnsi" w:hAnsiTheme="majorHAnsi" w:cstheme="majorHAnsi"/>
        </w:rPr>
      </w:pPr>
      <w:r w:rsidRPr="00176268">
        <w:rPr>
          <w:rFonts w:asciiTheme="majorHAnsi" w:hAnsiTheme="majorHAnsi" w:cstheme="majorHAnsi"/>
        </w:rPr>
        <w:t xml:space="preserve">En l'assignatura de Programació, xarxes i sistemes </w:t>
      </w:r>
      <w:r w:rsidR="004C67E0" w:rsidRPr="00176268">
        <w:rPr>
          <w:rFonts w:asciiTheme="majorHAnsi" w:hAnsiTheme="majorHAnsi" w:cstheme="majorHAnsi"/>
        </w:rPr>
        <w:t xml:space="preserve">informàtics </w:t>
      </w:r>
      <w:r w:rsidRPr="00176268">
        <w:rPr>
          <w:rFonts w:asciiTheme="majorHAnsi" w:hAnsiTheme="majorHAnsi" w:cstheme="majorHAnsi"/>
        </w:rPr>
        <w:t xml:space="preserve">de 1r de Batxillerat es proposa un projecte d'Aprenentatge-Servici  (APS) que té com a finalitat aplicar els coneixements adquirits en programació per a donar resposta a una necessitat social concreta: millorar </w:t>
      </w:r>
      <w:r w:rsidR="00EE6C81" w:rsidRPr="00176268">
        <w:rPr>
          <w:rFonts w:asciiTheme="majorHAnsi" w:hAnsiTheme="majorHAnsi" w:cstheme="majorHAnsi"/>
        </w:rPr>
        <w:t>l’accessibilitat</w:t>
      </w:r>
      <w:r w:rsidRPr="00176268">
        <w:rPr>
          <w:rFonts w:asciiTheme="majorHAnsi" w:hAnsiTheme="majorHAnsi" w:cstheme="majorHAnsi"/>
        </w:rPr>
        <w:t xml:space="preserve"> de dades digitals a sistemes de control. A través d'este projecte, l'alumnat desenvoluparà les habilitats necessàries per a crear un sistema de gestió centrada en l’anàlisi de bases de dades i la comunicació entre sistemes.</w:t>
      </w:r>
    </w:p>
    <w:p w14:paraId="6B9F0721" w14:textId="0B57BE8D" w:rsidR="00E8140E" w:rsidRPr="00176268" w:rsidRDefault="00E8140E" w:rsidP="00E8140E">
      <w:pPr>
        <w:rPr>
          <w:rFonts w:asciiTheme="majorHAnsi" w:hAnsiTheme="majorHAnsi" w:cstheme="majorHAnsi"/>
        </w:rPr>
      </w:pPr>
      <w:r w:rsidRPr="00176268">
        <w:rPr>
          <w:rFonts w:asciiTheme="majorHAnsi" w:hAnsiTheme="majorHAnsi" w:cstheme="majorHAnsi"/>
        </w:rPr>
        <w:t>El projecte no sols permet afermar els continguts curriculars de la matèria com a estructures de control, disseny de bases de dades o l’ús de llenguatges de programació, sinó que també fomenta valors com l'empatia, el treball en equip, la responsabilitat i el compromís social. A més, es treballarà de manera transversal amb competències clau com la digital, la social i cívica, i la d'aprendre a aprendre, en línia amb l'enfocament competencial de la LOMLOE.</w:t>
      </w:r>
    </w:p>
    <w:p w14:paraId="0F01F1C6" w14:textId="5073175A" w:rsidR="00C81630" w:rsidRPr="00176268" w:rsidRDefault="00E8140E" w:rsidP="00C81630">
      <w:r w:rsidRPr="00176268">
        <w:rPr>
          <w:rFonts w:asciiTheme="majorHAnsi" w:hAnsiTheme="majorHAnsi" w:cstheme="majorHAnsi"/>
        </w:rPr>
        <w:t>A través d'una metodologia activa basada en l'aprenentatge per projectes, els estudiants s'enfrontaran a reptes reals, planificant, desenvolupant i avaluant la seua pròpia solució tecnològi</w:t>
      </w:r>
      <w:r w:rsidR="00CC05F2">
        <w:rPr>
          <w:rFonts w:asciiTheme="majorHAnsi" w:hAnsiTheme="majorHAnsi" w:cstheme="majorHAnsi"/>
        </w:rPr>
        <w:t>c</w:t>
      </w:r>
      <w:r w:rsidRPr="00176268">
        <w:rPr>
          <w:rFonts w:asciiTheme="majorHAnsi" w:hAnsiTheme="majorHAnsi" w:cstheme="majorHAnsi"/>
        </w:rPr>
        <w:t>a.</w:t>
      </w:r>
    </w:p>
    <w:p w14:paraId="6DE85B1C" w14:textId="2AAE8556" w:rsidR="00116364" w:rsidRPr="00176268" w:rsidRDefault="00CC05F2">
      <w:pPr>
        <w:pStyle w:val="Ttol3"/>
        <w:rPr>
          <w:color w:val="1F497D" w:themeColor="text2"/>
        </w:rPr>
      </w:pPr>
      <w:bookmarkStart w:id="3" w:name="_Toc199692901"/>
      <w:r>
        <w:rPr>
          <w:color w:val="1F497D" w:themeColor="text2"/>
        </w:rPr>
        <w:t>2</w:t>
      </w:r>
      <w:r w:rsidR="00304815" w:rsidRPr="00176268">
        <w:rPr>
          <w:color w:val="1F497D" w:themeColor="text2"/>
        </w:rPr>
        <w:t xml:space="preserve">. </w:t>
      </w:r>
      <w:r w:rsidR="00E16E71" w:rsidRPr="00176268">
        <w:rPr>
          <w:color w:val="1F497D" w:themeColor="text2"/>
        </w:rPr>
        <w:t>Planificació Temporal</w:t>
      </w:r>
      <w:bookmarkEnd w:id="3"/>
    </w:p>
    <w:p w14:paraId="05FC3012" w14:textId="58BDEF2F" w:rsidR="00116364" w:rsidRPr="00176268" w:rsidRDefault="00CC05F2" w:rsidP="000649BE">
      <w:pPr>
        <w:pStyle w:val="Ttol4"/>
      </w:pPr>
      <w:bookmarkStart w:id="4" w:name="_Toc199692902"/>
      <w:r>
        <w:t>2</w:t>
      </w:r>
      <w:r w:rsidR="00304815" w:rsidRPr="00176268">
        <w:t xml:space="preserve">.1. </w:t>
      </w:r>
      <w:r w:rsidR="00E16E71" w:rsidRPr="00176268">
        <w:t>Calendari: Distribució de les sessions amb les activitats corresponents.</w:t>
      </w:r>
      <w:bookmarkEnd w:id="4"/>
      <w:r w:rsidR="00B84174" w:rsidRPr="00176268">
        <w:t xml:space="preserve"> </w:t>
      </w:r>
    </w:p>
    <w:p w14:paraId="6CB82BBD" w14:textId="5FF398AC" w:rsidR="000649BE" w:rsidRPr="00176268" w:rsidRDefault="00E5352F" w:rsidP="000649BE">
      <w:pPr>
        <w:rPr>
          <w:rFonts w:asciiTheme="majorHAnsi" w:hAnsiTheme="majorHAnsi" w:cstheme="majorHAnsi"/>
        </w:rPr>
      </w:pPr>
      <w:r w:rsidRPr="00176268">
        <w:rPr>
          <w:rFonts w:asciiTheme="majorHAnsi" w:hAnsiTheme="majorHAnsi" w:cstheme="majorHAnsi"/>
        </w:rPr>
        <w:t xml:space="preserve">Aquesta Situació d’aprenentatge es dividirà en 5 </w:t>
      </w:r>
      <w:proofErr w:type="spellStart"/>
      <w:r w:rsidRPr="00176268">
        <w:rPr>
          <w:rFonts w:asciiTheme="majorHAnsi" w:hAnsiTheme="majorHAnsi" w:cstheme="majorHAnsi"/>
        </w:rPr>
        <w:t>sprints</w:t>
      </w:r>
      <w:proofErr w:type="spellEnd"/>
      <w:r w:rsidRPr="00176268">
        <w:rPr>
          <w:rFonts w:asciiTheme="majorHAnsi" w:hAnsiTheme="majorHAnsi" w:cstheme="majorHAnsi"/>
        </w:rPr>
        <w:t xml:space="preserve"> de la següent forma:</w:t>
      </w:r>
    </w:p>
    <w:tbl>
      <w:tblPr>
        <w:tblStyle w:val="Taulaambquadrcula"/>
        <w:tblW w:w="0" w:type="auto"/>
        <w:jc w:val="center"/>
        <w:tblLook w:val="04A0" w:firstRow="1" w:lastRow="0" w:firstColumn="1" w:lastColumn="0" w:noHBand="0" w:noVBand="1"/>
      </w:tblPr>
      <w:tblGrid>
        <w:gridCol w:w="1271"/>
        <w:gridCol w:w="3544"/>
      </w:tblGrid>
      <w:tr w:rsidR="00E5352F" w:rsidRPr="00176268" w14:paraId="57A06425" w14:textId="77777777" w:rsidTr="00BB27E2">
        <w:trPr>
          <w:jc w:val="center"/>
        </w:trPr>
        <w:tc>
          <w:tcPr>
            <w:tcW w:w="1271" w:type="dxa"/>
            <w:shd w:val="clear" w:color="auto" w:fill="DBE5F1" w:themeFill="accent1" w:themeFillTint="33"/>
          </w:tcPr>
          <w:p w14:paraId="78156788" w14:textId="77777777" w:rsidR="00E5352F" w:rsidRPr="00176268" w:rsidRDefault="00E5352F">
            <w:pPr>
              <w:jc w:val="center"/>
              <w:rPr>
                <w:rFonts w:asciiTheme="majorHAnsi" w:hAnsiTheme="majorHAnsi" w:cstheme="majorHAnsi"/>
                <w:b/>
                <w:bCs/>
              </w:rPr>
            </w:pPr>
            <w:proofErr w:type="spellStart"/>
            <w:r w:rsidRPr="00176268">
              <w:rPr>
                <w:rFonts w:asciiTheme="majorHAnsi" w:hAnsiTheme="majorHAnsi" w:cstheme="majorHAnsi"/>
                <w:b/>
                <w:bCs/>
              </w:rPr>
              <w:t>Sprint</w:t>
            </w:r>
            <w:proofErr w:type="spellEnd"/>
          </w:p>
        </w:tc>
        <w:tc>
          <w:tcPr>
            <w:tcW w:w="3544" w:type="dxa"/>
            <w:shd w:val="clear" w:color="auto" w:fill="DBE5F1" w:themeFill="accent1" w:themeFillTint="33"/>
          </w:tcPr>
          <w:p w14:paraId="6831C005" w14:textId="58AB486F" w:rsidR="00E5352F" w:rsidRPr="00176268" w:rsidRDefault="00E5352F">
            <w:pPr>
              <w:jc w:val="center"/>
              <w:rPr>
                <w:rFonts w:asciiTheme="majorHAnsi" w:hAnsiTheme="majorHAnsi" w:cstheme="majorHAnsi"/>
                <w:b/>
                <w:bCs/>
              </w:rPr>
            </w:pPr>
            <w:r w:rsidRPr="00176268">
              <w:rPr>
                <w:rFonts w:asciiTheme="majorHAnsi" w:hAnsiTheme="majorHAnsi" w:cstheme="majorHAnsi"/>
                <w:b/>
                <w:bCs/>
              </w:rPr>
              <w:t>Dates</w:t>
            </w:r>
            <w:r w:rsidR="00BB27E2" w:rsidRPr="00176268">
              <w:rPr>
                <w:rFonts w:asciiTheme="majorHAnsi" w:hAnsiTheme="majorHAnsi" w:cstheme="majorHAnsi"/>
                <w:b/>
                <w:bCs/>
              </w:rPr>
              <w:t xml:space="preserve"> d’inici i entrega</w:t>
            </w:r>
          </w:p>
        </w:tc>
      </w:tr>
      <w:tr w:rsidR="00E5352F" w:rsidRPr="00176268" w14:paraId="4E54F17F" w14:textId="77777777" w:rsidTr="00BB27E2">
        <w:trPr>
          <w:jc w:val="center"/>
        </w:trPr>
        <w:tc>
          <w:tcPr>
            <w:tcW w:w="1271" w:type="dxa"/>
          </w:tcPr>
          <w:p w14:paraId="3F2EC199" w14:textId="77777777" w:rsidR="00E5352F" w:rsidRPr="00176268" w:rsidRDefault="00E5352F">
            <w:pPr>
              <w:rPr>
                <w:rFonts w:asciiTheme="majorHAnsi" w:hAnsiTheme="majorHAnsi" w:cstheme="majorHAnsi"/>
              </w:rPr>
            </w:pPr>
            <w:proofErr w:type="spellStart"/>
            <w:r w:rsidRPr="00176268">
              <w:rPr>
                <w:rFonts w:asciiTheme="majorHAnsi" w:hAnsiTheme="majorHAnsi" w:cstheme="majorHAnsi"/>
              </w:rPr>
              <w:t>Sprint</w:t>
            </w:r>
            <w:proofErr w:type="spellEnd"/>
            <w:r w:rsidRPr="00176268">
              <w:rPr>
                <w:rFonts w:asciiTheme="majorHAnsi" w:hAnsiTheme="majorHAnsi" w:cstheme="majorHAnsi"/>
              </w:rPr>
              <w:t xml:space="preserve"> 1</w:t>
            </w:r>
          </w:p>
        </w:tc>
        <w:tc>
          <w:tcPr>
            <w:tcW w:w="3544" w:type="dxa"/>
          </w:tcPr>
          <w:p w14:paraId="46F55F47" w14:textId="7F4B790F" w:rsidR="00E5352F" w:rsidRPr="00176268" w:rsidRDefault="007A4EAA">
            <w:pPr>
              <w:rPr>
                <w:rFonts w:asciiTheme="majorHAnsi" w:hAnsiTheme="majorHAnsi" w:cstheme="majorHAnsi"/>
              </w:rPr>
            </w:pPr>
            <w:r w:rsidRPr="00176268">
              <w:rPr>
                <w:rFonts w:asciiTheme="majorHAnsi" w:hAnsiTheme="majorHAnsi" w:cstheme="majorHAnsi"/>
              </w:rPr>
              <w:t>07/01/2025 al 1</w:t>
            </w:r>
            <w:r w:rsidR="006414E7">
              <w:rPr>
                <w:rFonts w:asciiTheme="majorHAnsi" w:hAnsiTheme="majorHAnsi" w:cstheme="majorHAnsi"/>
              </w:rPr>
              <w:t>7</w:t>
            </w:r>
            <w:r w:rsidRPr="00176268">
              <w:rPr>
                <w:rFonts w:asciiTheme="majorHAnsi" w:hAnsiTheme="majorHAnsi" w:cstheme="majorHAnsi"/>
              </w:rPr>
              <w:t>/01/2025</w:t>
            </w:r>
          </w:p>
        </w:tc>
      </w:tr>
      <w:tr w:rsidR="00E5352F" w:rsidRPr="00176268" w14:paraId="0ABCC63B" w14:textId="77777777" w:rsidTr="00BB27E2">
        <w:trPr>
          <w:jc w:val="center"/>
        </w:trPr>
        <w:tc>
          <w:tcPr>
            <w:tcW w:w="1271" w:type="dxa"/>
          </w:tcPr>
          <w:p w14:paraId="2BC172A6" w14:textId="77777777" w:rsidR="00E5352F" w:rsidRPr="00176268" w:rsidRDefault="00E5352F">
            <w:pPr>
              <w:rPr>
                <w:rFonts w:asciiTheme="majorHAnsi" w:hAnsiTheme="majorHAnsi" w:cstheme="majorHAnsi"/>
              </w:rPr>
            </w:pPr>
            <w:proofErr w:type="spellStart"/>
            <w:r w:rsidRPr="00176268">
              <w:rPr>
                <w:rFonts w:asciiTheme="majorHAnsi" w:hAnsiTheme="majorHAnsi" w:cstheme="majorHAnsi"/>
              </w:rPr>
              <w:t>Sprint</w:t>
            </w:r>
            <w:proofErr w:type="spellEnd"/>
            <w:r w:rsidRPr="00176268">
              <w:rPr>
                <w:rFonts w:asciiTheme="majorHAnsi" w:hAnsiTheme="majorHAnsi" w:cstheme="majorHAnsi"/>
              </w:rPr>
              <w:t xml:space="preserve"> 2</w:t>
            </w:r>
          </w:p>
        </w:tc>
        <w:tc>
          <w:tcPr>
            <w:tcW w:w="3544" w:type="dxa"/>
          </w:tcPr>
          <w:p w14:paraId="306E18DE" w14:textId="21F8C869" w:rsidR="00E5352F" w:rsidRPr="00176268" w:rsidRDefault="006414E7">
            <w:pPr>
              <w:rPr>
                <w:rFonts w:asciiTheme="majorHAnsi" w:hAnsiTheme="majorHAnsi" w:cstheme="majorHAnsi"/>
              </w:rPr>
            </w:pPr>
            <w:r>
              <w:rPr>
                <w:rFonts w:asciiTheme="majorHAnsi" w:hAnsiTheme="majorHAnsi" w:cstheme="majorHAnsi"/>
              </w:rPr>
              <w:t>21</w:t>
            </w:r>
            <w:r w:rsidR="007A4EAA" w:rsidRPr="00176268">
              <w:rPr>
                <w:rFonts w:asciiTheme="majorHAnsi" w:hAnsiTheme="majorHAnsi" w:cstheme="majorHAnsi"/>
              </w:rPr>
              <w:t xml:space="preserve">/01/2025 al </w:t>
            </w:r>
            <w:r>
              <w:rPr>
                <w:rFonts w:asciiTheme="majorHAnsi" w:hAnsiTheme="majorHAnsi" w:cstheme="majorHAnsi"/>
              </w:rPr>
              <w:t>14</w:t>
            </w:r>
            <w:r w:rsidR="007A4EAA" w:rsidRPr="00176268">
              <w:rPr>
                <w:rFonts w:asciiTheme="majorHAnsi" w:hAnsiTheme="majorHAnsi" w:cstheme="majorHAnsi"/>
              </w:rPr>
              <w:t>/02/2025</w:t>
            </w:r>
          </w:p>
        </w:tc>
      </w:tr>
      <w:tr w:rsidR="00E5352F" w:rsidRPr="00176268" w14:paraId="01619822" w14:textId="77777777" w:rsidTr="00BB27E2">
        <w:trPr>
          <w:jc w:val="center"/>
        </w:trPr>
        <w:tc>
          <w:tcPr>
            <w:tcW w:w="1271" w:type="dxa"/>
          </w:tcPr>
          <w:p w14:paraId="070D8726" w14:textId="77777777" w:rsidR="00E5352F" w:rsidRPr="00176268" w:rsidRDefault="00E5352F">
            <w:pPr>
              <w:rPr>
                <w:rFonts w:asciiTheme="majorHAnsi" w:hAnsiTheme="majorHAnsi" w:cstheme="majorHAnsi"/>
              </w:rPr>
            </w:pPr>
            <w:proofErr w:type="spellStart"/>
            <w:r w:rsidRPr="00176268">
              <w:rPr>
                <w:rFonts w:asciiTheme="majorHAnsi" w:hAnsiTheme="majorHAnsi" w:cstheme="majorHAnsi"/>
              </w:rPr>
              <w:t>Sprint</w:t>
            </w:r>
            <w:proofErr w:type="spellEnd"/>
            <w:r w:rsidRPr="00176268">
              <w:rPr>
                <w:rFonts w:asciiTheme="majorHAnsi" w:hAnsiTheme="majorHAnsi" w:cstheme="majorHAnsi"/>
              </w:rPr>
              <w:t xml:space="preserve"> 3</w:t>
            </w:r>
          </w:p>
        </w:tc>
        <w:tc>
          <w:tcPr>
            <w:tcW w:w="3544" w:type="dxa"/>
          </w:tcPr>
          <w:p w14:paraId="5CE968AD" w14:textId="1BE36C3C" w:rsidR="00E5352F" w:rsidRPr="00176268" w:rsidRDefault="006B687D">
            <w:pPr>
              <w:rPr>
                <w:rFonts w:asciiTheme="majorHAnsi" w:hAnsiTheme="majorHAnsi" w:cstheme="majorHAnsi"/>
              </w:rPr>
            </w:pPr>
            <w:r w:rsidRPr="00176268">
              <w:rPr>
                <w:rFonts w:asciiTheme="majorHAnsi" w:hAnsiTheme="majorHAnsi" w:cstheme="majorHAnsi"/>
              </w:rPr>
              <w:t>1</w:t>
            </w:r>
            <w:r w:rsidR="006414E7">
              <w:rPr>
                <w:rFonts w:asciiTheme="majorHAnsi" w:hAnsiTheme="majorHAnsi" w:cstheme="majorHAnsi"/>
              </w:rPr>
              <w:t>8</w:t>
            </w:r>
            <w:r w:rsidRPr="00176268">
              <w:rPr>
                <w:rFonts w:asciiTheme="majorHAnsi" w:hAnsiTheme="majorHAnsi" w:cstheme="majorHAnsi"/>
              </w:rPr>
              <w:t>/02/2025 al 2</w:t>
            </w:r>
            <w:r w:rsidR="006414E7">
              <w:rPr>
                <w:rFonts w:asciiTheme="majorHAnsi" w:hAnsiTheme="majorHAnsi" w:cstheme="majorHAnsi"/>
              </w:rPr>
              <w:t>8</w:t>
            </w:r>
            <w:r w:rsidRPr="00176268">
              <w:rPr>
                <w:rFonts w:asciiTheme="majorHAnsi" w:hAnsiTheme="majorHAnsi" w:cstheme="majorHAnsi"/>
              </w:rPr>
              <w:t>/02/2025</w:t>
            </w:r>
          </w:p>
        </w:tc>
      </w:tr>
      <w:tr w:rsidR="00E5352F" w:rsidRPr="00176268" w14:paraId="0522E13C" w14:textId="77777777" w:rsidTr="00BB27E2">
        <w:trPr>
          <w:jc w:val="center"/>
        </w:trPr>
        <w:tc>
          <w:tcPr>
            <w:tcW w:w="1271" w:type="dxa"/>
          </w:tcPr>
          <w:p w14:paraId="1815F751" w14:textId="77777777" w:rsidR="00E5352F" w:rsidRPr="00176268" w:rsidRDefault="00E5352F">
            <w:pPr>
              <w:rPr>
                <w:rFonts w:asciiTheme="majorHAnsi" w:hAnsiTheme="majorHAnsi" w:cstheme="majorHAnsi"/>
              </w:rPr>
            </w:pPr>
            <w:proofErr w:type="spellStart"/>
            <w:r w:rsidRPr="00176268">
              <w:rPr>
                <w:rFonts w:asciiTheme="majorHAnsi" w:hAnsiTheme="majorHAnsi" w:cstheme="majorHAnsi"/>
              </w:rPr>
              <w:t>Sprint</w:t>
            </w:r>
            <w:proofErr w:type="spellEnd"/>
            <w:r w:rsidRPr="00176268">
              <w:rPr>
                <w:rFonts w:asciiTheme="majorHAnsi" w:hAnsiTheme="majorHAnsi" w:cstheme="majorHAnsi"/>
              </w:rPr>
              <w:t xml:space="preserve"> 4</w:t>
            </w:r>
          </w:p>
        </w:tc>
        <w:tc>
          <w:tcPr>
            <w:tcW w:w="3544" w:type="dxa"/>
          </w:tcPr>
          <w:p w14:paraId="4231A20F" w14:textId="3A5C5102" w:rsidR="00E5352F" w:rsidRPr="00176268" w:rsidRDefault="006414E7">
            <w:pPr>
              <w:rPr>
                <w:rFonts w:asciiTheme="majorHAnsi" w:hAnsiTheme="majorHAnsi" w:cstheme="majorHAnsi"/>
              </w:rPr>
            </w:pPr>
            <w:r>
              <w:rPr>
                <w:rFonts w:asciiTheme="majorHAnsi" w:hAnsiTheme="majorHAnsi" w:cstheme="majorHAnsi"/>
              </w:rPr>
              <w:t>05</w:t>
            </w:r>
            <w:r w:rsidR="0027230D" w:rsidRPr="00176268">
              <w:rPr>
                <w:rFonts w:asciiTheme="majorHAnsi" w:hAnsiTheme="majorHAnsi" w:cstheme="majorHAnsi"/>
              </w:rPr>
              <w:t xml:space="preserve">/02/2025 al </w:t>
            </w:r>
            <w:r>
              <w:rPr>
                <w:rFonts w:asciiTheme="majorHAnsi" w:hAnsiTheme="majorHAnsi" w:cstheme="majorHAnsi"/>
              </w:rPr>
              <w:t>07</w:t>
            </w:r>
            <w:r w:rsidR="00CA652A" w:rsidRPr="00176268">
              <w:rPr>
                <w:rFonts w:asciiTheme="majorHAnsi" w:hAnsiTheme="majorHAnsi" w:cstheme="majorHAnsi"/>
              </w:rPr>
              <w:t>/0</w:t>
            </w:r>
            <w:r>
              <w:rPr>
                <w:rFonts w:asciiTheme="majorHAnsi" w:hAnsiTheme="majorHAnsi" w:cstheme="majorHAnsi"/>
              </w:rPr>
              <w:t>5</w:t>
            </w:r>
            <w:r w:rsidR="00CA652A" w:rsidRPr="00176268">
              <w:rPr>
                <w:rFonts w:asciiTheme="majorHAnsi" w:hAnsiTheme="majorHAnsi" w:cstheme="majorHAnsi"/>
              </w:rPr>
              <w:t>/2025</w:t>
            </w:r>
          </w:p>
        </w:tc>
      </w:tr>
      <w:tr w:rsidR="00E5352F" w:rsidRPr="00176268" w14:paraId="64202E02" w14:textId="77777777" w:rsidTr="00BB27E2">
        <w:trPr>
          <w:jc w:val="center"/>
        </w:trPr>
        <w:tc>
          <w:tcPr>
            <w:tcW w:w="1271" w:type="dxa"/>
          </w:tcPr>
          <w:p w14:paraId="26276EB9" w14:textId="77777777" w:rsidR="00E5352F" w:rsidRPr="00176268" w:rsidRDefault="00E5352F">
            <w:pPr>
              <w:rPr>
                <w:rFonts w:asciiTheme="majorHAnsi" w:hAnsiTheme="majorHAnsi" w:cstheme="majorHAnsi"/>
              </w:rPr>
            </w:pPr>
            <w:proofErr w:type="spellStart"/>
            <w:r w:rsidRPr="00176268">
              <w:rPr>
                <w:rFonts w:asciiTheme="majorHAnsi" w:hAnsiTheme="majorHAnsi" w:cstheme="majorHAnsi"/>
              </w:rPr>
              <w:t>Sprint</w:t>
            </w:r>
            <w:proofErr w:type="spellEnd"/>
            <w:r w:rsidRPr="00176268">
              <w:rPr>
                <w:rFonts w:asciiTheme="majorHAnsi" w:hAnsiTheme="majorHAnsi" w:cstheme="majorHAnsi"/>
              </w:rPr>
              <w:t xml:space="preserve"> 5</w:t>
            </w:r>
          </w:p>
        </w:tc>
        <w:tc>
          <w:tcPr>
            <w:tcW w:w="3544" w:type="dxa"/>
          </w:tcPr>
          <w:p w14:paraId="10D20540" w14:textId="6CBF14F9" w:rsidR="00E5352F" w:rsidRPr="00176268" w:rsidRDefault="006414E7">
            <w:pPr>
              <w:rPr>
                <w:rFonts w:asciiTheme="majorHAnsi" w:hAnsiTheme="majorHAnsi" w:cstheme="majorHAnsi"/>
              </w:rPr>
            </w:pPr>
            <w:r>
              <w:rPr>
                <w:rFonts w:asciiTheme="majorHAnsi" w:hAnsiTheme="majorHAnsi" w:cstheme="majorHAnsi"/>
              </w:rPr>
              <w:t>08</w:t>
            </w:r>
            <w:r w:rsidR="00CA652A" w:rsidRPr="00176268">
              <w:rPr>
                <w:rFonts w:asciiTheme="majorHAnsi" w:hAnsiTheme="majorHAnsi" w:cstheme="majorHAnsi"/>
              </w:rPr>
              <w:t>/0</w:t>
            </w:r>
            <w:r>
              <w:rPr>
                <w:rFonts w:asciiTheme="majorHAnsi" w:hAnsiTheme="majorHAnsi" w:cstheme="majorHAnsi"/>
              </w:rPr>
              <w:t>5</w:t>
            </w:r>
            <w:r w:rsidR="00CA652A" w:rsidRPr="00176268">
              <w:rPr>
                <w:rFonts w:asciiTheme="majorHAnsi" w:hAnsiTheme="majorHAnsi" w:cstheme="majorHAnsi"/>
              </w:rPr>
              <w:t xml:space="preserve">/2025 al </w:t>
            </w:r>
            <w:r>
              <w:rPr>
                <w:rFonts w:asciiTheme="majorHAnsi" w:hAnsiTheme="majorHAnsi" w:cstheme="majorHAnsi"/>
              </w:rPr>
              <w:t>22</w:t>
            </w:r>
            <w:r w:rsidR="00CA652A" w:rsidRPr="00176268">
              <w:rPr>
                <w:rFonts w:asciiTheme="majorHAnsi" w:hAnsiTheme="majorHAnsi" w:cstheme="majorHAnsi"/>
              </w:rPr>
              <w:t>/</w:t>
            </w:r>
            <w:r>
              <w:rPr>
                <w:rFonts w:asciiTheme="majorHAnsi" w:hAnsiTheme="majorHAnsi" w:cstheme="majorHAnsi"/>
              </w:rPr>
              <w:t>05</w:t>
            </w:r>
            <w:r w:rsidR="00CA652A" w:rsidRPr="00176268">
              <w:rPr>
                <w:rFonts w:asciiTheme="majorHAnsi" w:hAnsiTheme="majorHAnsi" w:cstheme="majorHAnsi"/>
              </w:rPr>
              <w:t>/2025</w:t>
            </w:r>
          </w:p>
        </w:tc>
      </w:tr>
    </w:tbl>
    <w:p w14:paraId="2E1925FF" w14:textId="77777777" w:rsidR="00620121" w:rsidRPr="00176268" w:rsidRDefault="00620121" w:rsidP="000649BE">
      <w:pPr>
        <w:rPr>
          <w:rFonts w:asciiTheme="majorHAnsi" w:hAnsiTheme="majorHAnsi" w:cstheme="majorHAnsi"/>
        </w:rPr>
      </w:pPr>
    </w:p>
    <w:p w14:paraId="4C07DB0B" w14:textId="467D0BCD" w:rsidR="00E5352F" w:rsidRPr="00176268" w:rsidRDefault="00620121" w:rsidP="000649BE">
      <w:pPr>
        <w:rPr>
          <w:rFonts w:asciiTheme="majorHAnsi" w:hAnsiTheme="majorHAnsi" w:cstheme="majorHAnsi"/>
        </w:rPr>
      </w:pPr>
      <w:r w:rsidRPr="00176268">
        <w:rPr>
          <w:rFonts w:asciiTheme="majorHAnsi" w:hAnsiTheme="majorHAnsi" w:cstheme="majorHAnsi"/>
        </w:rPr>
        <w:t xml:space="preserve">Els </w:t>
      </w:r>
      <w:proofErr w:type="spellStart"/>
      <w:r w:rsidRPr="00176268">
        <w:rPr>
          <w:rFonts w:asciiTheme="majorHAnsi" w:hAnsiTheme="majorHAnsi" w:cstheme="majorHAnsi"/>
        </w:rPr>
        <w:t>sprints</w:t>
      </w:r>
      <w:proofErr w:type="spellEnd"/>
      <w:r w:rsidRPr="00176268">
        <w:rPr>
          <w:rFonts w:asciiTheme="majorHAnsi" w:hAnsiTheme="majorHAnsi" w:cstheme="majorHAnsi"/>
        </w:rPr>
        <w:t>, a la seua vegada, es troben dividits</w:t>
      </w:r>
      <w:r w:rsidR="00C35378" w:rsidRPr="00176268">
        <w:rPr>
          <w:rFonts w:asciiTheme="majorHAnsi" w:hAnsiTheme="majorHAnsi" w:cstheme="majorHAnsi"/>
        </w:rPr>
        <w:t xml:space="preserve"> entre la part teòrica necessària per tal de portar a</w:t>
      </w:r>
      <w:r w:rsidR="009F33EA" w:rsidRPr="00176268">
        <w:rPr>
          <w:rFonts w:asciiTheme="majorHAnsi" w:hAnsiTheme="majorHAnsi" w:cstheme="majorHAnsi"/>
        </w:rPr>
        <w:t xml:space="preserve"> bon</w:t>
      </w:r>
      <w:r w:rsidR="00C35378" w:rsidRPr="00176268">
        <w:rPr>
          <w:rFonts w:asciiTheme="majorHAnsi" w:hAnsiTheme="majorHAnsi" w:cstheme="majorHAnsi"/>
        </w:rPr>
        <w:t xml:space="preserve"> terme </w:t>
      </w:r>
      <w:proofErr w:type="spellStart"/>
      <w:r w:rsidR="00C35378" w:rsidRPr="00176268">
        <w:rPr>
          <w:rFonts w:asciiTheme="majorHAnsi" w:hAnsiTheme="majorHAnsi" w:cstheme="majorHAnsi"/>
        </w:rPr>
        <w:t>l</w:t>
      </w:r>
      <w:r w:rsidR="009F33EA" w:rsidRPr="00176268">
        <w:rPr>
          <w:rFonts w:asciiTheme="majorHAnsi" w:hAnsiTheme="majorHAnsi" w:cstheme="majorHAnsi"/>
        </w:rPr>
        <w:t>’</w:t>
      </w:r>
      <w:r w:rsidR="0055168E">
        <w:rPr>
          <w:rFonts w:asciiTheme="majorHAnsi" w:hAnsiTheme="majorHAnsi" w:cstheme="majorHAnsi"/>
        </w:rPr>
        <w:t>s</w:t>
      </w:r>
      <w:r w:rsidR="009F33EA" w:rsidRPr="00176268">
        <w:rPr>
          <w:rFonts w:asciiTheme="majorHAnsi" w:hAnsiTheme="majorHAnsi" w:cstheme="majorHAnsi"/>
        </w:rPr>
        <w:t>print</w:t>
      </w:r>
      <w:proofErr w:type="spellEnd"/>
      <w:r w:rsidR="009F33EA" w:rsidRPr="00176268">
        <w:rPr>
          <w:rFonts w:asciiTheme="majorHAnsi" w:hAnsiTheme="majorHAnsi" w:cstheme="majorHAnsi"/>
        </w:rPr>
        <w:t xml:space="preserve"> </w:t>
      </w:r>
      <w:r w:rsidR="00C35378" w:rsidRPr="00176268">
        <w:rPr>
          <w:rFonts w:asciiTheme="majorHAnsi" w:hAnsiTheme="majorHAnsi" w:cstheme="majorHAnsi"/>
        </w:rPr>
        <w:t>i la part pràctica</w:t>
      </w:r>
      <w:r w:rsidR="001B3F81" w:rsidRPr="00176268">
        <w:rPr>
          <w:rFonts w:asciiTheme="majorHAnsi" w:hAnsiTheme="majorHAnsi" w:cstheme="majorHAnsi"/>
        </w:rPr>
        <w:t xml:space="preserve"> que han de realitzar els alumnes.</w:t>
      </w:r>
    </w:p>
    <w:p w14:paraId="50487E6D" w14:textId="17907442" w:rsidR="00B309C3" w:rsidRPr="00176268" w:rsidRDefault="001B3F81" w:rsidP="000649BE">
      <w:pPr>
        <w:rPr>
          <w:rFonts w:asciiTheme="majorHAnsi" w:hAnsiTheme="majorHAnsi" w:cstheme="majorHAnsi"/>
        </w:rPr>
      </w:pPr>
      <w:r w:rsidRPr="00176268">
        <w:rPr>
          <w:rFonts w:asciiTheme="majorHAnsi" w:hAnsiTheme="majorHAnsi" w:cstheme="majorHAnsi"/>
        </w:rPr>
        <w:t xml:space="preserve">A continuació s’adjunten una sèrie d’imatges </w:t>
      </w:r>
      <w:r w:rsidR="00B309C3" w:rsidRPr="00176268">
        <w:rPr>
          <w:rFonts w:asciiTheme="majorHAnsi" w:hAnsiTheme="majorHAnsi" w:cstheme="majorHAnsi"/>
        </w:rPr>
        <w:t>corresponents a com es dividixen les sessions en la vista del calendari:</w:t>
      </w:r>
    </w:p>
    <w:p w14:paraId="6CB99BF6" w14:textId="5052454D" w:rsidR="00A100CB" w:rsidRPr="00176268" w:rsidRDefault="006414E7" w:rsidP="000649BE">
      <w:pPr>
        <w:rPr>
          <w:rFonts w:asciiTheme="majorHAnsi" w:hAnsiTheme="majorHAnsi" w:cstheme="majorHAnsi"/>
        </w:rPr>
      </w:pPr>
      <w:r w:rsidRPr="006414E7">
        <w:rPr>
          <w:rFonts w:asciiTheme="majorHAnsi" w:hAnsiTheme="majorHAnsi" w:cstheme="majorHAnsi"/>
          <w:noProof/>
        </w:rPr>
        <w:lastRenderedPageBreak/>
        <w:drawing>
          <wp:inline distT="0" distB="0" distL="0" distR="0" wp14:anchorId="7F398BBC" wp14:editId="56361FD2">
            <wp:extent cx="5486400" cy="3391535"/>
            <wp:effectExtent l="0" t="0" r="0" b="0"/>
            <wp:docPr id="559029669" name="Imatge 1" descr="Imatge que conté text, captura de pantalla, número, línia&#10;&#10;Pot ser que el contingut generat amb la IA no siga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29669" name="Imatge 1" descr="Imatge que conté text, captura de pantalla, número, línia&#10;&#10;Pot ser que el contingut generat amb la IA no siga correcte."/>
                    <pic:cNvPicPr/>
                  </pic:nvPicPr>
                  <pic:blipFill>
                    <a:blip r:embed="rId11"/>
                    <a:stretch>
                      <a:fillRect/>
                    </a:stretch>
                  </pic:blipFill>
                  <pic:spPr>
                    <a:xfrm>
                      <a:off x="0" y="0"/>
                      <a:ext cx="5486400" cy="3391535"/>
                    </a:xfrm>
                    <a:prstGeom prst="rect">
                      <a:avLst/>
                    </a:prstGeom>
                  </pic:spPr>
                </pic:pic>
              </a:graphicData>
            </a:graphic>
          </wp:inline>
        </w:drawing>
      </w:r>
    </w:p>
    <w:p w14:paraId="1465913D" w14:textId="1CB79E2D" w:rsidR="00E5352F" w:rsidRPr="00176268" w:rsidRDefault="006414E7" w:rsidP="000649BE">
      <w:pPr>
        <w:rPr>
          <w:rFonts w:asciiTheme="majorHAnsi" w:hAnsiTheme="majorHAnsi" w:cstheme="majorHAnsi"/>
        </w:rPr>
      </w:pPr>
      <w:r w:rsidRPr="006414E7">
        <w:rPr>
          <w:rFonts w:asciiTheme="majorHAnsi" w:hAnsiTheme="majorHAnsi" w:cstheme="majorHAnsi"/>
          <w:noProof/>
        </w:rPr>
        <w:drawing>
          <wp:inline distT="0" distB="0" distL="0" distR="0" wp14:anchorId="4B3BEDC7" wp14:editId="35ABE300">
            <wp:extent cx="5486400" cy="3401695"/>
            <wp:effectExtent l="0" t="0" r="0" b="8255"/>
            <wp:docPr id="813315059" name="Imatge 1" descr="Imatge que conté text, captura de pantalla, número, línia&#10;&#10;Pot ser que el contingut generat amb la IA no siga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15059" name="Imatge 1" descr="Imatge que conté text, captura de pantalla, número, línia&#10;&#10;Pot ser que el contingut generat amb la IA no siga correcte."/>
                    <pic:cNvPicPr/>
                  </pic:nvPicPr>
                  <pic:blipFill>
                    <a:blip r:embed="rId12"/>
                    <a:stretch>
                      <a:fillRect/>
                    </a:stretch>
                  </pic:blipFill>
                  <pic:spPr>
                    <a:xfrm>
                      <a:off x="0" y="0"/>
                      <a:ext cx="5486400" cy="3401695"/>
                    </a:xfrm>
                    <a:prstGeom prst="rect">
                      <a:avLst/>
                    </a:prstGeom>
                  </pic:spPr>
                </pic:pic>
              </a:graphicData>
            </a:graphic>
          </wp:inline>
        </w:drawing>
      </w:r>
    </w:p>
    <w:p w14:paraId="271876DD" w14:textId="08CD0CEC" w:rsidR="00A4281F" w:rsidRPr="00176268" w:rsidRDefault="006414E7" w:rsidP="000649BE">
      <w:pPr>
        <w:rPr>
          <w:rFonts w:asciiTheme="majorHAnsi" w:hAnsiTheme="majorHAnsi" w:cstheme="majorHAnsi"/>
        </w:rPr>
      </w:pPr>
      <w:r w:rsidRPr="006414E7">
        <w:rPr>
          <w:rFonts w:asciiTheme="majorHAnsi" w:hAnsiTheme="majorHAnsi" w:cstheme="majorHAnsi"/>
          <w:noProof/>
        </w:rPr>
        <w:lastRenderedPageBreak/>
        <w:drawing>
          <wp:inline distT="0" distB="0" distL="0" distR="0" wp14:anchorId="3D7574DA" wp14:editId="64592246">
            <wp:extent cx="5486400" cy="3890645"/>
            <wp:effectExtent l="0" t="0" r="0" b="0"/>
            <wp:docPr id="27657577" name="Imatge 1" descr="Imatge que conté text, captura de pantalla, número, línia&#10;&#10;Pot ser que el contingut generat amb la IA no siga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7577" name="Imatge 1" descr="Imatge que conté text, captura de pantalla, número, línia&#10;&#10;Pot ser que el contingut generat amb la IA no siga correcte."/>
                    <pic:cNvPicPr/>
                  </pic:nvPicPr>
                  <pic:blipFill>
                    <a:blip r:embed="rId13"/>
                    <a:stretch>
                      <a:fillRect/>
                    </a:stretch>
                  </pic:blipFill>
                  <pic:spPr>
                    <a:xfrm>
                      <a:off x="0" y="0"/>
                      <a:ext cx="5486400" cy="3890645"/>
                    </a:xfrm>
                    <a:prstGeom prst="rect">
                      <a:avLst/>
                    </a:prstGeom>
                  </pic:spPr>
                </pic:pic>
              </a:graphicData>
            </a:graphic>
          </wp:inline>
        </w:drawing>
      </w:r>
    </w:p>
    <w:p w14:paraId="6F8DA446" w14:textId="24CDB21B" w:rsidR="008F2A4C" w:rsidRPr="00176268" w:rsidRDefault="006414E7" w:rsidP="000649BE">
      <w:pPr>
        <w:rPr>
          <w:rFonts w:asciiTheme="majorHAnsi" w:hAnsiTheme="majorHAnsi" w:cstheme="majorHAnsi"/>
        </w:rPr>
      </w:pPr>
      <w:r w:rsidRPr="006414E7">
        <w:rPr>
          <w:rFonts w:asciiTheme="majorHAnsi" w:hAnsiTheme="majorHAnsi" w:cstheme="majorHAnsi"/>
          <w:noProof/>
        </w:rPr>
        <w:drawing>
          <wp:inline distT="0" distB="0" distL="0" distR="0" wp14:anchorId="02367EA5" wp14:editId="63CC74BC">
            <wp:extent cx="5486400" cy="3361055"/>
            <wp:effectExtent l="0" t="0" r="0" b="0"/>
            <wp:docPr id="1798946806" name="Imatge 1" descr="Imatge que conté text, captura de pantalla, línia, número&#10;&#10;Pot ser que el contingut generat amb la IA no siga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46806" name="Imatge 1" descr="Imatge que conté text, captura de pantalla, línia, número&#10;&#10;Pot ser que el contingut generat amb la IA no siga correcte."/>
                    <pic:cNvPicPr/>
                  </pic:nvPicPr>
                  <pic:blipFill>
                    <a:blip r:embed="rId14"/>
                    <a:stretch>
                      <a:fillRect/>
                    </a:stretch>
                  </pic:blipFill>
                  <pic:spPr>
                    <a:xfrm>
                      <a:off x="0" y="0"/>
                      <a:ext cx="5486400" cy="3361055"/>
                    </a:xfrm>
                    <a:prstGeom prst="rect">
                      <a:avLst/>
                    </a:prstGeom>
                  </pic:spPr>
                </pic:pic>
              </a:graphicData>
            </a:graphic>
          </wp:inline>
        </w:drawing>
      </w:r>
    </w:p>
    <w:p w14:paraId="4BACE113" w14:textId="75228CF5" w:rsidR="00A43F87" w:rsidRPr="00176268" w:rsidRDefault="006414E7" w:rsidP="000649BE">
      <w:pPr>
        <w:rPr>
          <w:rFonts w:asciiTheme="majorHAnsi" w:hAnsiTheme="majorHAnsi" w:cstheme="majorHAnsi"/>
        </w:rPr>
      </w:pPr>
      <w:r w:rsidRPr="006414E7">
        <w:rPr>
          <w:rFonts w:asciiTheme="majorHAnsi" w:hAnsiTheme="majorHAnsi" w:cstheme="majorHAnsi"/>
          <w:noProof/>
        </w:rPr>
        <w:lastRenderedPageBreak/>
        <w:drawing>
          <wp:inline distT="0" distB="0" distL="0" distR="0" wp14:anchorId="4986935B" wp14:editId="26AB3BA3">
            <wp:extent cx="5486400" cy="3391535"/>
            <wp:effectExtent l="0" t="0" r="0" b="0"/>
            <wp:docPr id="2097809612" name="Imatge 1" descr="Imatge que conté text, captura de pantalla, número, línia&#10;&#10;Pot ser que el contingut generat amb la IA no siga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09612" name="Imatge 1" descr="Imatge que conté text, captura de pantalla, número, línia&#10;&#10;Pot ser que el contingut generat amb la IA no siga correcte."/>
                    <pic:cNvPicPr/>
                  </pic:nvPicPr>
                  <pic:blipFill>
                    <a:blip r:embed="rId15"/>
                    <a:stretch>
                      <a:fillRect/>
                    </a:stretch>
                  </pic:blipFill>
                  <pic:spPr>
                    <a:xfrm>
                      <a:off x="0" y="0"/>
                      <a:ext cx="5486400" cy="3391535"/>
                    </a:xfrm>
                    <a:prstGeom prst="rect">
                      <a:avLst/>
                    </a:prstGeom>
                  </pic:spPr>
                </pic:pic>
              </a:graphicData>
            </a:graphic>
          </wp:inline>
        </w:drawing>
      </w:r>
    </w:p>
    <w:p w14:paraId="36CCCF6C" w14:textId="1D98D4E3" w:rsidR="00116364" w:rsidRPr="00176268" w:rsidRDefault="00CC05F2" w:rsidP="000649BE">
      <w:pPr>
        <w:pStyle w:val="Ttol4"/>
      </w:pPr>
      <w:bookmarkStart w:id="5" w:name="_Toc199692903"/>
      <w:r>
        <w:t>2</w:t>
      </w:r>
      <w:r w:rsidR="00304815" w:rsidRPr="00176268">
        <w:t xml:space="preserve">.2. </w:t>
      </w:r>
      <w:r w:rsidR="00E16E71" w:rsidRPr="00176268">
        <w:t>Fites i lliuraments: Dates clau per a l’entrega de tasques i avaluacions.</w:t>
      </w:r>
      <w:bookmarkEnd w:id="5"/>
    </w:p>
    <w:p w14:paraId="58958CAD" w14:textId="069F8ADE" w:rsidR="00A00282" w:rsidRPr="00176268" w:rsidRDefault="00DC2631" w:rsidP="000649BE">
      <w:pPr>
        <w:rPr>
          <w:rFonts w:asciiTheme="majorHAnsi" w:hAnsiTheme="majorHAnsi" w:cstheme="majorHAnsi"/>
        </w:rPr>
      </w:pPr>
      <w:r w:rsidRPr="00176268">
        <w:rPr>
          <w:rFonts w:asciiTheme="majorHAnsi" w:hAnsiTheme="majorHAnsi" w:cstheme="majorHAnsi"/>
        </w:rPr>
        <w:t>En aquest apartat es presenten les fites més rellevants del desenvolupament de la Situació d’aprenentatge, així com les dates clau relacionades amb l’entrega de tasques, activitats i proves d’avaluació. La planificació temporal té com a objectiu garantir una distribució equilibrada de la càrrega de treball de l’alumnat, afavorir un seguiment constant del seu progrés i facilitar una avaluació contínua i formativa.</w:t>
      </w:r>
    </w:p>
    <w:tbl>
      <w:tblPr>
        <w:tblStyle w:val="Taulaambquadrcula"/>
        <w:tblW w:w="8642" w:type="dxa"/>
        <w:jc w:val="center"/>
        <w:tblLook w:val="04A0" w:firstRow="1" w:lastRow="0" w:firstColumn="1" w:lastColumn="0" w:noHBand="0" w:noVBand="1"/>
      </w:tblPr>
      <w:tblGrid>
        <w:gridCol w:w="988"/>
        <w:gridCol w:w="5953"/>
        <w:gridCol w:w="1701"/>
      </w:tblGrid>
      <w:tr w:rsidR="00803513" w:rsidRPr="00176268" w14:paraId="1210727A" w14:textId="1BEC0845" w:rsidTr="00D11397">
        <w:trPr>
          <w:jc w:val="center"/>
        </w:trPr>
        <w:tc>
          <w:tcPr>
            <w:tcW w:w="988" w:type="dxa"/>
            <w:shd w:val="clear" w:color="auto" w:fill="DBE5F1" w:themeFill="accent1" w:themeFillTint="33"/>
          </w:tcPr>
          <w:p w14:paraId="64E5E808" w14:textId="77777777" w:rsidR="00803513" w:rsidRPr="00176268" w:rsidRDefault="00803513">
            <w:pPr>
              <w:jc w:val="center"/>
              <w:rPr>
                <w:rFonts w:asciiTheme="majorHAnsi" w:hAnsiTheme="majorHAnsi" w:cstheme="majorHAnsi"/>
                <w:b/>
                <w:bCs/>
              </w:rPr>
            </w:pPr>
            <w:proofErr w:type="spellStart"/>
            <w:r w:rsidRPr="00176268">
              <w:rPr>
                <w:rFonts w:asciiTheme="majorHAnsi" w:hAnsiTheme="majorHAnsi" w:cstheme="majorHAnsi"/>
                <w:b/>
                <w:bCs/>
              </w:rPr>
              <w:t>Sprint</w:t>
            </w:r>
            <w:proofErr w:type="spellEnd"/>
          </w:p>
        </w:tc>
        <w:tc>
          <w:tcPr>
            <w:tcW w:w="5953" w:type="dxa"/>
            <w:shd w:val="clear" w:color="auto" w:fill="DBE5F1" w:themeFill="accent1" w:themeFillTint="33"/>
          </w:tcPr>
          <w:p w14:paraId="6303563E" w14:textId="7916CDE8" w:rsidR="00803513" w:rsidRPr="00176268" w:rsidRDefault="00803513">
            <w:pPr>
              <w:jc w:val="center"/>
              <w:rPr>
                <w:rFonts w:asciiTheme="majorHAnsi" w:hAnsiTheme="majorHAnsi" w:cstheme="majorHAnsi"/>
                <w:b/>
                <w:bCs/>
              </w:rPr>
            </w:pPr>
            <w:proofErr w:type="spellStart"/>
            <w:r w:rsidRPr="00176268">
              <w:rPr>
                <w:rFonts w:asciiTheme="majorHAnsi" w:hAnsiTheme="majorHAnsi" w:cstheme="majorHAnsi"/>
                <w:b/>
                <w:bCs/>
              </w:rPr>
              <w:t>Entregable</w:t>
            </w:r>
            <w:proofErr w:type="spellEnd"/>
          </w:p>
        </w:tc>
        <w:tc>
          <w:tcPr>
            <w:tcW w:w="1701" w:type="dxa"/>
            <w:shd w:val="clear" w:color="auto" w:fill="DBE5F1" w:themeFill="accent1" w:themeFillTint="33"/>
          </w:tcPr>
          <w:p w14:paraId="49060F3D" w14:textId="4C1DE05D" w:rsidR="00803513" w:rsidRPr="00176268" w:rsidRDefault="00803513">
            <w:pPr>
              <w:jc w:val="center"/>
              <w:rPr>
                <w:rFonts w:asciiTheme="majorHAnsi" w:hAnsiTheme="majorHAnsi" w:cstheme="majorHAnsi"/>
                <w:b/>
                <w:bCs/>
              </w:rPr>
            </w:pPr>
            <w:r w:rsidRPr="00176268">
              <w:rPr>
                <w:rFonts w:asciiTheme="majorHAnsi" w:hAnsiTheme="majorHAnsi" w:cstheme="majorHAnsi"/>
                <w:b/>
                <w:bCs/>
              </w:rPr>
              <w:t>Data d’entrega</w:t>
            </w:r>
          </w:p>
        </w:tc>
      </w:tr>
      <w:tr w:rsidR="00803513" w:rsidRPr="00176268" w14:paraId="31162B03" w14:textId="44848DF9" w:rsidTr="00D11397">
        <w:trPr>
          <w:jc w:val="center"/>
        </w:trPr>
        <w:tc>
          <w:tcPr>
            <w:tcW w:w="988" w:type="dxa"/>
          </w:tcPr>
          <w:p w14:paraId="1C045FA8" w14:textId="77777777" w:rsidR="00803513" w:rsidRPr="00176268" w:rsidRDefault="00803513">
            <w:pPr>
              <w:rPr>
                <w:rFonts w:asciiTheme="majorHAnsi" w:hAnsiTheme="majorHAnsi" w:cstheme="majorHAnsi"/>
              </w:rPr>
            </w:pPr>
            <w:proofErr w:type="spellStart"/>
            <w:r w:rsidRPr="00176268">
              <w:rPr>
                <w:rFonts w:asciiTheme="majorHAnsi" w:hAnsiTheme="majorHAnsi" w:cstheme="majorHAnsi"/>
              </w:rPr>
              <w:t>Sprint</w:t>
            </w:r>
            <w:proofErr w:type="spellEnd"/>
            <w:r w:rsidRPr="00176268">
              <w:rPr>
                <w:rFonts w:asciiTheme="majorHAnsi" w:hAnsiTheme="majorHAnsi" w:cstheme="majorHAnsi"/>
              </w:rPr>
              <w:t xml:space="preserve"> 1</w:t>
            </w:r>
          </w:p>
        </w:tc>
        <w:tc>
          <w:tcPr>
            <w:tcW w:w="5953" w:type="dxa"/>
          </w:tcPr>
          <w:p w14:paraId="6ED65F62" w14:textId="51AE7CA9" w:rsidR="00803513" w:rsidRPr="00176268" w:rsidRDefault="00F15F3B">
            <w:pPr>
              <w:rPr>
                <w:rFonts w:asciiTheme="majorHAnsi" w:hAnsiTheme="majorHAnsi" w:cstheme="majorHAnsi"/>
              </w:rPr>
            </w:pPr>
            <w:r w:rsidRPr="00176268">
              <w:rPr>
                <w:rFonts w:asciiTheme="majorHAnsi" w:hAnsiTheme="majorHAnsi" w:cstheme="majorHAnsi"/>
              </w:rPr>
              <w:t>Cada grup entregarà un d</w:t>
            </w:r>
            <w:r w:rsidR="0029242F" w:rsidRPr="00176268">
              <w:rPr>
                <w:rFonts w:asciiTheme="majorHAnsi" w:hAnsiTheme="majorHAnsi" w:cstheme="majorHAnsi"/>
              </w:rPr>
              <w:t>ocument que explicarà el funcionament bàsic del sistema, detallant de forma simplificada el procés general (per exemple: lectura de targetes NFC, connexió amb la base de dades, accions automàtiques desencadenades, etc.). A més, s’hi incorporaran exemples d’ús pràctics per il·lustrar l’aplicació real del sistema, juntament amb els tipus de dades que es preveu recollir (com ara ID d’usuari, data i hora, o accions registrades).</w:t>
            </w:r>
          </w:p>
        </w:tc>
        <w:tc>
          <w:tcPr>
            <w:tcW w:w="1701" w:type="dxa"/>
          </w:tcPr>
          <w:p w14:paraId="2C477581" w14:textId="76AAE178" w:rsidR="00803513" w:rsidRPr="00176268" w:rsidRDefault="00803513">
            <w:pPr>
              <w:rPr>
                <w:rFonts w:asciiTheme="majorHAnsi" w:hAnsiTheme="majorHAnsi" w:cstheme="majorHAnsi"/>
              </w:rPr>
            </w:pPr>
            <w:r w:rsidRPr="00176268">
              <w:rPr>
                <w:rFonts w:asciiTheme="majorHAnsi" w:hAnsiTheme="majorHAnsi" w:cstheme="majorHAnsi"/>
              </w:rPr>
              <w:t>1</w:t>
            </w:r>
            <w:r w:rsidR="005252C6">
              <w:rPr>
                <w:rFonts w:asciiTheme="majorHAnsi" w:hAnsiTheme="majorHAnsi" w:cstheme="majorHAnsi"/>
              </w:rPr>
              <w:t>7</w:t>
            </w:r>
            <w:r w:rsidRPr="00176268">
              <w:rPr>
                <w:rFonts w:asciiTheme="majorHAnsi" w:hAnsiTheme="majorHAnsi" w:cstheme="majorHAnsi"/>
              </w:rPr>
              <w:t>/01/2025</w:t>
            </w:r>
          </w:p>
        </w:tc>
      </w:tr>
      <w:tr w:rsidR="00803513" w:rsidRPr="00176268" w14:paraId="425CFE6D" w14:textId="0239AD5C" w:rsidTr="00D11397">
        <w:trPr>
          <w:jc w:val="center"/>
        </w:trPr>
        <w:tc>
          <w:tcPr>
            <w:tcW w:w="988" w:type="dxa"/>
          </w:tcPr>
          <w:p w14:paraId="3A7CE809" w14:textId="77777777" w:rsidR="00803513" w:rsidRPr="00176268" w:rsidRDefault="00803513">
            <w:pPr>
              <w:rPr>
                <w:rFonts w:asciiTheme="majorHAnsi" w:hAnsiTheme="majorHAnsi" w:cstheme="majorHAnsi"/>
              </w:rPr>
            </w:pPr>
            <w:proofErr w:type="spellStart"/>
            <w:r w:rsidRPr="00176268">
              <w:rPr>
                <w:rFonts w:asciiTheme="majorHAnsi" w:hAnsiTheme="majorHAnsi" w:cstheme="majorHAnsi"/>
              </w:rPr>
              <w:t>Sprint</w:t>
            </w:r>
            <w:proofErr w:type="spellEnd"/>
            <w:r w:rsidRPr="00176268">
              <w:rPr>
                <w:rFonts w:asciiTheme="majorHAnsi" w:hAnsiTheme="majorHAnsi" w:cstheme="majorHAnsi"/>
              </w:rPr>
              <w:t xml:space="preserve"> 2</w:t>
            </w:r>
          </w:p>
        </w:tc>
        <w:tc>
          <w:tcPr>
            <w:tcW w:w="5953" w:type="dxa"/>
          </w:tcPr>
          <w:p w14:paraId="64DE61DB" w14:textId="221DB824" w:rsidR="00803513" w:rsidRPr="00176268" w:rsidRDefault="00F6785A">
            <w:pPr>
              <w:rPr>
                <w:rFonts w:asciiTheme="majorHAnsi" w:hAnsiTheme="majorHAnsi" w:cstheme="majorHAnsi"/>
              </w:rPr>
            </w:pPr>
            <w:r w:rsidRPr="00176268">
              <w:rPr>
                <w:rFonts w:asciiTheme="majorHAnsi" w:hAnsiTheme="majorHAnsi" w:cstheme="majorHAnsi"/>
              </w:rPr>
              <w:t>Cada grup haurà de lliurar un diagrama digital de la base de dades, elaborat amb l’eina que preferisca, juntament amb un breu informe justificatiu d’un màxim d’una pàgina. Aquest document haurà d’explicar de manera clara i concisa les entitats definides en el model de dades, així com la funció específica de cada taula dins del sistema.</w:t>
            </w:r>
          </w:p>
        </w:tc>
        <w:tc>
          <w:tcPr>
            <w:tcW w:w="1701" w:type="dxa"/>
          </w:tcPr>
          <w:p w14:paraId="79BC6268" w14:textId="289946B6" w:rsidR="00803513" w:rsidRPr="00176268" w:rsidRDefault="005252C6">
            <w:pPr>
              <w:rPr>
                <w:rFonts w:asciiTheme="majorHAnsi" w:hAnsiTheme="majorHAnsi" w:cstheme="majorHAnsi"/>
              </w:rPr>
            </w:pPr>
            <w:r>
              <w:rPr>
                <w:rFonts w:asciiTheme="majorHAnsi" w:hAnsiTheme="majorHAnsi" w:cstheme="majorHAnsi"/>
              </w:rPr>
              <w:t>14</w:t>
            </w:r>
            <w:r w:rsidR="00803513" w:rsidRPr="00176268">
              <w:rPr>
                <w:rFonts w:asciiTheme="majorHAnsi" w:hAnsiTheme="majorHAnsi" w:cstheme="majorHAnsi"/>
              </w:rPr>
              <w:t>/02/2025</w:t>
            </w:r>
          </w:p>
        </w:tc>
      </w:tr>
      <w:tr w:rsidR="00803513" w:rsidRPr="00176268" w14:paraId="55439134" w14:textId="18C36341" w:rsidTr="00D11397">
        <w:trPr>
          <w:jc w:val="center"/>
        </w:trPr>
        <w:tc>
          <w:tcPr>
            <w:tcW w:w="988" w:type="dxa"/>
          </w:tcPr>
          <w:p w14:paraId="04997CB5" w14:textId="77777777" w:rsidR="00803513" w:rsidRPr="00176268" w:rsidRDefault="00803513">
            <w:pPr>
              <w:rPr>
                <w:rFonts w:asciiTheme="majorHAnsi" w:hAnsiTheme="majorHAnsi" w:cstheme="majorHAnsi"/>
              </w:rPr>
            </w:pPr>
            <w:proofErr w:type="spellStart"/>
            <w:r w:rsidRPr="00176268">
              <w:rPr>
                <w:rFonts w:asciiTheme="majorHAnsi" w:hAnsiTheme="majorHAnsi" w:cstheme="majorHAnsi"/>
              </w:rPr>
              <w:t>Sprint</w:t>
            </w:r>
            <w:proofErr w:type="spellEnd"/>
            <w:r w:rsidRPr="00176268">
              <w:rPr>
                <w:rFonts w:asciiTheme="majorHAnsi" w:hAnsiTheme="majorHAnsi" w:cstheme="majorHAnsi"/>
              </w:rPr>
              <w:t xml:space="preserve"> 3</w:t>
            </w:r>
          </w:p>
        </w:tc>
        <w:tc>
          <w:tcPr>
            <w:tcW w:w="5953" w:type="dxa"/>
          </w:tcPr>
          <w:p w14:paraId="0F51EED1" w14:textId="088A721C" w:rsidR="00803513" w:rsidRPr="00176268" w:rsidRDefault="00791A92" w:rsidP="00791A92">
            <w:pPr>
              <w:rPr>
                <w:rFonts w:asciiTheme="majorHAnsi" w:hAnsiTheme="majorHAnsi" w:cstheme="majorHAnsi"/>
              </w:rPr>
            </w:pPr>
            <w:r w:rsidRPr="00176268">
              <w:rPr>
                <w:rFonts w:asciiTheme="majorHAnsi" w:hAnsiTheme="majorHAnsi" w:cstheme="majorHAnsi"/>
              </w:rPr>
              <w:t>Els alumnes hauran de lliurar un fitxer amb extensió .</w:t>
            </w:r>
            <w:proofErr w:type="spellStart"/>
            <w:r w:rsidRPr="00176268">
              <w:rPr>
                <w:rFonts w:asciiTheme="majorHAnsi" w:hAnsiTheme="majorHAnsi" w:cstheme="majorHAnsi"/>
              </w:rPr>
              <w:t>sql</w:t>
            </w:r>
            <w:proofErr w:type="spellEnd"/>
            <w:r w:rsidRPr="00176268">
              <w:rPr>
                <w:rFonts w:asciiTheme="majorHAnsi" w:hAnsiTheme="majorHAnsi" w:cstheme="majorHAnsi"/>
              </w:rPr>
              <w:t xml:space="preserve"> que continga les comandes necessàries per a la creació de la base de dades del projecte. Aquest fitxer haurà d’incloure tant les instruccions CREATE TABLE per definir l’estructura de les taules </w:t>
            </w:r>
            <w:r w:rsidRPr="00176268">
              <w:rPr>
                <w:rFonts w:asciiTheme="majorHAnsi" w:hAnsiTheme="majorHAnsi" w:cstheme="majorHAnsi"/>
              </w:rPr>
              <w:lastRenderedPageBreak/>
              <w:t xml:space="preserve">com algunes comandes INSERT INTO per a la inserció de dades d’exemple. A més, s’acompanyarà d’un breu informe que descriga quin sistema gestor de bases de dades s’ha utilitzat (per exemple, </w:t>
            </w:r>
            <w:proofErr w:type="spellStart"/>
            <w:r w:rsidRPr="00176268">
              <w:rPr>
                <w:rFonts w:asciiTheme="majorHAnsi" w:hAnsiTheme="majorHAnsi" w:cstheme="majorHAnsi"/>
              </w:rPr>
              <w:t>MySQL</w:t>
            </w:r>
            <w:proofErr w:type="spellEnd"/>
            <w:r w:rsidRPr="00176268">
              <w:rPr>
                <w:rFonts w:asciiTheme="majorHAnsi" w:hAnsiTheme="majorHAnsi" w:cstheme="majorHAnsi"/>
              </w:rPr>
              <w:t xml:space="preserve">, </w:t>
            </w:r>
            <w:proofErr w:type="spellStart"/>
            <w:r w:rsidRPr="00176268">
              <w:rPr>
                <w:rFonts w:asciiTheme="majorHAnsi" w:hAnsiTheme="majorHAnsi" w:cstheme="majorHAnsi"/>
              </w:rPr>
              <w:t>SQLite</w:t>
            </w:r>
            <w:proofErr w:type="spellEnd"/>
            <w:r w:rsidRPr="00176268">
              <w:rPr>
                <w:rFonts w:asciiTheme="majorHAnsi" w:hAnsiTheme="majorHAnsi" w:cstheme="majorHAnsi"/>
              </w:rPr>
              <w:t xml:space="preserve">, </w:t>
            </w:r>
            <w:proofErr w:type="spellStart"/>
            <w:r w:rsidRPr="00176268">
              <w:rPr>
                <w:rFonts w:asciiTheme="majorHAnsi" w:hAnsiTheme="majorHAnsi" w:cstheme="majorHAnsi"/>
              </w:rPr>
              <w:t>PostgreSQL</w:t>
            </w:r>
            <w:proofErr w:type="spellEnd"/>
            <w:r w:rsidRPr="00176268">
              <w:rPr>
                <w:rFonts w:asciiTheme="majorHAnsi" w:hAnsiTheme="majorHAnsi" w:cstheme="majorHAnsi"/>
              </w:rPr>
              <w:t>...), així com un exemple d’inserció comentada per mostrar la comprensió del procés. També s’haurà d’incloure una captura de pantalla o qualsevol altra evidència visual que demostre que les dades han estat carregades correctament i que el sistema funciona com s’esperava.</w:t>
            </w:r>
          </w:p>
        </w:tc>
        <w:tc>
          <w:tcPr>
            <w:tcW w:w="1701" w:type="dxa"/>
          </w:tcPr>
          <w:p w14:paraId="1AC374AE" w14:textId="2F033196" w:rsidR="00803513" w:rsidRPr="00176268" w:rsidRDefault="00803513">
            <w:pPr>
              <w:rPr>
                <w:rFonts w:asciiTheme="majorHAnsi" w:hAnsiTheme="majorHAnsi" w:cstheme="majorHAnsi"/>
              </w:rPr>
            </w:pPr>
            <w:r w:rsidRPr="00176268">
              <w:rPr>
                <w:rFonts w:asciiTheme="majorHAnsi" w:hAnsiTheme="majorHAnsi" w:cstheme="majorHAnsi"/>
              </w:rPr>
              <w:lastRenderedPageBreak/>
              <w:t>2</w:t>
            </w:r>
            <w:r w:rsidR="005252C6">
              <w:rPr>
                <w:rFonts w:asciiTheme="majorHAnsi" w:hAnsiTheme="majorHAnsi" w:cstheme="majorHAnsi"/>
              </w:rPr>
              <w:t>8</w:t>
            </w:r>
            <w:r w:rsidRPr="00176268">
              <w:rPr>
                <w:rFonts w:asciiTheme="majorHAnsi" w:hAnsiTheme="majorHAnsi" w:cstheme="majorHAnsi"/>
              </w:rPr>
              <w:t>/02/2025</w:t>
            </w:r>
          </w:p>
        </w:tc>
      </w:tr>
      <w:tr w:rsidR="00803513" w:rsidRPr="00176268" w14:paraId="028B479F" w14:textId="0E59DE1E" w:rsidTr="00D11397">
        <w:trPr>
          <w:jc w:val="center"/>
        </w:trPr>
        <w:tc>
          <w:tcPr>
            <w:tcW w:w="988" w:type="dxa"/>
          </w:tcPr>
          <w:p w14:paraId="1C266A75" w14:textId="77777777" w:rsidR="00803513" w:rsidRPr="00176268" w:rsidRDefault="00803513">
            <w:pPr>
              <w:rPr>
                <w:rFonts w:asciiTheme="majorHAnsi" w:hAnsiTheme="majorHAnsi" w:cstheme="majorHAnsi"/>
              </w:rPr>
            </w:pPr>
            <w:proofErr w:type="spellStart"/>
            <w:r w:rsidRPr="00176268">
              <w:rPr>
                <w:rFonts w:asciiTheme="majorHAnsi" w:hAnsiTheme="majorHAnsi" w:cstheme="majorHAnsi"/>
              </w:rPr>
              <w:t>Sprint</w:t>
            </w:r>
            <w:proofErr w:type="spellEnd"/>
            <w:r w:rsidRPr="00176268">
              <w:rPr>
                <w:rFonts w:asciiTheme="majorHAnsi" w:hAnsiTheme="majorHAnsi" w:cstheme="majorHAnsi"/>
              </w:rPr>
              <w:t xml:space="preserve"> 4</w:t>
            </w:r>
          </w:p>
        </w:tc>
        <w:tc>
          <w:tcPr>
            <w:tcW w:w="5953" w:type="dxa"/>
          </w:tcPr>
          <w:p w14:paraId="08CED9EE" w14:textId="42FE775A" w:rsidR="00803513" w:rsidRPr="00176268" w:rsidRDefault="00EB565D" w:rsidP="00EB565D">
            <w:pPr>
              <w:rPr>
                <w:rFonts w:asciiTheme="majorHAnsi" w:hAnsiTheme="majorHAnsi" w:cstheme="majorHAnsi"/>
              </w:rPr>
            </w:pPr>
            <w:r w:rsidRPr="00176268">
              <w:rPr>
                <w:rFonts w:asciiTheme="majorHAnsi" w:hAnsiTheme="majorHAnsi" w:cstheme="majorHAnsi"/>
              </w:rPr>
              <w:t xml:space="preserve">Els alumnes han de lliurar el codi </w:t>
            </w:r>
            <w:proofErr w:type="spellStart"/>
            <w:r w:rsidRPr="00176268">
              <w:rPr>
                <w:rFonts w:asciiTheme="majorHAnsi" w:hAnsiTheme="majorHAnsi" w:cstheme="majorHAnsi"/>
              </w:rPr>
              <w:t>Python</w:t>
            </w:r>
            <w:proofErr w:type="spellEnd"/>
            <w:r w:rsidRPr="00176268">
              <w:rPr>
                <w:rFonts w:asciiTheme="majorHAnsi" w:hAnsiTheme="majorHAnsi" w:cstheme="majorHAnsi"/>
              </w:rPr>
              <w:t xml:space="preserve"> dissenyat per llegir la informació de la targeta NFC i registrar les dades a la base de dades. Aquest codi haurà de ser completament funcional, mostrant tot el procés des de la lectura de la targeta fins a la inserció de les dades. A més, hauran d'incloure una prova del seu funcionament, ja siga en forma de vídeo, captura de pantalla o bé amb les dades enregistrades, que demostre que el sistema opera correctament. L'informe adjunt ha de descriure els aspectes tècnics de la implementació, incloent com s'ha connectat el lector NFC, quines llibreries s'han utilitzat, com s'ha establert la connexió amb la base de dades, i els possibles problemes que han sorgit durant el desenvolupament, així com les solucions que s'han aplicat. Aquest </w:t>
            </w:r>
            <w:proofErr w:type="spellStart"/>
            <w:r w:rsidRPr="00176268">
              <w:rPr>
                <w:rFonts w:asciiTheme="majorHAnsi" w:hAnsiTheme="majorHAnsi" w:cstheme="majorHAnsi"/>
              </w:rPr>
              <w:t>lliurable</w:t>
            </w:r>
            <w:proofErr w:type="spellEnd"/>
            <w:r w:rsidRPr="00176268">
              <w:rPr>
                <w:rFonts w:asciiTheme="majorHAnsi" w:hAnsiTheme="majorHAnsi" w:cstheme="majorHAnsi"/>
              </w:rPr>
              <w:t xml:space="preserve"> permetrà avaluar la capacitat dels alumnes per desenvolupar una solució tècnica integrada i per documentar i resoldre els reptes trobats durant el procés de creació.</w:t>
            </w:r>
          </w:p>
        </w:tc>
        <w:tc>
          <w:tcPr>
            <w:tcW w:w="1701" w:type="dxa"/>
          </w:tcPr>
          <w:p w14:paraId="28AAE078" w14:textId="4E8737E8" w:rsidR="00803513" w:rsidRPr="00176268" w:rsidRDefault="005252C6">
            <w:pPr>
              <w:rPr>
                <w:rFonts w:asciiTheme="majorHAnsi" w:hAnsiTheme="majorHAnsi" w:cstheme="majorHAnsi"/>
              </w:rPr>
            </w:pPr>
            <w:r>
              <w:rPr>
                <w:rFonts w:asciiTheme="majorHAnsi" w:hAnsiTheme="majorHAnsi" w:cstheme="majorHAnsi"/>
              </w:rPr>
              <w:t>06</w:t>
            </w:r>
            <w:r w:rsidR="00803513" w:rsidRPr="00176268">
              <w:rPr>
                <w:rFonts w:asciiTheme="majorHAnsi" w:hAnsiTheme="majorHAnsi" w:cstheme="majorHAnsi"/>
              </w:rPr>
              <w:t>/0</w:t>
            </w:r>
            <w:r>
              <w:rPr>
                <w:rFonts w:asciiTheme="majorHAnsi" w:hAnsiTheme="majorHAnsi" w:cstheme="majorHAnsi"/>
              </w:rPr>
              <w:t>5</w:t>
            </w:r>
            <w:r w:rsidR="00803513" w:rsidRPr="00176268">
              <w:rPr>
                <w:rFonts w:asciiTheme="majorHAnsi" w:hAnsiTheme="majorHAnsi" w:cstheme="majorHAnsi"/>
              </w:rPr>
              <w:t>/2025</w:t>
            </w:r>
          </w:p>
        </w:tc>
      </w:tr>
      <w:tr w:rsidR="00803513" w:rsidRPr="00176268" w14:paraId="6CC74940" w14:textId="55E04B5F" w:rsidTr="00D11397">
        <w:trPr>
          <w:jc w:val="center"/>
        </w:trPr>
        <w:tc>
          <w:tcPr>
            <w:tcW w:w="988" w:type="dxa"/>
          </w:tcPr>
          <w:p w14:paraId="34474F2B" w14:textId="77777777" w:rsidR="00803513" w:rsidRPr="00176268" w:rsidRDefault="00803513">
            <w:pPr>
              <w:rPr>
                <w:rFonts w:asciiTheme="majorHAnsi" w:hAnsiTheme="majorHAnsi" w:cstheme="majorHAnsi"/>
              </w:rPr>
            </w:pPr>
            <w:proofErr w:type="spellStart"/>
            <w:r w:rsidRPr="00176268">
              <w:rPr>
                <w:rFonts w:asciiTheme="majorHAnsi" w:hAnsiTheme="majorHAnsi" w:cstheme="majorHAnsi"/>
              </w:rPr>
              <w:t>Sprint</w:t>
            </w:r>
            <w:proofErr w:type="spellEnd"/>
            <w:r w:rsidRPr="00176268">
              <w:rPr>
                <w:rFonts w:asciiTheme="majorHAnsi" w:hAnsiTheme="majorHAnsi" w:cstheme="majorHAnsi"/>
              </w:rPr>
              <w:t xml:space="preserve"> 5</w:t>
            </w:r>
          </w:p>
        </w:tc>
        <w:tc>
          <w:tcPr>
            <w:tcW w:w="5953" w:type="dxa"/>
          </w:tcPr>
          <w:p w14:paraId="6A6F95F5" w14:textId="77777777" w:rsidR="00710D41" w:rsidRPr="00176268" w:rsidRDefault="00710D41" w:rsidP="00710D41">
            <w:pPr>
              <w:rPr>
                <w:rFonts w:asciiTheme="majorHAnsi" w:hAnsiTheme="majorHAnsi" w:cstheme="majorHAnsi"/>
              </w:rPr>
            </w:pPr>
            <w:r w:rsidRPr="00176268">
              <w:rPr>
                <w:rFonts w:asciiTheme="majorHAnsi" w:hAnsiTheme="majorHAnsi" w:cstheme="majorHAnsi"/>
              </w:rPr>
              <w:t>Els alumnes hauran de lliurar la memòria final del projecte, que inclourà un informe amb els següents apartats:</w:t>
            </w:r>
          </w:p>
          <w:p w14:paraId="70CFE9A6" w14:textId="40DCD155" w:rsidR="00710D41" w:rsidRPr="00176268" w:rsidRDefault="00710D41" w:rsidP="00710D41">
            <w:pPr>
              <w:rPr>
                <w:rFonts w:asciiTheme="majorHAnsi" w:hAnsiTheme="majorHAnsi" w:cstheme="majorHAnsi"/>
              </w:rPr>
            </w:pPr>
            <w:r w:rsidRPr="00176268">
              <w:rPr>
                <w:rFonts w:asciiTheme="majorHAnsi" w:hAnsiTheme="majorHAnsi" w:cstheme="majorHAnsi"/>
              </w:rPr>
              <w:t>- Captura de les proves: Es presentarà una selecció de pantalles, resultats obtinguts i el codi executat, com a evidència de la correcta implementació del sistema.</w:t>
            </w:r>
          </w:p>
          <w:p w14:paraId="59927977" w14:textId="15BFBA68" w:rsidR="00710D41" w:rsidRPr="00176268" w:rsidRDefault="00710D41" w:rsidP="00710D41">
            <w:pPr>
              <w:rPr>
                <w:rFonts w:asciiTheme="majorHAnsi" w:hAnsiTheme="majorHAnsi" w:cstheme="majorHAnsi"/>
              </w:rPr>
            </w:pPr>
            <w:r w:rsidRPr="00176268">
              <w:rPr>
                <w:rFonts w:asciiTheme="majorHAnsi" w:hAnsiTheme="majorHAnsi" w:cstheme="majorHAnsi"/>
              </w:rPr>
              <w:t>- Consultes SQL realitzades: S’haurà d'incloure un llistat de les consultes SQL executades durant el desenvolupament del projecte, juntament amb una explicació detallada dels resultats obtinguts i la seva interpretació.</w:t>
            </w:r>
          </w:p>
          <w:p w14:paraId="634ABE25" w14:textId="7C7C0392" w:rsidR="00710D41" w:rsidRPr="00176268" w:rsidRDefault="00710D41" w:rsidP="00710D41">
            <w:pPr>
              <w:rPr>
                <w:rFonts w:asciiTheme="majorHAnsi" w:hAnsiTheme="majorHAnsi" w:cstheme="majorHAnsi"/>
              </w:rPr>
            </w:pPr>
            <w:r w:rsidRPr="00176268">
              <w:rPr>
                <w:rFonts w:asciiTheme="majorHAnsi" w:hAnsiTheme="majorHAnsi" w:cstheme="majorHAnsi"/>
              </w:rPr>
              <w:t>- Reflexió personal o en grup: Els alumnes hauran de reflexionar sobre com la base de dades ha aportat valor al projecte o negoci, ressaltant els beneficis i les possibilitats d'optimització que ofereix.</w:t>
            </w:r>
          </w:p>
          <w:p w14:paraId="2EB4E523" w14:textId="00435440" w:rsidR="00803513" w:rsidRPr="00176268" w:rsidRDefault="00710D41" w:rsidP="00710D41">
            <w:pPr>
              <w:rPr>
                <w:rFonts w:asciiTheme="majorHAnsi" w:hAnsiTheme="majorHAnsi" w:cstheme="majorHAnsi"/>
              </w:rPr>
            </w:pPr>
            <w:r w:rsidRPr="00176268">
              <w:rPr>
                <w:rFonts w:asciiTheme="majorHAnsi" w:hAnsiTheme="majorHAnsi" w:cstheme="majorHAnsi"/>
              </w:rPr>
              <w:t xml:space="preserve">- Propostes de millora o manteniment: Es demanarà una anàlisi dels errors trobats durant el desenvolupament i com aquests poden ser </w:t>
            </w:r>
            <w:proofErr w:type="spellStart"/>
            <w:r w:rsidRPr="00176268">
              <w:rPr>
                <w:rFonts w:asciiTheme="majorHAnsi" w:hAnsiTheme="majorHAnsi" w:cstheme="majorHAnsi"/>
              </w:rPr>
              <w:t>prevenits</w:t>
            </w:r>
            <w:proofErr w:type="spellEnd"/>
            <w:r w:rsidRPr="00176268">
              <w:rPr>
                <w:rFonts w:asciiTheme="majorHAnsi" w:hAnsiTheme="majorHAnsi" w:cstheme="majorHAnsi"/>
              </w:rPr>
              <w:t xml:space="preserve"> o corregits, a més de propostes per a futures millores o el manteniment del sistema.</w:t>
            </w:r>
          </w:p>
        </w:tc>
        <w:tc>
          <w:tcPr>
            <w:tcW w:w="1701" w:type="dxa"/>
          </w:tcPr>
          <w:p w14:paraId="18B870ED" w14:textId="21877F04" w:rsidR="00803513" w:rsidRPr="00176268" w:rsidRDefault="005252C6">
            <w:pPr>
              <w:rPr>
                <w:rFonts w:asciiTheme="majorHAnsi" w:hAnsiTheme="majorHAnsi" w:cstheme="majorHAnsi"/>
              </w:rPr>
            </w:pPr>
            <w:r>
              <w:rPr>
                <w:rFonts w:asciiTheme="majorHAnsi" w:hAnsiTheme="majorHAnsi" w:cstheme="majorHAnsi"/>
              </w:rPr>
              <w:t>22</w:t>
            </w:r>
            <w:r w:rsidR="00803513" w:rsidRPr="00176268">
              <w:rPr>
                <w:rFonts w:asciiTheme="majorHAnsi" w:hAnsiTheme="majorHAnsi" w:cstheme="majorHAnsi"/>
              </w:rPr>
              <w:t>/05/2025</w:t>
            </w:r>
          </w:p>
        </w:tc>
      </w:tr>
    </w:tbl>
    <w:p w14:paraId="4389FEAC" w14:textId="77777777" w:rsidR="00DC2631" w:rsidRPr="00176268" w:rsidRDefault="00DC2631" w:rsidP="000649BE">
      <w:pPr>
        <w:rPr>
          <w:rFonts w:asciiTheme="majorHAnsi" w:hAnsiTheme="majorHAnsi" w:cstheme="majorHAnsi"/>
        </w:rPr>
      </w:pPr>
    </w:p>
    <w:sectPr w:rsidR="00DC2631" w:rsidRPr="00176268" w:rsidSect="005D4357">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listanumerada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listanumerada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listaambpic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listaambpic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listanumerad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listaambpics"/>
      <w:lvlText w:val=""/>
      <w:lvlJc w:val="left"/>
      <w:pPr>
        <w:tabs>
          <w:tab w:val="num" w:pos="360"/>
        </w:tabs>
        <w:ind w:left="360" w:hanging="360"/>
      </w:pPr>
      <w:rPr>
        <w:rFonts w:ascii="Symbol" w:hAnsi="Symbol" w:hint="default"/>
      </w:rPr>
    </w:lvl>
  </w:abstractNum>
  <w:abstractNum w:abstractNumId="6" w15:restartNumberingAfterBreak="0">
    <w:nsid w:val="03ED4AC1"/>
    <w:multiLevelType w:val="hybridMultilevel"/>
    <w:tmpl w:val="2062977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7" w15:restartNumberingAfterBreak="0">
    <w:nsid w:val="042B0243"/>
    <w:multiLevelType w:val="hybridMultilevel"/>
    <w:tmpl w:val="E46A627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0667C216"/>
    <w:multiLevelType w:val="hybridMultilevel"/>
    <w:tmpl w:val="FFFFFFFF"/>
    <w:lvl w:ilvl="0" w:tplc="8826B072">
      <w:start w:val="1"/>
      <w:numFmt w:val="bullet"/>
      <w:lvlText w:val=""/>
      <w:lvlJc w:val="left"/>
      <w:pPr>
        <w:ind w:left="720" w:hanging="360"/>
      </w:pPr>
      <w:rPr>
        <w:rFonts w:ascii="Symbol" w:hAnsi="Symbol" w:hint="default"/>
      </w:rPr>
    </w:lvl>
    <w:lvl w:ilvl="1" w:tplc="98708EE2">
      <w:start w:val="1"/>
      <w:numFmt w:val="bullet"/>
      <w:lvlText w:val="o"/>
      <w:lvlJc w:val="left"/>
      <w:pPr>
        <w:ind w:left="1440" w:hanging="360"/>
      </w:pPr>
      <w:rPr>
        <w:rFonts w:ascii="Courier New" w:hAnsi="Courier New" w:hint="default"/>
      </w:rPr>
    </w:lvl>
    <w:lvl w:ilvl="2" w:tplc="F8486784">
      <w:start w:val="1"/>
      <w:numFmt w:val="bullet"/>
      <w:lvlText w:val=""/>
      <w:lvlJc w:val="left"/>
      <w:pPr>
        <w:ind w:left="2160" w:hanging="360"/>
      </w:pPr>
      <w:rPr>
        <w:rFonts w:ascii="Wingdings" w:hAnsi="Wingdings" w:hint="default"/>
      </w:rPr>
    </w:lvl>
    <w:lvl w:ilvl="3" w:tplc="D134518C">
      <w:start w:val="1"/>
      <w:numFmt w:val="bullet"/>
      <w:lvlText w:val=""/>
      <w:lvlJc w:val="left"/>
      <w:pPr>
        <w:ind w:left="2880" w:hanging="360"/>
      </w:pPr>
      <w:rPr>
        <w:rFonts w:ascii="Symbol" w:hAnsi="Symbol" w:hint="default"/>
      </w:rPr>
    </w:lvl>
    <w:lvl w:ilvl="4" w:tplc="E1725DC6">
      <w:start w:val="1"/>
      <w:numFmt w:val="bullet"/>
      <w:lvlText w:val="o"/>
      <w:lvlJc w:val="left"/>
      <w:pPr>
        <w:ind w:left="3600" w:hanging="360"/>
      </w:pPr>
      <w:rPr>
        <w:rFonts w:ascii="Courier New" w:hAnsi="Courier New" w:hint="default"/>
      </w:rPr>
    </w:lvl>
    <w:lvl w:ilvl="5" w:tplc="FB601FC0">
      <w:start w:val="1"/>
      <w:numFmt w:val="bullet"/>
      <w:lvlText w:val=""/>
      <w:lvlJc w:val="left"/>
      <w:pPr>
        <w:ind w:left="4320" w:hanging="360"/>
      </w:pPr>
      <w:rPr>
        <w:rFonts w:ascii="Wingdings" w:hAnsi="Wingdings" w:hint="default"/>
      </w:rPr>
    </w:lvl>
    <w:lvl w:ilvl="6" w:tplc="65666E98">
      <w:start w:val="1"/>
      <w:numFmt w:val="bullet"/>
      <w:lvlText w:val=""/>
      <w:lvlJc w:val="left"/>
      <w:pPr>
        <w:ind w:left="5040" w:hanging="360"/>
      </w:pPr>
      <w:rPr>
        <w:rFonts w:ascii="Symbol" w:hAnsi="Symbol" w:hint="default"/>
      </w:rPr>
    </w:lvl>
    <w:lvl w:ilvl="7" w:tplc="24FC3166">
      <w:start w:val="1"/>
      <w:numFmt w:val="bullet"/>
      <w:lvlText w:val="o"/>
      <w:lvlJc w:val="left"/>
      <w:pPr>
        <w:ind w:left="5760" w:hanging="360"/>
      </w:pPr>
      <w:rPr>
        <w:rFonts w:ascii="Courier New" w:hAnsi="Courier New" w:hint="default"/>
      </w:rPr>
    </w:lvl>
    <w:lvl w:ilvl="8" w:tplc="91B07E0A">
      <w:start w:val="1"/>
      <w:numFmt w:val="bullet"/>
      <w:lvlText w:val=""/>
      <w:lvlJc w:val="left"/>
      <w:pPr>
        <w:ind w:left="6480" w:hanging="360"/>
      </w:pPr>
      <w:rPr>
        <w:rFonts w:ascii="Wingdings" w:hAnsi="Wingdings" w:hint="default"/>
      </w:rPr>
    </w:lvl>
  </w:abstractNum>
  <w:abstractNum w:abstractNumId="9" w15:restartNumberingAfterBreak="0">
    <w:nsid w:val="08BFC916"/>
    <w:multiLevelType w:val="hybridMultilevel"/>
    <w:tmpl w:val="FFFFFFFF"/>
    <w:lvl w:ilvl="0" w:tplc="6E9E1CDA">
      <w:start w:val="1"/>
      <w:numFmt w:val="bullet"/>
      <w:lvlText w:val=""/>
      <w:lvlJc w:val="left"/>
      <w:pPr>
        <w:ind w:left="720" w:hanging="360"/>
      </w:pPr>
      <w:rPr>
        <w:rFonts w:ascii="Symbol" w:hAnsi="Symbol" w:hint="default"/>
      </w:rPr>
    </w:lvl>
    <w:lvl w:ilvl="1" w:tplc="58B45FF2">
      <w:start w:val="1"/>
      <w:numFmt w:val="bullet"/>
      <w:lvlText w:val="o"/>
      <w:lvlJc w:val="left"/>
      <w:pPr>
        <w:ind w:left="1440" w:hanging="360"/>
      </w:pPr>
      <w:rPr>
        <w:rFonts w:ascii="Courier New" w:hAnsi="Courier New" w:hint="default"/>
      </w:rPr>
    </w:lvl>
    <w:lvl w:ilvl="2" w:tplc="39526214">
      <w:start w:val="1"/>
      <w:numFmt w:val="bullet"/>
      <w:lvlText w:val=""/>
      <w:lvlJc w:val="left"/>
      <w:pPr>
        <w:ind w:left="2160" w:hanging="360"/>
      </w:pPr>
      <w:rPr>
        <w:rFonts w:ascii="Wingdings" w:hAnsi="Wingdings" w:hint="default"/>
      </w:rPr>
    </w:lvl>
    <w:lvl w:ilvl="3" w:tplc="26B42CC4">
      <w:start w:val="1"/>
      <w:numFmt w:val="bullet"/>
      <w:lvlText w:val=""/>
      <w:lvlJc w:val="left"/>
      <w:pPr>
        <w:ind w:left="2880" w:hanging="360"/>
      </w:pPr>
      <w:rPr>
        <w:rFonts w:ascii="Symbol" w:hAnsi="Symbol" w:hint="default"/>
      </w:rPr>
    </w:lvl>
    <w:lvl w:ilvl="4" w:tplc="D62CD444">
      <w:start w:val="1"/>
      <w:numFmt w:val="bullet"/>
      <w:lvlText w:val="o"/>
      <w:lvlJc w:val="left"/>
      <w:pPr>
        <w:ind w:left="3600" w:hanging="360"/>
      </w:pPr>
      <w:rPr>
        <w:rFonts w:ascii="Courier New" w:hAnsi="Courier New" w:hint="default"/>
      </w:rPr>
    </w:lvl>
    <w:lvl w:ilvl="5" w:tplc="D1A08CD2">
      <w:start w:val="1"/>
      <w:numFmt w:val="bullet"/>
      <w:lvlText w:val=""/>
      <w:lvlJc w:val="left"/>
      <w:pPr>
        <w:ind w:left="4320" w:hanging="360"/>
      </w:pPr>
      <w:rPr>
        <w:rFonts w:ascii="Wingdings" w:hAnsi="Wingdings" w:hint="default"/>
      </w:rPr>
    </w:lvl>
    <w:lvl w:ilvl="6" w:tplc="C6148568">
      <w:start w:val="1"/>
      <w:numFmt w:val="bullet"/>
      <w:lvlText w:val=""/>
      <w:lvlJc w:val="left"/>
      <w:pPr>
        <w:ind w:left="5040" w:hanging="360"/>
      </w:pPr>
      <w:rPr>
        <w:rFonts w:ascii="Symbol" w:hAnsi="Symbol" w:hint="default"/>
      </w:rPr>
    </w:lvl>
    <w:lvl w:ilvl="7" w:tplc="6DACEE34">
      <w:start w:val="1"/>
      <w:numFmt w:val="bullet"/>
      <w:lvlText w:val="o"/>
      <w:lvlJc w:val="left"/>
      <w:pPr>
        <w:ind w:left="5760" w:hanging="360"/>
      </w:pPr>
      <w:rPr>
        <w:rFonts w:ascii="Courier New" w:hAnsi="Courier New" w:hint="default"/>
      </w:rPr>
    </w:lvl>
    <w:lvl w:ilvl="8" w:tplc="CB82D98E">
      <w:start w:val="1"/>
      <w:numFmt w:val="bullet"/>
      <w:lvlText w:val=""/>
      <w:lvlJc w:val="left"/>
      <w:pPr>
        <w:ind w:left="6480" w:hanging="360"/>
      </w:pPr>
      <w:rPr>
        <w:rFonts w:ascii="Wingdings" w:hAnsi="Wingdings" w:hint="default"/>
      </w:rPr>
    </w:lvl>
  </w:abstractNum>
  <w:abstractNum w:abstractNumId="10" w15:restartNumberingAfterBreak="0">
    <w:nsid w:val="0B6B35FB"/>
    <w:multiLevelType w:val="hybridMultilevel"/>
    <w:tmpl w:val="62E4622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1" w15:restartNumberingAfterBreak="0">
    <w:nsid w:val="214D831A"/>
    <w:multiLevelType w:val="hybridMultilevel"/>
    <w:tmpl w:val="FFFFFFFF"/>
    <w:lvl w:ilvl="0" w:tplc="554A74BE">
      <w:start w:val="1"/>
      <w:numFmt w:val="decimal"/>
      <w:lvlText w:val="%1."/>
      <w:lvlJc w:val="left"/>
      <w:pPr>
        <w:ind w:left="720" w:hanging="360"/>
      </w:pPr>
    </w:lvl>
    <w:lvl w:ilvl="1" w:tplc="2870DB7C">
      <w:start w:val="1"/>
      <w:numFmt w:val="lowerLetter"/>
      <w:lvlText w:val="%2."/>
      <w:lvlJc w:val="left"/>
      <w:pPr>
        <w:ind w:left="1440" w:hanging="360"/>
      </w:pPr>
    </w:lvl>
    <w:lvl w:ilvl="2" w:tplc="B740BBAA">
      <w:start w:val="1"/>
      <w:numFmt w:val="lowerRoman"/>
      <w:lvlText w:val="%3."/>
      <w:lvlJc w:val="right"/>
      <w:pPr>
        <w:ind w:left="2160" w:hanging="180"/>
      </w:pPr>
    </w:lvl>
    <w:lvl w:ilvl="3" w:tplc="0EBA4AC6">
      <w:start w:val="1"/>
      <w:numFmt w:val="decimal"/>
      <w:lvlText w:val="%4."/>
      <w:lvlJc w:val="left"/>
      <w:pPr>
        <w:ind w:left="2880" w:hanging="360"/>
      </w:pPr>
    </w:lvl>
    <w:lvl w:ilvl="4" w:tplc="119CE4C8">
      <w:start w:val="1"/>
      <w:numFmt w:val="lowerLetter"/>
      <w:lvlText w:val="%5."/>
      <w:lvlJc w:val="left"/>
      <w:pPr>
        <w:ind w:left="3600" w:hanging="360"/>
      </w:pPr>
    </w:lvl>
    <w:lvl w:ilvl="5" w:tplc="580C3CBE">
      <w:start w:val="1"/>
      <w:numFmt w:val="lowerRoman"/>
      <w:lvlText w:val="%6."/>
      <w:lvlJc w:val="right"/>
      <w:pPr>
        <w:ind w:left="4320" w:hanging="180"/>
      </w:pPr>
    </w:lvl>
    <w:lvl w:ilvl="6" w:tplc="A5D0B706">
      <w:start w:val="1"/>
      <w:numFmt w:val="decimal"/>
      <w:lvlText w:val="%7."/>
      <w:lvlJc w:val="left"/>
      <w:pPr>
        <w:ind w:left="5040" w:hanging="360"/>
      </w:pPr>
    </w:lvl>
    <w:lvl w:ilvl="7" w:tplc="EEDE5128">
      <w:start w:val="1"/>
      <w:numFmt w:val="lowerLetter"/>
      <w:lvlText w:val="%8."/>
      <w:lvlJc w:val="left"/>
      <w:pPr>
        <w:ind w:left="5760" w:hanging="360"/>
      </w:pPr>
    </w:lvl>
    <w:lvl w:ilvl="8" w:tplc="D63AFD38">
      <w:start w:val="1"/>
      <w:numFmt w:val="lowerRoman"/>
      <w:lvlText w:val="%9."/>
      <w:lvlJc w:val="right"/>
      <w:pPr>
        <w:ind w:left="6480" w:hanging="180"/>
      </w:pPr>
    </w:lvl>
  </w:abstractNum>
  <w:abstractNum w:abstractNumId="12" w15:restartNumberingAfterBreak="0">
    <w:nsid w:val="23DC68F3"/>
    <w:multiLevelType w:val="hybridMultilevel"/>
    <w:tmpl w:val="228A545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3" w15:restartNumberingAfterBreak="0">
    <w:nsid w:val="27BA4F03"/>
    <w:multiLevelType w:val="hybridMultilevel"/>
    <w:tmpl w:val="F0DCB2B6"/>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4" w15:restartNumberingAfterBreak="0">
    <w:nsid w:val="28E9368D"/>
    <w:multiLevelType w:val="hybridMultilevel"/>
    <w:tmpl w:val="151AD02A"/>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5" w15:restartNumberingAfterBreak="0">
    <w:nsid w:val="2CAE504F"/>
    <w:multiLevelType w:val="hybridMultilevel"/>
    <w:tmpl w:val="E14E2284"/>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6" w15:restartNumberingAfterBreak="0">
    <w:nsid w:val="2E9C2AD5"/>
    <w:multiLevelType w:val="hybridMultilevel"/>
    <w:tmpl w:val="FFFFFFFF"/>
    <w:lvl w:ilvl="0" w:tplc="32E2587A">
      <w:start w:val="1"/>
      <w:numFmt w:val="bullet"/>
      <w:lvlText w:val=""/>
      <w:lvlJc w:val="left"/>
      <w:pPr>
        <w:ind w:left="720" w:hanging="360"/>
      </w:pPr>
      <w:rPr>
        <w:rFonts w:ascii="Symbol" w:hAnsi="Symbol" w:hint="default"/>
      </w:rPr>
    </w:lvl>
    <w:lvl w:ilvl="1" w:tplc="9A900B3E">
      <w:start w:val="1"/>
      <w:numFmt w:val="bullet"/>
      <w:lvlText w:val="o"/>
      <w:lvlJc w:val="left"/>
      <w:pPr>
        <w:ind w:left="1440" w:hanging="360"/>
      </w:pPr>
      <w:rPr>
        <w:rFonts w:ascii="Courier New" w:hAnsi="Courier New" w:hint="default"/>
      </w:rPr>
    </w:lvl>
    <w:lvl w:ilvl="2" w:tplc="B9F0D5FE">
      <w:start w:val="1"/>
      <w:numFmt w:val="bullet"/>
      <w:lvlText w:val=""/>
      <w:lvlJc w:val="left"/>
      <w:pPr>
        <w:ind w:left="2160" w:hanging="360"/>
      </w:pPr>
      <w:rPr>
        <w:rFonts w:ascii="Wingdings" w:hAnsi="Wingdings" w:hint="default"/>
      </w:rPr>
    </w:lvl>
    <w:lvl w:ilvl="3" w:tplc="0B90F8DA">
      <w:start w:val="1"/>
      <w:numFmt w:val="bullet"/>
      <w:lvlText w:val=""/>
      <w:lvlJc w:val="left"/>
      <w:pPr>
        <w:ind w:left="2880" w:hanging="360"/>
      </w:pPr>
      <w:rPr>
        <w:rFonts w:ascii="Symbol" w:hAnsi="Symbol" w:hint="default"/>
      </w:rPr>
    </w:lvl>
    <w:lvl w:ilvl="4" w:tplc="59B4E096">
      <w:start w:val="1"/>
      <w:numFmt w:val="bullet"/>
      <w:lvlText w:val="o"/>
      <w:lvlJc w:val="left"/>
      <w:pPr>
        <w:ind w:left="3600" w:hanging="360"/>
      </w:pPr>
      <w:rPr>
        <w:rFonts w:ascii="Courier New" w:hAnsi="Courier New" w:hint="default"/>
      </w:rPr>
    </w:lvl>
    <w:lvl w:ilvl="5" w:tplc="7ACE9BEE">
      <w:start w:val="1"/>
      <w:numFmt w:val="bullet"/>
      <w:lvlText w:val=""/>
      <w:lvlJc w:val="left"/>
      <w:pPr>
        <w:ind w:left="4320" w:hanging="360"/>
      </w:pPr>
      <w:rPr>
        <w:rFonts w:ascii="Wingdings" w:hAnsi="Wingdings" w:hint="default"/>
      </w:rPr>
    </w:lvl>
    <w:lvl w:ilvl="6" w:tplc="60A89626">
      <w:start w:val="1"/>
      <w:numFmt w:val="bullet"/>
      <w:lvlText w:val=""/>
      <w:lvlJc w:val="left"/>
      <w:pPr>
        <w:ind w:left="5040" w:hanging="360"/>
      </w:pPr>
      <w:rPr>
        <w:rFonts w:ascii="Symbol" w:hAnsi="Symbol" w:hint="default"/>
      </w:rPr>
    </w:lvl>
    <w:lvl w:ilvl="7" w:tplc="C32CE568">
      <w:start w:val="1"/>
      <w:numFmt w:val="bullet"/>
      <w:lvlText w:val="o"/>
      <w:lvlJc w:val="left"/>
      <w:pPr>
        <w:ind w:left="5760" w:hanging="360"/>
      </w:pPr>
      <w:rPr>
        <w:rFonts w:ascii="Courier New" w:hAnsi="Courier New" w:hint="default"/>
      </w:rPr>
    </w:lvl>
    <w:lvl w:ilvl="8" w:tplc="784C8F14">
      <w:start w:val="1"/>
      <w:numFmt w:val="bullet"/>
      <w:lvlText w:val=""/>
      <w:lvlJc w:val="left"/>
      <w:pPr>
        <w:ind w:left="6480" w:hanging="360"/>
      </w:pPr>
      <w:rPr>
        <w:rFonts w:ascii="Wingdings" w:hAnsi="Wingdings" w:hint="default"/>
      </w:rPr>
    </w:lvl>
  </w:abstractNum>
  <w:abstractNum w:abstractNumId="17" w15:restartNumberingAfterBreak="0">
    <w:nsid w:val="2EDE4442"/>
    <w:multiLevelType w:val="hybridMultilevel"/>
    <w:tmpl w:val="9E76A72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8" w15:restartNumberingAfterBreak="0">
    <w:nsid w:val="2F7A0C54"/>
    <w:multiLevelType w:val="hybridMultilevel"/>
    <w:tmpl w:val="F55C4F78"/>
    <w:lvl w:ilvl="0" w:tplc="08030001">
      <w:start w:val="1"/>
      <w:numFmt w:val="bullet"/>
      <w:lvlText w:val=""/>
      <w:lvlJc w:val="left"/>
      <w:pPr>
        <w:ind w:left="720" w:hanging="360"/>
      </w:pPr>
      <w:rPr>
        <w:rFonts w:ascii="Symbol" w:hAnsi="Symbol" w:hint="default"/>
      </w:rPr>
    </w:lvl>
    <w:lvl w:ilvl="1" w:tplc="08030003">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9" w15:restartNumberingAfterBreak="0">
    <w:nsid w:val="343D3FBD"/>
    <w:multiLevelType w:val="hybridMultilevel"/>
    <w:tmpl w:val="478AD77C"/>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0" w15:restartNumberingAfterBreak="0">
    <w:nsid w:val="392A32F5"/>
    <w:multiLevelType w:val="hybridMultilevel"/>
    <w:tmpl w:val="2FCC361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42DA620D"/>
    <w:multiLevelType w:val="hybridMultilevel"/>
    <w:tmpl w:val="A08C9FC2"/>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2" w15:restartNumberingAfterBreak="0">
    <w:nsid w:val="43E20107"/>
    <w:multiLevelType w:val="hybridMultilevel"/>
    <w:tmpl w:val="271E1F1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3" w15:restartNumberingAfterBreak="0">
    <w:nsid w:val="46515EED"/>
    <w:multiLevelType w:val="hybridMultilevel"/>
    <w:tmpl w:val="DCCC1FCC"/>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4" w15:restartNumberingAfterBreak="0">
    <w:nsid w:val="4A85C6BE"/>
    <w:multiLevelType w:val="hybridMultilevel"/>
    <w:tmpl w:val="FFFFFFFF"/>
    <w:lvl w:ilvl="0" w:tplc="0CF44072">
      <w:start w:val="1"/>
      <w:numFmt w:val="decimal"/>
      <w:lvlText w:val="%1."/>
      <w:lvlJc w:val="left"/>
      <w:pPr>
        <w:ind w:left="720" w:hanging="360"/>
      </w:pPr>
    </w:lvl>
    <w:lvl w:ilvl="1" w:tplc="C8AE6496">
      <w:start w:val="1"/>
      <w:numFmt w:val="lowerLetter"/>
      <w:lvlText w:val="%2."/>
      <w:lvlJc w:val="left"/>
      <w:pPr>
        <w:ind w:left="1440" w:hanging="360"/>
      </w:pPr>
    </w:lvl>
    <w:lvl w:ilvl="2" w:tplc="6A6C0E8E">
      <w:start w:val="1"/>
      <w:numFmt w:val="lowerRoman"/>
      <w:lvlText w:val="%3."/>
      <w:lvlJc w:val="right"/>
      <w:pPr>
        <w:ind w:left="2160" w:hanging="180"/>
      </w:pPr>
    </w:lvl>
    <w:lvl w:ilvl="3" w:tplc="DF100BE8">
      <w:start w:val="1"/>
      <w:numFmt w:val="decimal"/>
      <w:lvlText w:val="%4."/>
      <w:lvlJc w:val="left"/>
      <w:pPr>
        <w:ind w:left="2880" w:hanging="360"/>
      </w:pPr>
    </w:lvl>
    <w:lvl w:ilvl="4" w:tplc="16C846EE">
      <w:start w:val="1"/>
      <w:numFmt w:val="lowerLetter"/>
      <w:lvlText w:val="%5."/>
      <w:lvlJc w:val="left"/>
      <w:pPr>
        <w:ind w:left="3600" w:hanging="360"/>
      </w:pPr>
    </w:lvl>
    <w:lvl w:ilvl="5" w:tplc="69B2449C">
      <w:start w:val="1"/>
      <w:numFmt w:val="lowerRoman"/>
      <w:lvlText w:val="%6."/>
      <w:lvlJc w:val="right"/>
      <w:pPr>
        <w:ind w:left="4320" w:hanging="180"/>
      </w:pPr>
    </w:lvl>
    <w:lvl w:ilvl="6" w:tplc="8CEEF21C">
      <w:start w:val="1"/>
      <w:numFmt w:val="decimal"/>
      <w:lvlText w:val="%7."/>
      <w:lvlJc w:val="left"/>
      <w:pPr>
        <w:ind w:left="5040" w:hanging="360"/>
      </w:pPr>
    </w:lvl>
    <w:lvl w:ilvl="7" w:tplc="BFF6ED40">
      <w:start w:val="1"/>
      <w:numFmt w:val="lowerLetter"/>
      <w:lvlText w:val="%8."/>
      <w:lvlJc w:val="left"/>
      <w:pPr>
        <w:ind w:left="5760" w:hanging="360"/>
      </w:pPr>
    </w:lvl>
    <w:lvl w:ilvl="8" w:tplc="56E055EE">
      <w:start w:val="1"/>
      <w:numFmt w:val="lowerRoman"/>
      <w:lvlText w:val="%9."/>
      <w:lvlJc w:val="right"/>
      <w:pPr>
        <w:ind w:left="6480" w:hanging="180"/>
      </w:pPr>
    </w:lvl>
  </w:abstractNum>
  <w:abstractNum w:abstractNumId="25" w15:restartNumberingAfterBreak="0">
    <w:nsid w:val="5518352B"/>
    <w:multiLevelType w:val="hybridMultilevel"/>
    <w:tmpl w:val="11F2CEFA"/>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6" w15:restartNumberingAfterBreak="0">
    <w:nsid w:val="572C0350"/>
    <w:multiLevelType w:val="multilevel"/>
    <w:tmpl w:val="6B5E7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CF5FF1"/>
    <w:multiLevelType w:val="hybridMultilevel"/>
    <w:tmpl w:val="C2E459FE"/>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8" w15:restartNumberingAfterBreak="0">
    <w:nsid w:val="69B51024"/>
    <w:multiLevelType w:val="hybridMultilevel"/>
    <w:tmpl w:val="E610AC70"/>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9" w15:restartNumberingAfterBreak="0">
    <w:nsid w:val="6DC85C5C"/>
    <w:multiLevelType w:val="hybridMultilevel"/>
    <w:tmpl w:val="DF98575C"/>
    <w:lvl w:ilvl="0" w:tplc="0803000F">
      <w:start w:val="1"/>
      <w:numFmt w:val="decimal"/>
      <w:lvlText w:val="%1."/>
      <w:lvlJc w:val="left"/>
      <w:pPr>
        <w:ind w:left="720" w:hanging="360"/>
      </w:pPr>
      <w:rPr>
        <w:rFonts w:hint="default"/>
      </w:rPr>
    </w:lvl>
    <w:lvl w:ilvl="1" w:tplc="08030019" w:tentative="1">
      <w:start w:val="1"/>
      <w:numFmt w:val="lowerLetter"/>
      <w:lvlText w:val="%2."/>
      <w:lvlJc w:val="left"/>
      <w:pPr>
        <w:ind w:left="1440" w:hanging="360"/>
      </w:pPr>
    </w:lvl>
    <w:lvl w:ilvl="2" w:tplc="0803001B" w:tentative="1">
      <w:start w:val="1"/>
      <w:numFmt w:val="lowerRoman"/>
      <w:lvlText w:val="%3."/>
      <w:lvlJc w:val="right"/>
      <w:pPr>
        <w:ind w:left="2160" w:hanging="180"/>
      </w:pPr>
    </w:lvl>
    <w:lvl w:ilvl="3" w:tplc="0803000F" w:tentative="1">
      <w:start w:val="1"/>
      <w:numFmt w:val="decimal"/>
      <w:lvlText w:val="%4."/>
      <w:lvlJc w:val="left"/>
      <w:pPr>
        <w:ind w:left="2880" w:hanging="360"/>
      </w:pPr>
    </w:lvl>
    <w:lvl w:ilvl="4" w:tplc="08030019" w:tentative="1">
      <w:start w:val="1"/>
      <w:numFmt w:val="lowerLetter"/>
      <w:lvlText w:val="%5."/>
      <w:lvlJc w:val="left"/>
      <w:pPr>
        <w:ind w:left="3600" w:hanging="360"/>
      </w:pPr>
    </w:lvl>
    <w:lvl w:ilvl="5" w:tplc="0803001B" w:tentative="1">
      <w:start w:val="1"/>
      <w:numFmt w:val="lowerRoman"/>
      <w:lvlText w:val="%6."/>
      <w:lvlJc w:val="right"/>
      <w:pPr>
        <w:ind w:left="4320" w:hanging="180"/>
      </w:pPr>
    </w:lvl>
    <w:lvl w:ilvl="6" w:tplc="0803000F" w:tentative="1">
      <w:start w:val="1"/>
      <w:numFmt w:val="decimal"/>
      <w:lvlText w:val="%7."/>
      <w:lvlJc w:val="left"/>
      <w:pPr>
        <w:ind w:left="5040" w:hanging="360"/>
      </w:pPr>
    </w:lvl>
    <w:lvl w:ilvl="7" w:tplc="08030019" w:tentative="1">
      <w:start w:val="1"/>
      <w:numFmt w:val="lowerLetter"/>
      <w:lvlText w:val="%8."/>
      <w:lvlJc w:val="left"/>
      <w:pPr>
        <w:ind w:left="5760" w:hanging="360"/>
      </w:pPr>
    </w:lvl>
    <w:lvl w:ilvl="8" w:tplc="0803001B" w:tentative="1">
      <w:start w:val="1"/>
      <w:numFmt w:val="lowerRoman"/>
      <w:lvlText w:val="%9."/>
      <w:lvlJc w:val="right"/>
      <w:pPr>
        <w:ind w:left="6480" w:hanging="180"/>
      </w:pPr>
    </w:lvl>
  </w:abstractNum>
  <w:abstractNum w:abstractNumId="30" w15:restartNumberingAfterBreak="0">
    <w:nsid w:val="7808303C"/>
    <w:multiLevelType w:val="hybridMultilevel"/>
    <w:tmpl w:val="32E04B56"/>
    <w:lvl w:ilvl="0" w:tplc="0803000F">
      <w:start w:val="1"/>
      <w:numFmt w:val="decimal"/>
      <w:lvlText w:val="%1."/>
      <w:lvlJc w:val="left"/>
      <w:pPr>
        <w:ind w:left="720" w:hanging="360"/>
      </w:pPr>
      <w:rPr>
        <w:rFonts w:hint="default"/>
      </w:rPr>
    </w:lvl>
    <w:lvl w:ilvl="1" w:tplc="08030019">
      <w:start w:val="1"/>
      <w:numFmt w:val="lowerLetter"/>
      <w:lvlText w:val="%2."/>
      <w:lvlJc w:val="left"/>
      <w:pPr>
        <w:ind w:left="1440" w:hanging="360"/>
      </w:pPr>
    </w:lvl>
    <w:lvl w:ilvl="2" w:tplc="0803001B" w:tentative="1">
      <w:start w:val="1"/>
      <w:numFmt w:val="lowerRoman"/>
      <w:lvlText w:val="%3."/>
      <w:lvlJc w:val="right"/>
      <w:pPr>
        <w:ind w:left="2160" w:hanging="180"/>
      </w:pPr>
    </w:lvl>
    <w:lvl w:ilvl="3" w:tplc="0803000F" w:tentative="1">
      <w:start w:val="1"/>
      <w:numFmt w:val="decimal"/>
      <w:lvlText w:val="%4."/>
      <w:lvlJc w:val="left"/>
      <w:pPr>
        <w:ind w:left="2880" w:hanging="360"/>
      </w:pPr>
    </w:lvl>
    <w:lvl w:ilvl="4" w:tplc="08030019" w:tentative="1">
      <w:start w:val="1"/>
      <w:numFmt w:val="lowerLetter"/>
      <w:lvlText w:val="%5."/>
      <w:lvlJc w:val="left"/>
      <w:pPr>
        <w:ind w:left="3600" w:hanging="360"/>
      </w:pPr>
    </w:lvl>
    <w:lvl w:ilvl="5" w:tplc="0803001B" w:tentative="1">
      <w:start w:val="1"/>
      <w:numFmt w:val="lowerRoman"/>
      <w:lvlText w:val="%6."/>
      <w:lvlJc w:val="right"/>
      <w:pPr>
        <w:ind w:left="4320" w:hanging="180"/>
      </w:pPr>
    </w:lvl>
    <w:lvl w:ilvl="6" w:tplc="0803000F" w:tentative="1">
      <w:start w:val="1"/>
      <w:numFmt w:val="decimal"/>
      <w:lvlText w:val="%7."/>
      <w:lvlJc w:val="left"/>
      <w:pPr>
        <w:ind w:left="5040" w:hanging="360"/>
      </w:pPr>
    </w:lvl>
    <w:lvl w:ilvl="7" w:tplc="08030019" w:tentative="1">
      <w:start w:val="1"/>
      <w:numFmt w:val="lowerLetter"/>
      <w:lvlText w:val="%8."/>
      <w:lvlJc w:val="left"/>
      <w:pPr>
        <w:ind w:left="5760" w:hanging="360"/>
      </w:pPr>
    </w:lvl>
    <w:lvl w:ilvl="8" w:tplc="0803001B" w:tentative="1">
      <w:start w:val="1"/>
      <w:numFmt w:val="lowerRoman"/>
      <w:lvlText w:val="%9."/>
      <w:lvlJc w:val="right"/>
      <w:pPr>
        <w:ind w:left="6480" w:hanging="180"/>
      </w:pPr>
    </w:lvl>
  </w:abstractNum>
  <w:abstractNum w:abstractNumId="31" w15:restartNumberingAfterBreak="0">
    <w:nsid w:val="79237C3E"/>
    <w:multiLevelType w:val="hybridMultilevel"/>
    <w:tmpl w:val="FFFFFFFF"/>
    <w:lvl w:ilvl="0" w:tplc="2B2ED1E0">
      <w:start w:val="1"/>
      <w:numFmt w:val="bullet"/>
      <w:lvlText w:val=""/>
      <w:lvlJc w:val="left"/>
      <w:pPr>
        <w:ind w:left="720" w:hanging="360"/>
      </w:pPr>
      <w:rPr>
        <w:rFonts w:ascii="Symbol" w:hAnsi="Symbol" w:hint="default"/>
      </w:rPr>
    </w:lvl>
    <w:lvl w:ilvl="1" w:tplc="2FAAD808">
      <w:start w:val="1"/>
      <w:numFmt w:val="bullet"/>
      <w:lvlText w:val="o"/>
      <w:lvlJc w:val="left"/>
      <w:pPr>
        <w:ind w:left="1440" w:hanging="360"/>
      </w:pPr>
      <w:rPr>
        <w:rFonts w:ascii="Courier New" w:hAnsi="Courier New" w:hint="default"/>
      </w:rPr>
    </w:lvl>
    <w:lvl w:ilvl="2" w:tplc="6896E15A">
      <w:start w:val="1"/>
      <w:numFmt w:val="bullet"/>
      <w:lvlText w:val=""/>
      <w:lvlJc w:val="left"/>
      <w:pPr>
        <w:ind w:left="2160" w:hanging="360"/>
      </w:pPr>
      <w:rPr>
        <w:rFonts w:ascii="Wingdings" w:hAnsi="Wingdings" w:hint="default"/>
      </w:rPr>
    </w:lvl>
    <w:lvl w:ilvl="3" w:tplc="CC80FFA6">
      <w:start w:val="1"/>
      <w:numFmt w:val="bullet"/>
      <w:lvlText w:val=""/>
      <w:lvlJc w:val="left"/>
      <w:pPr>
        <w:ind w:left="2880" w:hanging="360"/>
      </w:pPr>
      <w:rPr>
        <w:rFonts w:ascii="Symbol" w:hAnsi="Symbol" w:hint="default"/>
      </w:rPr>
    </w:lvl>
    <w:lvl w:ilvl="4" w:tplc="3D5A2930">
      <w:start w:val="1"/>
      <w:numFmt w:val="bullet"/>
      <w:lvlText w:val="o"/>
      <w:lvlJc w:val="left"/>
      <w:pPr>
        <w:ind w:left="3600" w:hanging="360"/>
      </w:pPr>
      <w:rPr>
        <w:rFonts w:ascii="Courier New" w:hAnsi="Courier New" w:hint="default"/>
      </w:rPr>
    </w:lvl>
    <w:lvl w:ilvl="5" w:tplc="7F5EA988">
      <w:start w:val="1"/>
      <w:numFmt w:val="bullet"/>
      <w:lvlText w:val=""/>
      <w:lvlJc w:val="left"/>
      <w:pPr>
        <w:ind w:left="4320" w:hanging="360"/>
      </w:pPr>
      <w:rPr>
        <w:rFonts w:ascii="Wingdings" w:hAnsi="Wingdings" w:hint="default"/>
      </w:rPr>
    </w:lvl>
    <w:lvl w:ilvl="6" w:tplc="7758D4D0">
      <w:start w:val="1"/>
      <w:numFmt w:val="bullet"/>
      <w:lvlText w:val=""/>
      <w:lvlJc w:val="left"/>
      <w:pPr>
        <w:ind w:left="5040" w:hanging="360"/>
      </w:pPr>
      <w:rPr>
        <w:rFonts w:ascii="Symbol" w:hAnsi="Symbol" w:hint="default"/>
      </w:rPr>
    </w:lvl>
    <w:lvl w:ilvl="7" w:tplc="B2561958">
      <w:start w:val="1"/>
      <w:numFmt w:val="bullet"/>
      <w:lvlText w:val="o"/>
      <w:lvlJc w:val="left"/>
      <w:pPr>
        <w:ind w:left="5760" w:hanging="360"/>
      </w:pPr>
      <w:rPr>
        <w:rFonts w:ascii="Courier New" w:hAnsi="Courier New" w:hint="default"/>
      </w:rPr>
    </w:lvl>
    <w:lvl w:ilvl="8" w:tplc="BEF8DF52">
      <w:start w:val="1"/>
      <w:numFmt w:val="bullet"/>
      <w:lvlText w:val=""/>
      <w:lvlJc w:val="left"/>
      <w:pPr>
        <w:ind w:left="6480" w:hanging="360"/>
      </w:pPr>
      <w:rPr>
        <w:rFonts w:ascii="Wingdings" w:hAnsi="Wingdings" w:hint="default"/>
      </w:rPr>
    </w:lvl>
  </w:abstractNum>
  <w:abstractNum w:abstractNumId="32" w15:restartNumberingAfterBreak="0">
    <w:nsid w:val="7A460F37"/>
    <w:multiLevelType w:val="hybridMultilevel"/>
    <w:tmpl w:val="EAF69140"/>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33" w15:restartNumberingAfterBreak="0">
    <w:nsid w:val="7ADF18FA"/>
    <w:multiLevelType w:val="hybridMultilevel"/>
    <w:tmpl w:val="BCFCC9A0"/>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34" w15:restartNumberingAfterBreak="0">
    <w:nsid w:val="7B1D5CC8"/>
    <w:multiLevelType w:val="hybridMultilevel"/>
    <w:tmpl w:val="6AC43EE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35" w15:restartNumberingAfterBreak="0">
    <w:nsid w:val="7CAA52FD"/>
    <w:multiLevelType w:val="hybridMultilevel"/>
    <w:tmpl w:val="0EF62E0C"/>
    <w:lvl w:ilvl="0" w:tplc="08030001">
      <w:start w:val="1"/>
      <w:numFmt w:val="bullet"/>
      <w:lvlText w:val=""/>
      <w:lvlJc w:val="left"/>
      <w:pPr>
        <w:ind w:left="3600" w:hanging="360"/>
      </w:pPr>
      <w:rPr>
        <w:rFonts w:ascii="Symbol" w:hAnsi="Symbol" w:hint="default"/>
      </w:rPr>
    </w:lvl>
    <w:lvl w:ilvl="1" w:tplc="08030003" w:tentative="1">
      <w:start w:val="1"/>
      <w:numFmt w:val="bullet"/>
      <w:lvlText w:val="o"/>
      <w:lvlJc w:val="left"/>
      <w:pPr>
        <w:ind w:left="4320" w:hanging="360"/>
      </w:pPr>
      <w:rPr>
        <w:rFonts w:ascii="Courier New" w:hAnsi="Courier New" w:cs="Courier New" w:hint="default"/>
      </w:rPr>
    </w:lvl>
    <w:lvl w:ilvl="2" w:tplc="08030005" w:tentative="1">
      <w:start w:val="1"/>
      <w:numFmt w:val="bullet"/>
      <w:lvlText w:val=""/>
      <w:lvlJc w:val="left"/>
      <w:pPr>
        <w:ind w:left="5040" w:hanging="360"/>
      </w:pPr>
      <w:rPr>
        <w:rFonts w:ascii="Wingdings" w:hAnsi="Wingdings" w:hint="default"/>
      </w:rPr>
    </w:lvl>
    <w:lvl w:ilvl="3" w:tplc="08030001" w:tentative="1">
      <w:start w:val="1"/>
      <w:numFmt w:val="bullet"/>
      <w:lvlText w:val=""/>
      <w:lvlJc w:val="left"/>
      <w:pPr>
        <w:ind w:left="5760" w:hanging="360"/>
      </w:pPr>
      <w:rPr>
        <w:rFonts w:ascii="Symbol" w:hAnsi="Symbol" w:hint="default"/>
      </w:rPr>
    </w:lvl>
    <w:lvl w:ilvl="4" w:tplc="08030003" w:tentative="1">
      <w:start w:val="1"/>
      <w:numFmt w:val="bullet"/>
      <w:lvlText w:val="o"/>
      <w:lvlJc w:val="left"/>
      <w:pPr>
        <w:ind w:left="6480" w:hanging="360"/>
      </w:pPr>
      <w:rPr>
        <w:rFonts w:ascii="Courier New" w:hAnsi="Courier New" w:cs="Courier New" w:hint="default"/>
      </w:rPr>
    </w:lvl>
    <w:lvl w:ilvl="5" w:tplc="08030005" w:tentative="1">
      <w:start w:val="1"/>
      <w:numFmt w:val="bullet"/>
      <w:lvlText w:val=""/>
      <w:lvlJc w:val="left"/>
      <w:pPr>
        <w:ind w:left="7200" w:hanging="360"/>
      </w:pPr>
      <w:rPr>
        <w:rFonts w:ascii="Wingdings" w:hAnsi="Wingdings" w:hint="default"/>
      </w:rPr>
    </w:lvl>
    <w:lvl w:ilvl="6" w:tplc="08030001" w:tentative="1">
      <w:start w:val="1"/>
      <w:numFmt w:val="bullet"/>
      <w:lvlText w:val=""/>
      <w:lvlJc w:val="left"/>
      <w:pPr>
        <w:ind w:left="7920" w:hanging="360"/>
      </w:pPr>
      <w:rPr>
        <w:rFonts w:ascii="Symbol" w:hAnsi="Symbol" w:hint="default"/>
      </w:rPr>
    </w:lvl>
    <w:lvl w:ilvl="7" w:tplc="08030003" w:tentative="1">
      <w:start w:val="1"/>
      <w:numFmt w:val="bullet"/>
      <w:lvlText w:val="o"/>
      <w:lvlJc w:val="left"/>
      <w:pPr>
        <w:ind w:left="8640" w:hanging="360"/>
      </w:pPr>
      <w:rPr>
        <w:rFonts w:ascii="Courier New" w:hAnsi="Courier New" w:cs="Courier New" w:hint="default"/>
      </w:rPr>
    </w:lvl>
    <w:lvl w:ilvl="8" w:tplc="08030005" w:tentative="1">
      <w:start w:val="1"/>
      <w:numFmt w:val="bullet"/>
      <w:lvlText w:val=""/>
      <w:lvlJc w:val="left"/>
      <w:pPr>
        <w:ind w:left="9360" w:hanging="360"/>
      </w:pPr>
      <w:rPr>
        <w:rFonts w:ascii="Wingdings" w:hAnsi="Wingdings" w:hint="default"/>
      </w:rPr>
    </w:lvl>
  </w:abstractNum>
  <w:abstractNum w:abstractNumId="36" w15:restartNumberingAfterBreak="0">
    <w:nsid w:val="7FDD1718"/>
    <w:multiLevelType w:val="hybridMultilevel"/>
    <w:tmpl w:val="535EB4DE"/>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num w:numId="1" w16cid:durableId="2132477311">
    <w:abstractNumId w:val="5"/>
  </w:num>
  <w:num w:numId="2" w16cid:durableId="574248182">
    <w:abstractNumId w:val="3"/>
  </w:num>
  <w:num w:numId="3" w16cid:durableId="288896627">
    <w:abstractNumId w:val="2"/>
  </w:num>
  <w:num w:numId="4" w16cid:durableId="1342855765">
    <w:abstractNumId w:val="4"/>
  </w:num>
  <w:num w:numId="5" w16cid:durableId="791897212">
    <w:abstractNumId w:val="1"/>
  </w:num>
  <w:num w:numId="6" w16cid:durableId="36393805">
    <w:abstractNumId w:val="0"/>
  </w:num>
  <w:num w:numId="7" w16cid:durableId="2130053474">
    <w:abstractNumId w:val="13"/>
  </w:num>
  <w:num w:numId="8" w16cid:durableId="608121148">
    <w:abstractNumId w:val="7"/>
  </w:num>
  <w:num w:numId="9" w16cid:durableId="1370570039">
    <w:abstractNumId w:val="20"/>
  </w:num>
  <w:num w:numId="10" w16cid:durableId="769085004">
    <w:abstractNumId w:val="6"/>
  </w:num>
  <w:num w:numId="11" w16cid:durableId="639457583">
    <w:abstractNumId w:val="14"/>
  </w:num>
  <w:num w:numId="12" w16cid:durableId="1795755482">
    <w:abstractNumId w:val="31"/>
  </w:num>
  <w:num w:numId="13" w16cid:durableId="1402288239">
    <w:abstractNumId w:val="26"/>
  </w:num>
  <w:num w:numId="14" w16cid:durableId="1632201452">
    <w:abstractNumId w:val="8"/>
  </w:num>
  <w:num w:numId="15" w16cid:durableId="1471242928">
    <w:abstractNumId w:val="21"/>
  </w:num>
  <w:num w:numId="16" w16cid:durableId="1446846416">
    <w:abstractNumId w:val="24"/>
  </w:num>
  <w:num w:numId="17" w16cid:durableId="412356917">
    <w:abstractNumId w:val="16"/>
  </w:num>
  <w:num w:numId="18" w16cid:durableId="1634021588">
    <w:abstractNumId w:val="32"/>
  </w:num>
  <w:num w:numId="19" w16cid:durableId="547107919">
    <w:abstractNumId w:val="34"/>
  </w:num>
  <w:num w:numId="20" w16cid:durableId="192886501">
    <w:abstractNumId w:val="17"/>
  </w:num>
  <w:num w:numId="21" w16cid:durableId="824932677">
    <w:abstractNumId w:val="11"/>
  </w:num>
  <w:num w:numId="22" w16cid:durableId="164561810">
    <w:abstractNumId w:val="12"/>
  </w:num>
  <w:num w:numId="23" w16cid:durableId="607663737">
    <w:abstractNumId w:val="10"/>
  </w:num>
  <w:num w:numId="24" w16cid:durableId="1615289077">
    <w:abstractNumId w:val="22"/>
  </w:num>
  <w:num w:numId="25" w16cid:durableId="184053911">
    <w:abstractNumId w:val="15"/>
  </w:num>
  <w:num w:numId="26" w16cid:durableId="1628122914">
    <w:abstractNumId w:val="25"/>
  </w:num>
  <w:num w:numId="27" w16cid:durableId="1193764381">
    <w:abstractNumId w:val="19"/>
  </w:num>
  <w:num w:numId="28" w16cid:durableId="519054646">
    <w:abstractNumId w:val="18"/>
  </w:num>
  <w:num w:numId="29" w16cid:durableId="1921015095">
    <w:abstractNumId w:val="27"/>
  </w:num>
  <w:num w:numId="30" w16cid:durableId="2109158576">
    <w:abstractNumId w:val="33"/>
  </w:num>
  <w:num w:numId="31" w16cid:durableId="130438229">
    <w:abstractNumId w:val="30"/>
  </w:num>
  <w:num w:numId="32" w16cid:durableId="939802954">
    <w:abstractNumId w:val="29"/>
  </w:num>
  <w:num w:numId="33" w16cid:durableId="72164693">
    <w:abstractNumId w:val="9"/>
  </w:num>
  <w:num w:numId="34" w16cid:durableId="827404200">
    <w:abstractNumId w:val="35"/>
  </w:num>
  <w:num w:numId="35" w16cid:durableId="2138645662">
    <w:abstractNumId w:val="28"/>
  </w:num>
  <w:num w:numId="36" w16cid:durableId="816074124">
    <w:abstractNumId w:val="23"/>
  </w:num>
  <w:num w:numId="37" w16cid:durableId="1624842421">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B59"/>
    <w:rsid w:val="00021CE8"/>
    <w:rsid w:val="000311AA"/>
    <w:rsid w:val="000330C7"/>
    <w:rsid w:val="00034616"/>
    <w:rsid w:val="00035334"/>
    <w:rsid w:val="00035A36"/>
    <w:rsid w:val="00051483"/>
    <w:rsid w:val="00051F8B"/>
    <w:rsid w:val="0006063C"/>
    <w:rsid w:val="0006300A"/>
    <w:rsid w:val="000649BE"/>
    <w:rsid w:val="000710C9"/>
    <w:rsid w:val="00071700"/>
    <w:rsid w:val="0007231E"/>
    <w:rsid w:val="0007599F"/>
    <w:rsid w:val="00084EC9"/>
    <w:rsid w:val="00096364"/>
    <w:rsid w:val="00097C88"/>
    <w:rsid w:val="000A2042"/>
    <w:rsid w:val="000A41E6"/>
    <w:rsid w:val="000A5940"/>
    <w:rsid w:val="000B1E89"/>
    <w:rsid w:val="000B5CDE"/>
    <w:rsid w:val="000B729C"/>
    <w:rsid w:val="000D0817"/>
    <w:rsid w:val="000D6BFD"/>
    <w:rsid w:val="000E4463"/>
    <w:rsid w:val="000E788D"/>
    <w:rsid w:val="000F1E6D"/>
    <w:rsid w:val="000F6DF6"/>
    <w:rsid w:val="00106B28"/>
    <w:rsid w:val="001071A5"/>
    <w:rsid w:val="00110796"/>
    <w:rsid w:val="00116364"/>
    <w:rsid w:val="00121125"/>
    <w:rsid w:val="00122507"/>
    <w:rsid w:val="0012258F"/>
    <w:rsid w:val="00123E24"/>
    <w:rsid w:val="001350BC"/>
    <w:rsid w:val="0013534F"/>
    <w:rsid w:val="001362CB"/>
    <w:rsid w:val="001460C6"/>
    <w:rsid w:val="0015074B"/>
    <w:rsid w:val="00154FE3"/>
    <w:rsid w:val="00157077"/>
    <w:rsid w:val="001656D2"/>
    <w:rsid w:val="001677F4"/>
    <w:rsid w:val="00171994"/>
    <w:rsid w:val="00173068"/>
    <w:rsid w:val="00173386"/>
    <w:rsid w:val="00174BF0"/>
    <w:rsid w:val="00176268"/>
    <w:rsid w:val="001924C6"/>
    <w:rsid w:val="001A133D"/>
    <w:rsid w:val="001A49C9"/>
    <w:rsid w:val="001B01B6"/>
    <w:rsid w:val="001B3B13"/>
    <w:rsid w:val="001B3F81"/>
    <w:rsid w:val="001B6F79"/>
    <w:rsid w:val="001C0516"/>
    <w:rsid w:val="001D28EC"/>
    <w:rsid w:val="001D6FCD"/>
    <w:rsid w:val="001E30FA"/>
    <w:rsid w:val="001F4AF2"/>
    <w:rsid w:val="001F6362"/>
    <w:rsid w:val="00204322"/>
    <w:rsid w:val="002054A1"/>
    <w:rsid w:val="00210A7F"/>
    <w:rsid w:val="002138AA"/>
    <w:rsid w:val="00216069"/>
    <w:rsid w:val="00222E38"/>
    <w:rsid w:val="002500B0"/>
    <w:rsid w:val="00257759"/>
    <w:rsid w:val="0027230D"/>
    <w:rsid w:val="002743E7"/>
    <w:rsid w:val="002868CC"/>
    <w:rsid w:val="0029242F"/>
    <w:rsid w:val="00294094"/>
    <w:rsid w:val="0029639D"/>
    <w:rsid w:val="00297078"/>
    <w:rsid w:val="002A733C"/>
    <w:rsid w:val="002B1E77"/>
    <w:rsid w:val="002C26D5"/>
    <w:rsid w:val="002C754B"/>
    <w:rsid w:val="002D6639"/>
    <w:rsid w:val="002E13F3"/>
    <w:rsid w:val="002E33DF"/>
    <w:rsid w:val="002F3405"/>
    <w:rsid w:val="00304815"/>
    <w:rsid w:val="0031563D"/>
    <w:rsid w:val="00316202"/>
    <w:rsid w:val="00320FCC"/>
    <w:rsid w:val="00321321"/>
    <w:rsid w:val="00326698"/>
    <w:rsid w:val="00326F90"/>
    <w:rsid w:val="00337C00"/>
    <w:rsid w:val="00344A5C"/>
    <w:rsid w:val="00344F1F"/>
    <w:rsid w:val="003503B8"/>
    <w:rsid w:val="00352D87"/>
    <w:rsid w:val="003601EC"/>
    <w:rsid w:val="00362F30"/>
    <w:rsid w:val="00363C6F"/>
    <w:rsid w:val="0036529F"/>
    <w:rsid w:val="0038525B"/>
    <w:rsid w:val="003A4F0B"/>
    <w:rsid w:val="003B3824"/>
    <w:rsid w:val="003D1731"/>
    <w:rsid w:val="003D36C6"/>
    <w:rsid w:val="003E04D9"/>
    <w:rsid w:val="003F74E1"/>
    <w:rsid w:val="00400701"/>
    <w:rsid w:val="0041133C"/>
    <w:rsid w:val="0044097B"/>
    <w:rsid w:val="00441452"/>
    <w:rsid w:val="004565F5"/>
    <w:rsid w:val="00461C0E"/>
    <w:rsid w:val="00484C8F"/>
    <w:rsid w:val="004872D1"/>
    <w:rsid w:val="00493E6E"/>
    <w:rsid w:val="00494B9F"/>
    <w:rsid w:val="00494D61"/>
    <w:rsid w:val="00495B2B"/>
    <w:rsid w:val="00495D71"/>
    <w:rsid w:val="004A3901"/>
    <w:rsid w:val="004B3D3C"/>
    <w:rsid w:val="004B44B2"/>
    <w:rsid w:val="004C0051"/>
    <w:rsid w:val="004C67E0"/>
    <w:rsid w:val="004C78EA"/>
    <w:rsid w:val="004D47E1"/>
    <w:rsid w:val="004D5E79"/>
    <w:rsid w:val="004F439F"/>
    <w:rsid w:val="004F5313"/>
    <w:rsid w:val="004F574A"/>
    <w:rsid w:val="004F7656"/>
    <w:rsid w:val="00505DAC"/>
    <w:rsid w:val="00506F0D"/>
    <w:rsid w:val="005252C6"/>
    <w:rsid w:val="00527914"/>
    <w:rsid w:val="0053012B"/>
    <w:rsid w:val="00532C43"/>
    <w:rsid w:val="005458D6"/>
    <w:rsid w:val="0055168E"/>
    <w:rsid w:val="00551921"/>
    <w:rsid w:val="00553724"/>
    <w:rsid w:val="005608DC"/>
    <w:rsid w:val="00563AC9"/>
    <w:rsid w:val="00565DFF"/>
    <w:rsid w:val="00596274"/>
    <w:rsid w:val="005B6BC9"/>
    <w:rsid w:val="005C4670"/>
    <w:rsid w:val="005C59B6"/>
    <w:rsid w:val="005D0579"/>
    <w:rsid w:val="005D3BCA"/>
    <w:rsid w:val="005D4357"/>
    <w:rsid w:val="005D4EA8"/>
    <w:rsid w:val="005E00E0"/>
    <w:rsid w:val="005E7EDA"/>
    <w:rsid w:val="005F3F72"/>
    <w:rsid w:val="006008B3"/>
    <w:rsid w:val="00600D18"/>
    <w:rsid w:val="00601395"/>
    <w:rsid w:val="00607553"/>
    <w:rsid w:val="00620121"/>
    <w:rsid w:val="00627D7A"/>
    <w:rsid w:val="006306B6"/>
    <w:rsid w:val="00633968"/>
    <w:rsid w:val="00634A19"/>
    <w:rsid w:val="006354FC"/>
    <w:rsid w:val="006414E7"/>
    <w:rsid w:val="00642A2C"/>
    <w:rsid w:val="00645192"/>
    <w:rsid w:val="00663017"/>
    <w:rsid w:val="00681D52"/>
    <w:rsid w:val="00681E51"/>
    <w:rsid w:val="00682587"/>
    <w:rsid w:val="006A7C4F"/>
    <w:rsid w:val="006B1EFA"/>
    <w:rsid w:val="006B4C05"/>
    <w:rsid w:val="006B6760"/>
    <w:rsid w:val="006B687D"/>
    <w:rsid w:val="006C5F83"/>
    <w:rsid w:val="006D2B1B"/>
    <w:rsid w:val="006D4CBB"/>
    <w:rsid w:val="006E177F"/>
    <w:rsid w:val="006E65D9"/>
    <w:rsid w:val="00704401"/>
    <w:rsid w:val="00710D41"/>
    <w:rsid w:val="00717AE3"/>
    <w:rsid w:val="0072646D"/>
    <w:rsid w:val="00731F7E"/>
    <w:rsid w:val="00733E8C"/>
    <w:rsid w:val="00741626"/>
    <w:rsid w:val="00757053"/>
    <w:rsid w:val="0076340B"/>
    <w:rsid w:val="00775003"/>
    <w:rsid w:val="00782686"/>
    <w:rsid w:val="00784F0C"/>
    <w:rsid w:val="00786B9D"/>
    <w:rsid w:val="00787181"/>
    <w:rsid w:val="00791A92"/>
    <w:rsid w:val="007960E7"/>
    <w:rsid w:val="007A4EAA"/>
    <w:rsid w:val="007B1399"/>
    <w:rsid w:val="007B3739"/>
    <w:rsid w:val="007B4E8C"/>
    <w:rsid w:val="007D032F"/>
    <w:rsid w:val="007E1718"/>
    <w:rsid w:val="007E4A69"/>
    <w:rsid w:val="007E68AC"/>
    <w:rsid w:val="00803513"/>
    <w:rsid w:val="008157D2"/>
    <w:rsid w:val="00824ED1"/>
    <w:rsid w:val="008255E3"/>
    <w:rsid w:val="00825755"/>
    <w:rsid w:val="008272A8"/>
    <w:rsid w:val="008311A4"/>
    <w:rsid w:val="00847CC1"/>
    <w:rsid w:val="00850B8B"/>
    <w:rsid w:val="00856B13"/>
    <w:rsid w:val="008571DD"/>
    <w:rsid w:val="00865CE9"/>
    <w:rsid w:val="00882433"/>
    <w:rsid w:val="00886304"/>
    <w:rsid w:val="00891005"/>
    <w:rsid w:val="008A3A73"/>
    <w:rsid w:val="008A56E7"/>
    <w:rsid w:val="008A6787"/>
    <w:rsid w:val="008B10DD"/>
    <w:rsid w:val="008B1C1B"/>
    <w:rsid w:val="008B7C50"/>
    <w:rsid w:val="008D5F4D"/>
    <w:rsid w:val="008E0BE3"/>
    <w:rsid w:val="008F2A4C"/>
    <w:rsid w:val="008F6CC8"/>
    <w:rsid w:val="009009B5"/>
    <w:rsid w:val="009048B5"/>
    <w:rsid w:val="0092561B"/>
    <w:rsid w:val="00932DD9"/>
    <w:rsid w:val="009348C3"/>
    <w:rsid w:val="00942498"/>
    <w:rsid w:val="00942979"/>
    <w:rsid w:val="009536BF"/>
    <w:rsid w:val="009545C1"/>
    <w:rsid w:val="00955DC2"/>
    <w:rsid w:val="0095721E"/>
    <w:rsid w:val="009630BC"/>
    <w:rsid w:val="00964265"/>
    <w:rsid w:val="00965245"/>
    <w:rsid w:val="00965345"/>
    <w:rsid w:val="0097640E"/>
    <w:rsid w:val="00977F67"/>
    <w:rsid w:val="00981587"/>
    <w:rsid w:val="00994EF4"/>
    <w:rsid w:val="0099553C"/>
    <w:rsid w:val="009964C4"/>
    <w:rsid w:val="009A26E8"/>
    <w:rsid w:val="009A32D1"/>
    <w:rsid w:val="009B1B2E"/>
    <w:rsid w:val="009B2643"/>
    <w:rsid w:val="009B43DF"/>
    <w:rsid w:val="009C5B70"/>
    <w:rsid w:val="009D69CD"/>
    <w:rsid w:val="009F0093"/>
    <w:rsid w:val="009F02B5"/>
    <w:rsid w:val="009F33EA"/>
    <w:rsid w:val="00A00282"/>
    <w:rsid w:val="00A050C9"/>
    <w:rsid w:val="00A100CB"/>
    <w:rsid w:val="00A12584"/>
    <w:rsid w:val="00A1594F"/>
    <w:rsid w:val="00A254D3"/>
    <w:rsid w:val="00A365CB"/>
    <w:rsid w:val="00A4281F"/>
    <w:rsid w:val="00A43F87"/>
    <w:rsid w:val="00A52E76"/>
    <w:rsid w:val="00A52EF3"/>
    <w:rsid w:val="00A53CC6"/>
    <w:rsid w:val="00A566C5"/>
    <w:rsid w:val="00A64CC7"/>
    <w:rsid w:val="00A66D93"/>
    <w:rsid w:val="00A73B1F"/>
    <w:rsid w:val="00A76E6B"/>
    <w:rsid w:val="00A86AE3"/>
    <w:rsid w:val="00A958C8"/>
    <w:rsid w:val="00AA1D8D"/>
    <w:rsid w:val="00AA58DD"/>
    <w:rsid w:val="00AB24AF"/>
    <w:rsid w:val="00AB2DDC"/>
    <w:rsid w:val="00AB47CD"/>
    <w:rsid w:val="00AB7021"/>
    <w:rsid w:val="00AC0BC9"/>
    <w:rsid w:val="00AC3FC8"/>
    <w:rsid w:val="00AC7EBE"/>
    <w:rsid w:val="00AE0CE3"/>
    <w:rsid w:val="00AE4ED6"/>
    <w:rsid w:val="00AE7851"/>
    <w:rsid w:val="00AF7777"/>
    <w:rsid w:val="00B061D0"/>
    <w:rsid w:val="00B065D9"/>
    <w:rsid w:val="00B13F71"/>
    <w:rsid w:val="00B1431F"/>
    <w:rsid w:val="00B147AD"/>
    <w:rsid w:val="00B14DC4"/>
    <w:rsid w:val="00B21727"/>
    <w:rsid w:val="00B22C25"/>
    <w:rsid w:val="00B309C3"/>
    <w:rsid w:val="00B436ED"/>
    <w:rsid w:val="00B46401"/>
    <w:rsid w:val="00B47730"/>
    <w:rsid w:val="00B52645"/>
    <w:rsid w:val="00B53EA7"/>
    <w:rsid w:val="00B65C9F"/>
    <w:rsid w:val="00B73550"/>
    <w:rsid w:val="00B81492"/>
    <w:rsid w:val="00B84174"/>
    <w:rsid w:val="00B847A4"/>
    <w:rsid w:val="00B87018"/>
    <w:rsid w:val="00B90E1F"/>
    <w:rsid w:val="00B910F5"/>
    <w:rsid w:val="00BA1578"/>
    <w:rsid w:val="00BB27E2"/>
    <w:rsid w:val="00BB437F"/>
    <w:rsid w:val="00BB6F5A"/>
    <w:rsid w:val="00BB75EB"/>
    <w:rsid w:val="00BD307F"/>
    <w:rsid w:val="00BE6628"/>
    <w:rsid w:val="00BF7CEB"/>
    <w:rsid w:val="00C01CE2"/>
    <w:rsid w:val="00C04028"/>
    <w:rsid w:val="00C107D1"/>
    <w:rsid w:val="00C16102"/>
    <w:rsid w:val="00C34251"/>
    <w:rsid w:val="00C35378"/>
    <w:rsid w:val="00C37BEF"/>
    <w:rsid w:val="00C41516"/>
    <w:rsid w:val="00C47682"/>
    <w:rsid w:val="00C478EE"/>
    <w:rsid w:val="00C50AD1"/>
    <w:rsid w:val="00C55AD3"/>
    <w:rsid w:val="00C7249E"/>
    <w:rsid w:val="00C76E84"/>
    <w:rsid w:val="00C81630"/>
    <w:rsid w:val="00C85971"/>
    <w:rsid w:val="00CA652A"/>
    <w:rsid w:val="00CB0664"/>
    <w:rsid w:val="00CC05F2"/>
    <w:rsid w:val="00CC4634"/>
    <w:rsid w:val="00CC5E61"/>
    <w:rsid w:val="00CC6443"/>
    <w:rsid w:val="00CD681C"/>
    <w:rsid w:val="00CE41C4"/>
    <w:rsid w:val="00CF476B"/>
    <w:rsid w:val="00CF4F54"/>
    <w:rsid w:val="00D016AA"/>
    <w:rsid w:val="00D05B46"/>
    <w:rsid w:val="00D11397"/>
    <w:rsid w:val="00D2505B"/>
    <w:rsid w:val="00D52696"/>
    <w:rsid w:val="00D62D4B"/>
    <w:rsid w:val="00D67D6F"/>
    <w:rsid w:val="00D720A8"/>
    <w:rsid w:val="00D75CA7"/>
    <w:rsid w:val="00D76194"/>
    <w:rsid w:val="00D82D2F"/>
    <w:rsid w:val="00D92DEE"/>
    <w:rsid w:val="00D93174"/>
    <w:rsid w:val="00D94FB6"/>
    <w:rsid w:val="00DA4A22"/>
    <w:rsid w:val="00DB5CB4"/>
    <w:rsid w:val="00DC2631"/>
    <w:rsid w:val="00DC483E"/>
    <w:rsid w:val="00DD1A1C"/>
    <w:rsid w:val="00DD31E5"/>
    <w:rsid w:val="00DD54D1"/>
    <w:rsid w:val="00DD77CC"/>
    <w:rsid w:val="00DE215D"/>
    <w:rsid w:val="00DE41BF"/>
    <w:rsid w:val="00DF166B"/>
    <w:rsid w:val="00E00A26"/>
    <w:rsid w:val="00E01790"/>
    <w:rsid w:val="00E053AE"/>
    <w:rsid w:val="00E11D9B"/>
    <w:rsid w:val="00E13040"/>
    <w:rsid w:val="00E13CA8"/>
    <w:rsid w:val="00E16E71"/>
    <w:rsid w:val="00E2302B"/>
    <w:rsid w:val="00E25421"/>
    <w:rsid w:val="00E50A2D"/>
    <w:rsid w:val="00E523A9"/>
    <w:rsid w:val="00E5352F"/>
    <w:rsid w:val="00E558C3"/>
    <w:rsid w:val="00E8140E"/>
    <w:rsid w:val="00E8231D"/>
    <w:rsid w:val="00E825B7"/>
    <w:rsid w:val="00E829FA"/>
    <w:rsid w:val="00E837E9"/>
    <w:rsid w:val="00E86A92"/>
    <w:rsid w:val="00E9315D"/>
    <w:rsid w:val="00E9713F"/>
    <w:rsid w:val="00E9740A"/>
    <w:rsid w:val="00EA1D35"/>
    <w:rsid w:val="00EA2E4C"/>
    <w:rsid w:val="00EB2AFA"/>
    <w:rsid w:val="00EB565D"/>
    <w:rsid w:val="00EB759E"/>
    <w:rsid w:val="00EC215E"/>
    <w:rsid w:val="00EE0151"/>
    <w:rsid w:val="00EE5F69"/>
    <w:rsid w:val="00EE6C81"/>
    <w:rsid w:val="00EF27EC"/>
    <w:rsid w:val="00F001CC"/>
    <w:rsid w:val="00F00DC9"/>
    <w:rsid w:val="00F0177F"/>
    <w:rsid w:val="00F03931"/>
    <w:rsid w:val="00F12131"/>
    <w:rsid w:val="00F129BB"/>
    <w:rsid w:val="00F13FD0"/>
    <w:rsid w:val="00F155A7"/>
    <w:rsid w:val="00F15F3B"/>
    <w:rsid w:val="00F209E1"/>
    <w:rsid w:val="00F20A39"/>
    <w:rsid w:val="00F20EEC"/>
    <w:rsid w:val="00F2126F"/>
    <w:rsid w:val="00F22DAB"/>
    <w:rsid w:val="00F243C6"/>
    <w:rsid w:val="00F30090"/>
    <w:rsid w:val="00F3085B"/>
    <w:rsid w:val="00F377AA"/>
    <w:rsid w:val="00F402F6"/>
    <w:rsid w:val="00F421B6"/>
    <w:rsid w:val="00F43979"/>
    <w:rsid w:val="00F457AB"/>
    <w:rsid w:val="00F45EA9"/>
    <w:rsid w:val="00F610E1"/>
    <w:rsid w:val="00F67341"/>
    <w:rsid w:val="00F675BA"/>
    <w:rsid w:val="00F6785A"/>
    <w:rsid w:val="00F70CF5"/>
    <w:rsid w:val="00F87FB8"/>
    <w:rsid w:val="00F90F10"/>
    <w:rsid w:val="00FA414F"/>
    <w:rsid w:val="00FC1E71"/>
    <w:rsid w:val="00FC4882"/>
    <w:rsid w:val="00FC693F"/>
    <w:rsid w:val="00FD7026"/>
    <w:rsid w:val="00FE366D"/>
    <w:rsid w:val="00FF11B5"/>
    <w:rsid w:val="00FF340C"/>
    <w:rsid w:val="00FF6673"/>
    <w:rsid w:val="00FF7039"/>
    <w:rsid w:val="0208899B"/>
    <w:rsid w:val="026DA288"/>
    <w:rsid w:val="03B4D0EC"/>
    <w:rsid w:val="05EFB649"/>
    <w:rsid w:val="0784C3E9"/>
    <w:rsid w:val="0C8BF822"/>
    <w:rsid w:val="0D124C47"/>
    <w:rsid w:val="0ED753D7"/>
    <w:rsid w:val="0FC7408F"/>
    <w:rsid w:val="1A869C3E"/>
    <w:rsid w:val="1F1E79BD"/>
    <w:rsid w:val="1F6472E4"/>
    <w:rsid w:val="1F9A9BEC"/>
    <w:rsid w:val="20083750"/>
    <w:rsid w:val="21CA752B"/>
    <w:rsid w:val="2256C5E4"/>
    <w:rsid w:val="247595B1"/>
    <w:rsid w:val="24A9E5BF"/>
    <w:rsid w:val="274FB702"/>
    <w:rsid w:val="28D596B6"/>
    <w:rsid w:val="2A238EF3"/>
    <w:rsid w:val="2C3C4805"/>
    <w:rsid w:val="2C83D4D9"/>
    <w:rsid w:val="2D48DED2"/>
    <w:rsid w:val="2D7D3AC8"/>
    <w:rsid w:val="2DBCB21B"/>
    <w:rsid w:val="34CB2B8E"/>
    <w:rsid w:val="3704A96A"/>
    <w:rsid w:val="37CD8EDA"/>
    <w:rsid w:val="381A6BE0"/>
    <w:rsid w:val="39C2D25E"/>
    <w:rsid w:val="3A29F709"/>
    <w:rsid w:val="413C422F"/>
    <w:rsid w:val="4A78ABEE"/>
    <w:rsid w:val="4A7A1503"/>
    <w:rsid w:val="50C55084"/>
    <w:rsid w:val="563FA294"/>
    <w:rsid w:val="57548AF1"/>
    <w:rsid w:val="5A7E471A"/>
    <w:rsid w:val="5CFB5DC4"/>
    <w:rsid w:val="630EF983"/>
    <w:rsid w:val="6DE6078B"/>
    <w:rsid w:val="6F2F2393"/>
    <w:rsid w:val="6F914EB4"/>
    <w:rsid w:val="6FB87EB4"/>
    <w:rsid w:val="74F569AB"/>
    <w:rsid w:val="796D13A8"/>
    <w:rsid w:val="7AC8F8B1"/>
    <w:rsid w:val="7D32A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B7F8"/>
  <w14:defaultImageDpi w14:val="300"/>
  <w15:docId w15:val="{71A68005-B817-4135-B5B9-2DE2BDB1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ca-ES-valencia"/>
    </w:rPr>
  </w:style>
  <w:style w:type="paragraph" w:styleId="Ttol1">
    <w:name w:val="heading 1"/>
    <w:basedOn w:val="Normal"/>
    <w:next w:val="Normal"/>
    <w:link w:val="Ttol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ol9">
    <w:name w:val="heading 9"/>
    <w:basedOn w:val="Normal"/>
    <w:next w:val="Normal"/>
    <w:link w:val="Ttol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E618BF"/>
    <w:pPr>
      <w:tabs>
        <w:tab w:val="center" w:pos="4680"/>
        <w:tab w:val="right" w:pos="9360"/>
      </w:tabs>
      <w:spacing w:after="0" w:line="240" w:lineRule="auto"/>
    </w:pPr>
  </w:style>
  <w:style w:type="character" w:customStyle="1" w:styleId="CapaleraCar">
    <w:name w:val="Capçalera Car"/>
    <w:basedOn w:val="Tipusdelletraperdefectedelpargraf"/>
    <w:link w:val="Capalera"/>
    <w:uiPriority w:val="99"/>
    <w:rsid w:val="00E618BF"/>
  </w:style>
  <w:style w:type="paragraph" w:styleId="Peudepgina">
    <w:name w:val="footer"/>
    <w:basedOn w:val="Normal"/>
    <w:link w:val="PeudepginaCar"/>
    <w:uiPriority w:val="99"/>
    <w:unhideWhenUsed/>
    <w:rsid w:val="00E618BF"/>
    <w:pPr>
      <w:tabs>
        <w:tab w:val="center" w:pos="4680"/>
        <w:tab w:val="right" w:pos="9360"/>
      </w:tabs>
      <w:spacing w:after="0" w:line="240" w:lineRule="auto"/>
    </w:pPr>
  </w:style>
  <w:style w:type="character" w:customStyle="1" w:styleId="PeudepginaCar">
    <w:name w:val="Peu de pàgina Car"/>
    <w:basedOn w:val="Tipusdelletraperdefectedelpargraf"/>
    <w:link w:val="Peudepgina"/>
    <w:uiPriority w:val="99"/>
    <w:rsid w:val="00E618BF"/>
  </w:style>
  <w:style w:type="paragraph" w:styleId="Senseespaiat">
    <w:name w:val="No Spacing"/>
    <w:link w:val="SenseespaiatCar"/>
    <w:uiPriority w:val="1"/>
    <w:qFormat/>
    <w:rsid w:val="00FC693F"/>
    <w:pPr>
      <w:spacing w:after="0" w:line="240" w:lineRule="auto"/>
    </w:pPr>
  </w:style>
  <w:style w:type="character" w:customStyle="1" w:styleId="Ttol1Car">
    <w:name w:val="Títol 1 Car"/>
    <w:basedOn w:val="Tipusdelletraperdefectedelpargraf"/>
    <w:link w:val="Tto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FC693F"/>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FC693F"/>
    <w:rPr>
      <w:rFonts w:asciiTheme="majorHAnsi" w:eastAsiaTheme="majorEastAsia" w:hAnsiTheme="majorHAnsi" w:cstheme="majorBidi"/>
      <w:b/>
      <w:bCs/>
      <w:color w:val="4F81BD" w:themeColor="accent1"/>
    </w:rPr>
  </w:style>
  <w:style w:type="paragraph" w:styleId="Ttol">
    <w:name w:val="Title"/>
    <w:basedOn w:val="Normal"/>
    <w:next w:val="Normal"/>
    <w:link w:val="Ttol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ol">
    <w:name w:val="Subtitle"/>
    <w:basedOn w:val="Normal"/>
    <w:next w:val="Normal"/>
    <w:link w:val="Subttol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uiPriority w:val="11"/>
    <w:rsid w:val="00FC693F"/>
    <w:rPr>
      <w:rFonts w:asciiTheme="majorHAnsi" w:eastAsiaTheme="majorEastAsia" w:hAnsiTheme="majorHAnsi" w:cstheme="majorBidi"/>
      <w:i/>
      <w:iCs/>
      <w:color w:val="4F81BD" w:themeColor="accent1"/>
      <w:spacing w:val="15"/>
      <w:sz w:val="24"/>
      <w:szCs w:val="24"/>
    </w:rPr>
  </w:style>
  <w:style w:type="paragraph" w:styleId="Pargrafdellista">
    <w:name w:val="List Paragraph"/>
    <w:basedOn w:val="Normal"/>
    <w:uiPriority w:val="34"/>
    <w:qFormat/>
    <w:rsid w:val="00FC693F"/>
    <w:pPr>
      <w:ind w:left="720"/>
      <w:contextualSpacing/>
    </w:pPr>
  </w:style>
  <w:style w:type="paragraph" w:styleId="Textindependent">
    <w:name w:val="Body Text"/>
    <w:basedOn w:val="Normal"/>
    <w:link w:val="TextindependentCar"/>
    <w:uiPriority w:val="99"/>
    <w:unhideWhenUsed/>
    <w:rsid w:val="00AA1D8D"/>
    <w:pPr>
      <w:spacing w:after="120"/>
    </w:pPr>
  </w:style>
  <w:style w:type="character" w:customStyle="1" w:styleId="TextindependentCar">
    <w:name w:val="Text independent Car"/>
    <w:basedOn w:val="Tipusdelletraperdefectedelpargraf"/>
    <w:link w:val="Textindependent"/>
    <w:uiPriority w:val="99"/>
    <w:rsid w:val="00AA1D8D"/>
  </w:style>
  <w:style w:type="paragraph" w:styleId="Textindependent2">
    <w:name w:val="Body Text 2"/>
    <w:basedOn w:val="Normal"/>
    <w:link w:val="Textindependent2Car"/>
    <w:uiPriority w:val="99"/>
    <w:unhideWhenUsed/>
    <w:rsid w:val="00AA1D8D"/>
    <w:pPr>
      <w:spacing w:after="120" w:line="480" w:lineRule="auto"/>
    </w:pPr>
  </w:style>
  <w:style w:type="character" w:customStyle="1" w:styleId="Textindependent2Car">
    <w:name w:val="Text independent 2 Car"/>
    <w:basedOn w:val="Tipusdelletraperdefectedelpargraf"/>
    <w:link w:val="Textindependent2"/>
    <w:uiPriority w:val="99"/>
    <w:rsid w:val="00AA1D8D"/>
  </w:style>
  <w:style w:type="paragraph" w:styleId="Textindependent3">
    <w:name w:val="Body Text 3"/>
    <w:basedOn w:val="Normal"/>
    <w:link w:val="Textindependent3Car"/>
    <w:uiPriority w:val="99"/>
    <w:unhideWhenUsed/>
    <w:rsid w:val="00AA1D8D"/>
    <w:pPr>
      <w:spacing w:after="120"/>
    </w:pPr>
    <w:rPr>
      <w:sz w:val="16"/>
      <w:szCs w:val="16"/>
    </w:rPr>
  </w:style>
  <w:style w:type="character" w:customStyle="1" w:styleId="Textindependent3Car">
    <w:name w:val="Text independent 3 Car"/>
    <w:basedOn w:val="Tipusdelletraperdefectedelpargraf"/>
    <w:link w:val="Textindependent3"/>
    <w:uiPriority w:val="99"/>
    <w:rsid w:val="00AA1D8D"/>
    <w:rPr>
      <w:sz w:val="16"/>
      <w:szCs w:val="16"/>
    </w:rPr>
  </w:style>
  <w:style w:type="paragraph" w:styleId="Llista">
    <w:name w:val="List"/>
    <w:basedOn w:val="Normal"/>
    <w:uiPriority w:val="99"/>
    <w:unhideWhenUsed/>
    <w:rsid w:val="00AA1D8D"/>
    <w:pPr>
      <w:ind w:left="360" w:hanging="360"/>
      <w:contextualSpacing/>
    </w:pPr>
  </w:style>
  <w:style w:type="paragraph" w:styleId="Llista2">
    <w:name w:val="List 2"/>
    <w:basedOn w:val="Normal"/>
    <w:uiPriority w:val="99"/>
    <w:unhideWhenUsed/>
    <w:rsid w:val="00326F90"/>
    <w:pPr>
      <w:ind w:left="720" w:hanging="360"/>
      <w:contextualSpacing/>
    </w:pPr>
  </w:style>
  <w:style w:type="paragraph" w:styleId="Llista3">
    <w:name w:val="List 3"/>
    <w:basedOn w:val="Normal"/>
    <w:uiPriority w:val="99"/>
    <w:unhideWhenUsed/>
    <w:rsid w:val="00326F90"/>
    <w:pPr>
      <w:ind w:left="1080" w:hanging="360"/>
      <w:contextualSpacing/>
    </w:pPr>
  </w:style>
  <w:style w:type="paragraph" w:styleId="Llistaambpics">
    <w:name w:val="List Bullet"/>
    <w:basedOn w:val="Normal"/>
    <w:uiPriority w:val="99"/>
    <w:unhideWhenUsed/>
    <w:rsid w:val="00326F90"/>
    <w:pPr>
      <w:numPr>
        <w:numId w:val="1"/>
      </w:numPr>
      <w:contextualSpacing/>
    </w:pPr>
  </w:style>
  <w:style w:type="paragraph" w:styleId="Llistaambpics2">
    <w:name w:val="List Bullet 2"/>
    <w:basedOn w:val="Normal"/>
    <w:uiPriority w:val="99"/>
    <w:unhideWhenUsed/>
    <w:rsid w:val="00326F90"/>
    <w:pPr>
      <w:numPr>
        <w:numId w:val="2"/>
      </w:numPr>
      <w:contextualSpacing/>
    </w:pPr>
  </w:style>
  <w:style w:type="paragraph" w:styleId="Llistaambpics3">
    <w:name w:val="List Bullet 3"/>
    <w:basedOn w:val="Normal"/>
    <w:uiPriority w:val="99"/>
    <w:unhideWhenUsed/>
    <w:rsid w:val="00326F90"/>
    <w:pPr>
      <w:numPr>
        <w:numId w:val="3"/>
      </w:numPr>
      <w:contextualSpacing/>
    </w:pPr>
  </w:style>
  <w:style w:type="paragraph" w:styleId="Llistanumerada">
    <w:name w:val="List Number"/>
    <w:basedOn w:val="Normal"/>
    <w:uiPriority w:val="99"/>
    <w:unhideWhenUsed/>
    <w:rsid w:val="00326F90"/>
    <w:pPr>
      <w:numPr>
        <w:numId w:val="4"/>
      </w:numPr>
      <w:contextualSpacing/>
    </w:pPr>
  </w:style>
  <w:style w:type="paragraph" w:styleId="Llistanumerada2">
    <w:name w:val="List Number 2"/>
    <w:basedOn w:val="Normal"/>
    <w:uiPriority w:val="99"/>
    <w:unhideWhenUsed/>
    <w:rsid w:val="0029639D"/>
    <w:pPr>
      <w:numPr>
        <w:numId w:val="5"/>
      </w:numPr>
      <w:contextualSpacing/>
    </w:pPr>
  </w:style>
  <w:style w:type="paragraph" w:styleId="Llistanumerada3">
    <w:name w:val="List Number 3"/>
    <w:basedOn w:val="Normal"/>
    <w:uiPriority w:val="99"/>
    <w:unhideWhenUsed/>
    <w:rsid w:val="0029639D"/>
    <w:pPr>
      <w:numPr>
        <w:numId w:val="6"/>
      </w:numPr>
      <w:contextualSpacing/>
    </w:pPr>
  </w:style>
  <w:style w:type="paragraph" w:styleId="Continuacidellista">
    <w:name w:val="List Continue"/>
    <w:basedOn w:val="Normal"/>
    <w:uiPriority w:val="99"/>
    <w:unhideWhenUsed/>
    <w:rsid w:val="0029639D"/>
    <w:pPr>
      <w:spacing w:after="120"/>
      <w:ind w:left="360"/>
      <w:contextualSpacing/>
    </w:pPr>
  </w:style>
  <w:style w:type="paragraph" w:styleId="Continuacidellista2">
    <w:name w:val="List Continue 2"/>
    <w:basedOn w:val="Normal"/>
    <w:uiPriority w:val="99"/>
    <w:unhideWhenUsed/>
    <w:rsid w:val="0029639D"/>
    <w:pPr>
      <w:spacing w:after="120"/>
      <w:ind w:left="720"/>
      <w:contextualSpacing/>
    </w:pPr>
  </w:style>
  <w:style w:type="paragraph" w:styleId="Continuacidellista3">
    <w:name w:val="List Continue 3"/>
    <w:basedOn w:val="Normal"/>
    <w:uiPriority w:val="99"/>
    <w:unhideWhenUsed/>
    <w:rsid w:val="0029639D"/>
    <w:pPr>
      <w:spacing w:after="120"/>
      <w:ind w:left="1080"/>
      <w:contextualSpacing/>
    </w:pPr>
  </w:style>
  <w:style w:type="paragraph" w:styleId="Textdemacro">
    <w:name w:val="macro"/>
    <w:link w:val="Text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demacroCar">
    <w:name w:val="Text de macro Car"/>
    <w:basedOn w:val="Tipusdelletraperdefectedelpargraf"/>
    <w:link w:val="Textde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Tipusdelletraperdefectedelpargraf"/>
    <w:link w:val="Cita"/>
    <w:uiPriority w:val="29"/>
    <w:rsid w:val="00FC693F"/>
    <w:rPr>
      <w:i/>
      <w:iCs/>
      <w:color w:val="000000" w:themeColor="text1"/>
    </w:rPr>
  </w:style>
  <w:style w:type="character" w:customStyle="1" w:styleId="Ttol4Car">
    <w:name w:val="Títol 4 Car"/>
    <w:basedOn w:val="Tipusdelletraperdefectedelpargraf"/>
    <w:link w:val="Ttol4"/>
    <w:uiPriority w:val="9"/>
    <w:rsid w:val="00FC693F"/>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FC693F"/>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rsid w:val="00FC693F"/>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FC693F"/>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FC693F"/>
    <w:rPr>
      <w:rFonts w:asciiTheme="majorHAnsi" w:eastAsiaTheme="majorEastAsia" w:hAnsiTheme="majorHAnsi" w:cstheme="majorBidi"/>
      <w:color w:val="4F81BD" w:themeColor="accent1"/>
      <w:sz w:val="20"/>
      <w:szCs w:val="20"/>
    </w:rPr>
  </w:style>
  <w:style w:type="character" w:customStyle="1" w:styleId="Ttol9Car">
    <w:name w:val="Títol 9 Car"/>
    <w:basedOn w:val="Tipusdelletraperdefectedelpargraf"/>
    <w:link w:val="Ttol9"/>
    <w:uiPriority w:val="9"/>
    <w:semiHidden/>
    <w:rsid w:val="00FC693F"/>
    <w:rPr>
      <w:rFonts w:asciiTheme="majorHAnsi" w:eastAsiaTheme="majorEastAsia" w:hAnsiTheme="majorHAnsi" w:cstheme="majorBidi"/>
      <w:i/>
      <w:iCs/>
      <w:color w:val="404040" w:themeColor="text1" w:themeTint="BF"/>
      <w:sz w:val="20"/>
      <w:szCs w:val="20"/>
    </w:rPr>
  </w:style>
  <w:style w:type="paragraph" w:styleId="L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ennegreta">
    <w:name w:val="Strong"/>
    <w:basedOn w:val="Tipusdelletraperdefectedelpargraf"/>
    <w:uiPriority w:val="22"/>
    <w:qFormat/>
    <w:rsid w:val="00FC693F"/>
    <w:rPr>
      <w:b/>
      <w:bCs/>
    </w:rPr>
  </w:style>
  <w:style w:type="character" w:styleId="mfasi">
    <w:name w:val="Emphasis"/>
    <w:basedOn w:val="Tipusdelletraperdefectedelpargraf"/>
    <w:uiPriority w:val="20"/>
    <w:qFormat/>
    <w:rsid w:val="00FC693F"/>
    <w:rPr>
      <w:i/>
      <w:iCs/>
    </w:rPr>
  </w:style>
  <w:style w:type="paragraph" w:styleId="Citaintensa">
    <w:name w:val="Intense Quote"/>
    <w:basedOn w:val="Normal"/>
    <w:next w:val="Normal"/>
    <w:link w:val="Citaintens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Tipusdelletraperdefectedelpargraf"/>
    <w:link w:val="Citaintensa"/>
    <w:uiPriority w:val="30"/>
    <w:rsid w:val="00FC693F"/>
    <w:rPr>
      <w:b/>
      <w:bCs/>
      <w:i/>
      <w:iCs/>
      <w:color w:val="4F81BD" w:themeColor="accent1"/>
    </w:rPr>
  </w:style>
  <w:style w:type="character" w:styleId="mfasisubtil">
    <w:name w:val="Subtle Emphasis"/>
    <w:basedOn w:val="Tipusdelletraperdefectedelpargraf"/>
    <w:uiPriority w:val="19"/>
    <w:qFormat/>
    <w:rsid w:val="00FC693F"/>
    <w:rPr>
      <w:i/>
      <w:iCs/>
      <w:color w:val="808080" w:themeColor="text1" w:themeTint="7F"/>
    </w:rPr>
  </w:style>
  <w:style w:type="character" w:styleId="mfasiintens">
    <w:name w:val="Intense Emphasis"/>
    <w:basedOn w:val="Tipusdelletraperdefectedelpargraf"/>
    <w:uiPriority w:val="21"/>
    <w:qFormat/>
    <w:rsid w:val="00FC693F"/>
    <w:rPr>
      <w:b/>
      <w:bCs/>
      <w:i/>
      <w:iCs/>
      <w:color w:val="4F81BD" w:themeColor="accent1"/>
    </w:rPr>
  </w:style>
  <w:style w:type="character" w:styleId="Refernciasubtil">
    <w:name w:val="Subtle Reference"/>
    <w:basedOn w:val="Tipusdelletraperdefectedelpargraf"/>
    <w:uiPriority w:val="31"/>
    <w:qFormat/>
    <w:rsid w:val="00FC693F"/>
    <w:rPr>
      <w:smallCaps/>
      <w:color w:val="C0504D" w:themeColor="accent2"/>
      <w:u w:val="single"/>
    </w:rPr>
  </w:style>
  <w:style w:type="character" w:styleId="Refernciaintensa">
    <w:name w:val="Intense Reference"/>
    <w:basedOn w:val="Tipusdelletraperdefectedelpargraf"/>
    <w:uiPriority w:val="32"/>
    <w:qFormat/>
    <w:rsid w:val="00FC693F"/>
    <w:rPr>
      <w:b/>
      <w:bCs/>
      <w:smallCaps/>
      <w:color w:val="C0504D" w:themeColor="accent2"/>
      <w:spacing w:val="5"/>
      <w:u w:val="single"/>
    </w:rPr>
  </w:style>
  <w:style w:type="character" w:styleId="Ttoldelllibre">
    <w:name w:val="Book Title"/>
    <w:basedOn w:val="Tipusdelletraperdefectedelpargraf"/>
    <w:uiPriority w:val="33"/>
    <w:qFormat/>
    <w:rsid w:val="00FC693F"/>
    <w:rPr>
      <w:b/>
      <w:bCs/>
      <w:smallCaps/>
      <w:spacing w:val="5"/>
    </w:rPr>
  </w:style>
  <w:style w:type="paragraph" w:styleId="TtoldelIDC">
    <w:name w:val="TOC Heading"/>
    <w:basedOn w:val="Ttol1"/>
    <w:next w:val="Normal"/>
    <w:uiPriority w:val="39"/>
    <w:unhideWhenUsed/>
    <w:qFormat/>
    <w:rsid w:val="00FC693F"/>
    <w:pPr>
      <w:outlineLvl w:val="9"/>
    </w:pPr>
  </w:style>
  <w:style w:type="table" w:styleId="Taulaambquadrcula">
    <w:name w:val="Table Grid"/>
    <w:basedOn w:val="Tau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ejatsuau">
    <w:name w:val="Light Shading"/>
    <w:basedOn w:val="Tau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Ombrejatsuaumfasi1">
    <w:name w:val="Light Shading Accent 1"/>
    <w:basedOn w:val="Tau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ejatsuaumfasi2">
    <w:name w:val="Light Shading Accent 2"/>
    <w:basedOn w:val="Tau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Ombrejatsuaumfasi3">
    <w:name w:val="Light Shading Accent 3"/>
    <w:basedOn w:val="Tau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Ombrejatsuaumfasi4">
    <w:name w:val="Light Shading Accent 4"/>
    <w:basedOn w:val="Tau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Ombrejatsuaumfasi5">
    <w:name w:val="Light Shading Accent 5"/>
    <w:basedOn w:val="Tau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ejatsuaumfasi6">
    <w:name w:val="Light Shading Accent 6"/>
    <w:basedOn w:val="Tau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listaclara">
    <w:name w:val="Light List"/>
    <w:basedOn w:val="Tau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listaclaramfasi1">
    <w:name w:val="Light List Accent 1"/>
    <w:basedOn w:val="Tau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listaclaramfasi2">
    <w:name w:val="Light List Accent 2"/>
    <w:basedOn w:val="Tau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listaclaramfasi3">
    <w:name w:val="Light List Accent 3"/>
    <w:basedOn w:val="Tau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listaclaramfasi4">
    <w:name w:val="Light List Accent 4"/>
    <w:basedOn w:val="Tau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listaclaramfasi5">
    <w:name w:val="Light List Accent 5"/>
    <w:basedOn w:val="Tau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listaclaramfasi6">
    <w:name w:val="Light List Accent 6"/>
    <w:basedOn w:val="Tau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Quadrculaclara">
    <w:name w:val="Light Grid"/>
    <w:basedOn w:val="Tau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Quadrculaclaramfasi1">
    <w:name w:val="Light Grid Accent 1"/>
    <w:basedOn w:val="Tau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Quadrculaclaramfasi2">
    <w:name w:val="Light Grid Accent 2"/>
    <w:basedOn w:val="Tau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Quadrculaclaramfasi3">
    <w:name w:val="Light Grid Accent 3"/>
    <w:basedOn w:val="Tau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Quadrculaclaramfasi4">
    <w:name w:val="Light Grid Accent 4"/>
    <w:basedOn w:val="Tau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Quadrculaclaramfasi5">
    <w:name w:val="Light Grid Accent 5"/>
    <w:basedOn w:val="Tau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Quadrculaclaramfasi6">
    <w:name w:val="Light Grid Accent 6"/>
    <w:basedOn w:val="Tau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mbrejatmitj1">
    <w:name w:val="Medium Shading 1"/>
    <w:basedOn w:val="Tau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ejatmitj1mfasi1">
    <w:name w:val="Medium Shading 1 Accent 1"/>
    <w:basedOn w:val="Tau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mbrejatmitj1mfasi2">
    <w:name w:val="Medium Shading 1 Accent 2"/>
    <w:basedOn w:val="Tau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mbrejatmitj1mfasi3">
    <w:name w:val="Medium Shading 1 Accent 3"/>
    <w:basedOn w:val="Tau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mbrejatmitj1mfasi4">
    <w:name w:val="Medium Shading 1 Accent 4"/>
    <w:basedOn w:val="Tau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mbrejatmitj1mfasi5">
    <w:name w:val="Medium Shading 1 Accent 5"/>
    <w:basedOn w:val="Tau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mbrejatmitj1mfasi6">
    <w:name w:val="Medium Shading 1 Accent 6"/>
    <w:basedOn w:val="Tau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mbrejatmitj2">
    <w:name w:val="Medium Shading 2"/>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1">
    <w:name w:val="Medium Shading 2 Accent 1"/>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2">
    <w:name w:val="Medium Shading 2 Accent 2"/>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3">
    <w:name w:val="Medium Shading 2 Accent 3"/>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4">
    <w:name w:val="Medium Shading 2 Accent 4"/>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5">
    <w:name w:val="Medium Shading 2 Accent 5"/>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6">
    <w:name w:val="Medium Shading 2 Accent 6"/>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listamitjana1">
    <w:name w:val="Medium List 1"/>
    <w:basedOn w:val="Tau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listamitjana1mfasi1">
    <w:name w:val="Medium List 1 Accent 1"/>
    <w:basedOn w:val="Tau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listamitjana1mfasi2">
    <w:name w:val="Medium List 1 Accent 2"/>
    <w:basedOn w:val="Tau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listamitjana1mfasi3">
    <w:name w:val="Medium List 1 Accent 3"/>
    <w:basedOn w:val="Tau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listamitjana1mfasi4">
    <w:name w:val="Medium List 1 Accent 4"/>
    <w:basedOn w:val="Tau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listamitjana1mfasi5">
    <w:name w:val="Medium List 1 Accent 5"/>
    <w:basedOn w:val="Tau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listamitjana1mfasi6">
    <w:name w:val="Medium List 1 Accent 6"/>
    <w:basedOn w:val="Tau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listamitjana2">
    <w:name w:val="Medium List 2"/>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1">
    <w:name w:val="Medium List 2 Accent 1"/>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2">
    <w:name w:val="Medium List 2 Accent 2"/>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3">
    <w:name w:val="Medium List 2 Accent 3"/>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4">
    <w:name w:val="Medium List 2 Accent 4"/>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5">
    <w:name w:val="Medium List 2 Accent 5"/>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6">
    <w:name w:val="Medium List 2 Accent 6"/>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Quadrculamitjana1">
    <w:name w:val="Medium Grid 1"/>
    <w:basedOn w:val="Tau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Quadrculamitjana1mfasi1">
    <w:name w:val="Medium Grid 1 Accent 1"/>
    <w:basedOn w:val="Tau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Quadrculamitjana1mfasi2">
    <w:name w:val="Medium Grid 1 Accent 2"/>
    <w:basedOn w:val="Tau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Quadrculamitjana1mfasi3">
    <w:name w:val="Medium Grid 1 Accent 3"/>
    <w:basedOn w:val="Tau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Quadrculamitjana1mfasi4">
    <w:name w:val="Medium Grid 1 Accent 4"/>
    <w:basedOn w:val="Tau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Quadrculamitjana1mfasi5">
    <w:name w:val="Medium Grid 1 Accent 5"/>
    <w:basedOn w:val="Tau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Quadrculamitjana1mfasi6">
    <w:name w:val="Medium Grid 1 Accent 6"/>
    <w:basedOn w:val="Tau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Quadrculamitjana2">
    <w:name w:val="Medium Grid 2"/>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Quadrculamitjana2mfasi1">
    <w:name w:val="Medium Grid 2 Accent 1"/>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Quadrculamitjana2mfasi2">
    <w:name w:val="Medium Grid 2 Accent 2"/>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Quadrculamitjana2mfasi3">
    <w:name w:val="Medium Grid 2 Accent 3"/>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Quadrculamitjana2mfasi4">
    <w:name w:val="Medium Grid 2 Accent 4"/>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Quadrculamitjana2mfasi5">
    <w:name w:val="Medium Grid 2 Accent 5"/>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Quadrculamitjana2mfasi6">
    <w:name w:val="Medium Grid 2 Accent 6"/>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Quadrculamitjana3">
    <w:name w:val="Medium Grid 3"/>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Quadrculamitjana3mfasi1">
    <w:name w:val="Medium Grid 3 Accent 1"/>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Quadrculamitjana3mfasi2">
    <w:name w:val="Medium Grid 3 Accent 2"/>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Quadrculamitjana3mfasi3">
    <w:name w:val="Medium Grid 3 Accent 3"/>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Quadrculamitjana3mfasi4">
    <w:name w:val="Medium Grid 3 Accent 4"/>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Quadrculamitjana3mfasi5">
    <w:name w:val="Medium Grid 3 Accent 5"/>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Quadrculamitjana3mfasi6">
    <w:name w:val="Medium Grid 3 Accent 6"/>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listafosca">
    <w:name w:val="Dark List"/>
    <w:basedOn w:val="Tau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listafoscamfasi1">
    <w:name w:val="Dark List Accent 1"/>
    <w:basedOn w:val="Tau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listafoscamfasi2">
    <w:name w:val="Dark List Accent 2"/>
    <w:basedOn w:val="Tau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listafoscamfasi3">
    <w:name w:val="Dark List Accent 3"/>
    <w:basedOn w:val="Tau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listafoscamfasi4">
    <w:name w:val="Dark List Accent 4"/>
    <w:basedOn w:val="Tau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listafoscamfasi5">
    <w:name w:val="Dark List Accent 5"/>
    <w:basedOn w:val="Tau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listafoscamfasi6">
    <w:name w:val="Dark List Accent 6"/>
    <w:basedOn w:val="Tau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Ombrejatmulticolor">
    <w:name w:val="Colorful Shading"/>
    <w:basedOn w:val="Tau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Ombrejatmulticolormfasi1">
    <w:name w:val="Colorful Shading Accent 1"/>
    <w:basedOn w:val="Tau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Ombrejatmulticolormfasi2">
    <w:name w:val="Colorful Shading Accent 2"/>
    <w:basedOn w:val="Tau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Ombrejatmulticolormfasi3">
    <w:name w:val="Colorful Shading Accent 3"/>
    <w:basedOn w:val="Tau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Ombrejatmulticolormfasi4">
    <w:name w:val="Colorful Shading Accent 4"/>
    <w:basedOn w:val="Tau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Ombrejatmulticolormfasi5">
    <w:name w:val="Colorful Shading Accent 5"/>
    <w:basedOn w:val="Tau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Ombrejatmulticolormfasi6">
    <w:name w:val="Colorful Shading Accent 6"/>
    <w:basedOn w:val="Tau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listamulticolor">
    <w:name w:val="Colorful List"/>
    <w:basedOn w:val="Tau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listamulticolormfasi1">
    <w:name w:val="Colorful List Accent 1"/>
    <w:basedOn w:val="Tau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listamulticolormfasi2">
    <w:name w:val="Colorful List Accent 2"/>
    <w:basedOn w:val="Tau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listamulticolormfasi3">
    <w:name w:val="Colorful List Accent 3"/>
    <w:basedOn w:val="Tau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listamulticolormfasi4">
    <w:name w:val="Colorful List Accent 4"/>
    <w:basedOn w:val="Tau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listamulticolormfasi5">
    <w:name w:val="Colorful List Accent 5"/>
    <w:basedOn w:val="Tau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listamulticolormfasi6">
    <w:name w:val="Colorful List Accent 6"/>
    <w:basedOn w:val="Tau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Quadrculamulticolor">
    <w:name w:val="Colorful Grid"/>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Quadrculamulticolormfasi1">
    <w:name w:val="Colorful Grid Accent 1"/>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Quadrculamulticolormfasi2">
    <w:name w:val="Colorful Grid Accent 2"/>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Quadrculamulticolormfasi3">
    <w:name w:val="Colorful Grid Accent 3"/>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Quadrculamulticolormfasi4">
    <w:name w:val="Colorful Grid Accent 4"/>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Quadrculamulticolormfasi5">
    <w:name w:val="Colorful Grid Accent 5"/>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Quadrculamulticolormfasi6">
    <w:name w:val="Colorful Grid Accent 6"/>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enseespaiatCar">
    <w:name w:val="Sense espaiat Car"/>
    <w:basedOn w:val="Tipusdelletraperdefectedelpargraf"/>
    <w:link w:val="Senseespaiat"/>
    <w:uiPriority w:val="1"/>
    <w:rsid w:val="005D4357"/>
  </w:style>
  <w:style w:type="paragraph" w:styleId="IDC1">
    <w:name w:val="toc 1"/>
    <w:basedOn w:val="Normal"/>
    <w:next w:val="Normal"/>
    <w:autoRedefine/>
    <w:uiPriority w:val="39"/>
    <w:unhideWhenUsed/>
    <w:rsid w:val="005D4357"/>
    <w:pPr>
      <w:spacing w:after="100"/>
    </w:pPr>
  </w:style>
  <w:style w:type="paragraph" w:styleId="IDC2">
    <w:name w:val="toc 2"/>
    <w:basedOn w:val="Normal"/>
    <w:next w:val="Normal"/>
    <w:autoRedefine/>
    <w:uiPriority w:val="39"/>
    <w:unhideWhenUsed/>
    <w:rsid w:val="005D4357"/>
    <w:pPr>
      <w:spacing w:after="100"/>
      <w:ind w:left="220"/>
    </w:pPr>
  </w:style>
  <w:style w:type="paragraph" w:styleId="IDC3">
    <w:name w:val="toc 3"/>
    <w:basedOn w:val="Normal"/>
    <w:next w:val="Normal"/>
    <w:autoRedefine/>
    <w:uiPriority w:val="39"/>
    <w:unhideWhenUsed/>
    <w:rsid w:val="005D4357"/>
    <w:pPr>
      <w:spacing w:after="100"/>
      <w:ind w:left="440"/>
    </w:pPr>
  </w:style>
  <w:style w:type="character" w:styleId="Enlla">
    <w:name w:val="Hyperlink"/>
    <w:basedOn w:val="Tipusdelletraperdefectedelpargraf"/>
    <w:uiPriority w:val="99"/>
    <w:unhideWhenUsed/>
    <w:rsid w:val="005D4357"/>
    <w:rPr>
      <w:color w:val="0000FF" w:themeColor="hyperlink"/>
      <w:u w:val="single"/>
    </w:rPr>
  </w:style>
  <w:style w:type="paragraph" w:styleId="IDC4">
    <w:name w:val="toc 4"/>
    <w:basedOn w:val="Normal"/>
    <w:next w:val="Normal"/>
    <w:autoRedefine/>
    <w:uiPriority w:val="39"/>
    <w:unhideWhenUsed/>
    <w:rsid w:val="0006300A"/>
    <w:pPr>
      <w:spacing w:after="100"/>
      <w:ind w:left="660"/>
    </w:pPr>
  </w:style>
  <w:style w:type="paragraph" w:styleId="IDC5">
    <w:name w:val="toc 5"/>
    <w:basedOn w:val="Normal"/>
    <w:next w:val="Normal"/>
    <w:autoRedefine/>
    <w:uiPriority w:val="39"/>
    <w:unhideWhenUsed/>
    <w:rsid w:val="0006300A"/>
    <w:pPr>
      <w:spacing w:after="100"/>
      <w:ind w:left="880"/>
    </w:pPr>
  </w:style>
  <w:style w:type="paragraph" w:styleId="IDC6">
    <w:name w:val="toc 6"/>
    <w:basedOn w:val="Normal"/>
    <w:next w:val="Normal"/>
    <w:autoRedefine/>
    <w:uiPriority w:val="39"/>
    <w:unhideWhenUsed/>
    <w:rsid w:val="0006300A"/>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8011">
      <w:bodyDiv w:val="1"/>
      <w:marLeft w:val="0"/>
      <w:marRight w:val="0"/>
      <w:marTop w:val="0"/>
      <w:marBottom w:val="0"/>
      <w:divBdr>
        <w:top w:val="none" w:sz="0" w:space="0" w:color="auto"/>
        <w:left w:val="none" w:sz="0" w:space="0" w:color="auto"/>
        <w:bottom w:val="none" w:sz="0" w:space="0" w:color="auto"/>
        <w:right w:val="none" w:sz="0" w:space="0" w:color="auto"/>
      </w:divBdr>
    </w:div>
    <w:div w:id="139153760">
      <w:bodyDiv w:val="1"/>
      <w:marLeft w:val="0"/>
      <w:marRight w:val="0"/>
      <w:marTop w:val="0"/>
      <w:marBottom w:val="0"/>
      <w:divBdr>
        <w:top w:val="none" w:sz="0" w:space="0" w:color="auto"/>
        <w:left w:val="none" w:sz="0" w:space="0" w:color="auto"/>
        <w:bottom w:val="none" w:sz="0" w:space="0" w:color="auto"/>
        <w:right w:val="none" w:sz="0" w:space="0" w:color="auto"/>
      </w:divBdr>
    </w:div>
    <w:div w:id="145710891">
      <w:bodyDiv w:val="1"/>
      <w:marLeft w:val="0"/>
      <w:marRight w:val="0"/>
      <w:marTop w:val="0"/>
      <w:marBottom w:val="0"/>
      <w:divBdr>
        <w:top w:val="none" w:sz="0" w:space="0" w:color="auto"/>
        <w:left w:val="none" w:sz="0" w:space="0" w:color="auto"/>
        <w:bottom w:val="none" w:sz="0" w:space="0" w:color="auto"/>
        <w:right w:val="none" w:sz="0" w:space="0" w:color="auto"/>
      </w:divBdr>
    </w:div>
    <w:div w:id="374350914">
      <w:bodyDiv w:val="1"/>
      <w:marLeft w:val="0"/>
      <w:marRight w:val="0"/>
      <w:marTop w:val="0"/>
      <w:marBottom w:val="0"/>
      <w:divBdr>
        <w:top w:val="none" w:sz="0" w:space="0" w:color="auto"/>
        <w:left w:val="none" w:sz="0" w:space="0" w:color="auto"/>
        <w:bottom w:val="none" w:sz="0" w:space="0" w:color="auto"/>
        <w:right w:val="none" w:sz="0" w:space="0" w:color="auto"/>
      </w:divBdr>
    </w:div>
    <w:div w:id="405961187">
      <w:bodyDiv w:val="1"/>
      <w:marLeft w:val="0"/>
      <w:marRight w:val="0"/>
      <w:marTop w:val="0"/>
      <w:marBottom w:val="0"/>
      <w:divBdr>
        <w:top w:val="none" w:sz="0" w:space="0" w:color="auto"/>
        <w:left w:val="none" w:sz="0" w:space="0" w:color="auto"/>
        <w:bottom w:val="none" w:sz="0" w:space="0" w:color="auto"/>
        <w:right w:val="none" w:sz="0" w:space="0" w:color="auto"/>
      </w:divBdr>
    </w:div>
    <w:div w:id="478502091">
      <w:bodyDiv w:val="1"/>
      <w:marLeft w:val="0"/>
      <w:marRight w:val="0"/>
      <w:marTop w:val="0"/>
      <w:marBottom w:val="0"/>
      <w:divBdr>
        <w:top w:val="none" w:sz="0" w:space="0" w:color="auto"/>
        <w:left w:val="none" w:sz="0" w:space="0" w:color="auto"/>
        <w:bottom w:val="none" w:sz="0" w:space="0" w:color="auto"/>
        <w:right w:val="none" w:sz="0" w:space="0" w:color="auto"/>
      </w:divBdr>
    </w:div>
    <w:div w:id="690107299">
      <w:bodyDiv w:val="1"/>
      <w:marLeft w:val="0"/>
      <w:marRight w:val="0"/>
      <w:marTop w:val="0"/>
      <w:marBottom w:val="0"/>
      <w:divBdr>
        <w:top w:val="none" w:sz="0" w:space="0" w:color="auto"/>
        <w:left w:val="none" w:sz="0" w:space="0" w:color="auto"/>
        <w:bottom w:val="none" w:sz="0" w:space="0" w:color="auto"/>
        <w:right w:val="none" w:sz="0" w:space="0" w:color="auto"/>
      </w:divBdr>
    </w:div>
    <w:div w:id="758332408">
      <w:bodyDiv w:val="1"/>
      <w:marLeft w:val="0"/>
      <w:marRight w:val="0"/>
      <w:marTop w:val="0"/>
      <w:marBottom w:val="0"/>
      <w:divBdr>
        <w:top w:val="none" w:sz="0" w:space="0" w:color="auto"/>
        <w:left w:val="none" w:sz="0" w:space="0" w:color="auto"/>
        <w:bottom w:val="none" w:sz="0" w:space="0" w:color="auto"/>
        <w:right w:val="none" w:sz="0" w:space="0" w:color="auto"/>
      </w:divBdr>
    </w:div>
    <w:div w:id="777602567">
      <w:bodyDiv w:val="1"/>
      <w:marLeft w:val="0"/>
      <w:marRight w:val="0"/>
      <w:marTop w:val="0"/>
      <w:marBottom w:val="0"/>
      <w:divBdr>
        <w:top w:val="none" w:sz="0" w:space="0" w:color="auto"/>
        <w:left w:val="none" w:sz="0" w:space="0" w:color="auto"/>
        <w:bottom w:val="none" w:sz="0" w:space="0" w:color="auto"/>
        <w:right w:val="none" w:sz="0" w:space="0" w:color="auto"/>
      </w:divBdr>
    </w:div>
    <w:div w:id="821046692">
      <w:bodyDiv w:val="1"/>
      <w:marLeft w:val="0"/>
      <w:marRight w:val="0"/>
      <w:marTop w:val="0"/>
      <w:marBottom w:val="0"/>
      <w:divBdr>
        <w:top w:val="none" w:sz="0" w:space="0" w:color="auto"/>
        <w:left w:val="none" w:sz="0" w:space="0" w:color="auto"/>
        <w:bottom w:val="none" w:sz="0" w:space="0" w:color="auto"/>
        <w:right w:val="none" w:sz="0" w:space="0" w:color="auto"/>
      </w:divBdr>
    </w:div>
    <w:div w:id="1052079916">
      <w:bodyDiv w:val="1"/>
      <w:marLeft w:val="0"/>
      <w:marRight w:val="0"/>
      <w:marTop w:val="0"/>
      <w:marBottom w:val="0"/>
      <w:divBdr>
        <w:top w:val="none" w:sz="0" w:space="0" w:color="auto"/>
        <w:left w:val="none" w:sz="0" w:space="0" w:color="auto"/>
        <w:bottom w:val="none" w:sz="0" w:space="0" w:color="auto"/>
        <w:right w:val="none" w:sz="0" w:space="0" w:color="auto"/>
      </w:divBdr>
    </w:div>
    <w:div w:id="1061245068">
      <w:bodyDiv w:val="1"/>
      <w:marLeft w:val="0"/>
      <w:marRight w:val="0"/>
      <w:marTop w:val="0"/>
      <w:marBottom w:val="0"/>
      <w:divBdr>
        <w:top w:val="none" w:sz="0" w:space="0" w:color="auto"/>
        <w:left w:val="none" w:sz="0" w:space="0" w:color="auto"/>
        <w:bottom w:val="none" w:sz="0" w:space="0" w:color="auto"/>
        <w:right w:val="none" w:sz="0" w:space="0" w:color="auto"/>
      </w:divBdr>
    </w:div>
    <w:div w:id="1314144266">
      <w:bodyDiv w:val="1"/>
      <w:marLeft w:val="0"/>
      <w:marRight w:val="0"/>
      <w:marTop w:val="0"/>
      <w:marBottom w:val="0"/>
      <w:divBdr>
        <w:top w:val="none" w:sz="0" w:space="0" w:color="auto"/>
        <w:left w:val="none" w:sz="0" w:space="0" w:color="auto"/>
        <w:bottom w:val="none" w:sz="0" w:space="0" w:color="auto"/>
        <w:right w:val="none" w:sz="0" w:space="0" w:color="auto"/>
      </w:divBdr>
    </w:div>
    <w:div w:id="1333608443">
      <w:bodyDiv w:val="1"/>
      <w:marLeft w:val="0"/>
      <w:marRight w:val="0"/>
      <w:marTop w:val="0"/>
      <w:marBottom w:val="0"/>
      <w:divBdr>
        <w:top w:val="none" w:sz="0" w:space="0" w:color="auto"/>
        <w:left w:val="none" w:sz="0" w:space="0" w:color="auto"/>
        <w:bottom w:val="none" w:sz="0" w:space="0" w:color="auto"/>
        <w:right w:val="none" w:sz="0" w:space="0" w:color="auto"/>
      </w:divBdr>
    </w:div>
    <w:div w:id="1598323901">
      <w:bodyDiv w:val="1"/>
      <w:marLeft w:val="0"/>
      <w:marRight w:val="0"/>
      <w:marTop w:val="0"/>
      <w:marBottom w:val="0"/>
      <w:divBdr>
        <w:top w:val="none" w:sz="0" w:space="0" w:color="auto"/>
        <w:left w:val="none" w:sz="0" w:space="0" w:color="auto"/>
        <w:bottom w:val="none" w:sz="0" w:space="0" w:color="auto"/>
        <w:right w:val="none" w:sz="0" w:space="0" w:color="auto"/>
      </w:divBdr>
    </w:div>
    <w:div w:id="1639989924">
      <w:bodyDiv w:val="1"/>
      <w:marLeft w:val="0"/>
      <w:marRight w:val="0"/>
      <w:marTop w:val="0"/>
      <w:marBottom w:val="0"/>
      <w:divBdr>
        <w:top w:val="none" w:sz="0" w:space="0" w:color="auto"/>
        <w:left w:val="none" w:sz="0" w:space="0" w:color="auto"/>
        <w:bottom w:val="none" w:sz="0" w:space="0" w:color="auto"/>
        <w:right w:val="none" w:sz="0" w:space="0" w:color="auto"/>
      </w:divBdr>
    </w:div>
    <w:div w:id="1717467462">
      <w:bodyDiv w:val="1"/>
      <w:marLeft w:val="0"/>
      <w:marRight w:val="0"/>
      <w:marTop w:val="0"/>
      <w:marBottom w:val="0"/>
      <w:divBdr>
        <w:top w:val="none" w:sz="0" w:space="0" w:color="auto"/>
        <w:left w:val="none" w:sz="0" w:space="0" w:color="auto"/>
        <w:bottom w:val="none" w:sz="0" w:space="0" w:color="auto"/>
        <w:right w:val="none" w:sz="0" w:space="0" w:color="auto"/>
      </w:divBdr>
    </w:div>
    <w:div w:id="2010668207">
      <w:bodyDiv w:val="1"/>
      <w:marLeft w:val="0"/>
      <w:marRight w:val="0"/>
      <w:marTop w:val="0"/>
      <w:marBottom w:val="0"/>
      <w:divBdr>
        <w:top w:val="none" w:sz="0" w:space="0" w:color="auto"/>
        <w:left w:val="none" w:sz="0" w:space="0" w:color="auto"/>
        <w:bottom w:val="none" w:sz="0" w:space="0" w:color="auto"/>
        <w:right w:val="none" w:sz="0" w:space="0" w:color="auto"/>
      </w:divBdr>
    </w:div>
    <w:div w:id="2057047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d9a2fb8-b6b8-49e0-9782-a1be223650a2">
      <Terms xmlns="http://schemas.microsoft.com/office/infopath/2007/PartnerControls"/>
    </lcf76f155ced4ddcb4097134ff3c332f>
    <TaxCatchAll xmlns="bcf2c21e-7c8c-4aa1-a238-b3a81444440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784CF8FC968FA419D7090138A1C5306" ma:contentTypeVersion="11" ma:contentTypeDescription="Crear nuevo documento." ma:contentTypeScope="" ma:versionID="39eb63ef951cee5fc2d9dfe9464e3a65">
  <xsd:schema xmlns:xsd="http://www.w3.org/2001/XMLSchema" xmlns:xs="http://www.w3.org/2001/XMLSchema" xmlns:p="http://schemas.microsoft.com/office/2006/metadata/properties" xmlns:ns2="ed9a2fb8-b6b8-49e0-9782-a1be223650a2" xmlns:ns3="bcf2c21e-7c8c-4aa1-a238-b3a814444400" targetNamespace="http://schemas.microsoft.com/office/2006/metadata/properties" ma:root="true" ma:fieldsID="0c68340d71e68bd9d23afd1fda0793da" ns2:_="" ns3:_="">
    <xsd:import namespace="ed9a2fb8-b6b8-49e0-9782-a1be223650a2"/>
    <xsd:import namespace="bcf2c21e-7c8c-4aa1-a238-b3a8144444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a2fb8-b6b8-49e0-9782-a1be223650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2575e52-3e5f-4a4c-9122-9f0195bc6a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f2c21e-7c8c-4aa1-a238-b3a81444440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e70122-f54f-411a-8cb2-c4a02f53119f}" ma:internalName="TaxCatchAll" ma:showField="CatchAllData" ma:web="bcf2c21e-7c8c-4aa1-a238-b3a8144444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38F6DA53-983E-4D01-82E6-E712BC4BE49B}">
  <ds:schemaRefs>
    <ds:schemaRef ds:uri="bcf2c21e-7c8c-4aa1-a238-b3a814444400"/>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infopath/2007/PartnerControls"/>
    <ds:schemaRef ds:uri="http://purl.org/dc/terms/"/>
    <ds:schemaRef ds:uri="http://purl.org/dc/elements/1.1/"/>
    <ds:schemaRef ds:uri="http://schemas.microsoft.com/office/2006/metadata/properties"/>
    <ds:schemaRef ds:uri="ed9a2fb8-b6b8-49e0-9782-a1be223650a2"/>
  </ds:schemaRefs>
</ds:datastoreItem>
</file>

<file path=customXml/itemProps3.xml><?xml version="1.0" encoding="utf-8"?>
<ds:datastoreItem xmlns:ds="http://schemas.openxmlformats.org/officeDocument/2006/customXml" ds:itemID="{B7905ED0-B4DF-4877-8F65-3AC661B22F8B}">
  <ds:schemaRefs>
    <ds:schemaRef ds:uri="http://schemas.microsoft.com/sharepoint/v3/contenttype/forms"/>
  </ds:schemaRefs>
</ds:datastoreItem>
</file>

<file path=customXml/itemProps4.xml><?xml version="1.0" encoding="utf-8"?>
<ds:datastoreItem xmlns:ds="http://schemas.openxmlformats.org/officeDocument/2006/customXml" ds:itemID="{26392FE2-0E90-4E3D-81CA-F1578077C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a2fb8-b6b8-49e0-9782-a1be223650a2"/>
    <ds:schemaRef ds:uri="bcf2c21e-7c8c-4aa1-a238-b3a814444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999</Words>
  <Characters>5700</Characters>
  <Application>Microsoft Office Word</Application>
  <DocSecurity>0</DocSecurity>
  <Lines>47</Lines>
  <Paragraphs>13</Paragraphs>
  <ScaleCrop>false</ScaleCrop>
  <Manager/>
  <Company/>
  <LinksUpToDate>false</LinksUpToDate>
  <CharactersWithSpaces>6686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d’assistència per nfc</dc:title>
  <dc:subject/>
  <dc:creator>Javier Alcañiz Pérez i Amparo Frígola Olaso</dc:creator>
  <cp:keywords/>
  <dc:description>generated by python-docx</dc:description>
  <cp:lastModifiedBy>Amparo Frigola Olaso</cp:lastModifiedBy>
  <cp:revision>4</cp:revision>
  <cp:lastPrinted>2025-05-15T15:43:00Z</cp:lastPrinted>
  <dcterms:created xsi:type="dcterms:W3CDTF">2025-06-01T15:53:00Z</dcterms:created>
  <dcterms:modified xsi:type="dcterms:W3CDTF">2025-06-01T15:54:00Z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0x010100E784CF8FC968FA419D7090138A1C5306</vt:lpwstr>
  </property>
  <property fmtid="{D5CDD505-2E9C-101B-9397-08002B2CF9AE}" pid="3" name="MediaServiceImageTags">
    <vt:lpwstr/>
  </property>
</Properties>
</file>